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B917" w14:textId="77777777" w:rsidR="00801EFC" w:rsidRPr="00582300" w:rsidRDefault="00582300">
      <w:pPr>
        <w:rPr>
          <w:lang w:val="de-DE"/>
        </w:rPr>
      </w:pPr>
      <w:r w:rsidRPr="00582300">
        <w:rPr>
          <w:lang w:val="de-DE"/>
        </w:rPr>
        <w:t>FileNr:84|id:4H2V-XJ30-TWCN-F32P|date:2005-03-12|</w:t>
      </w:r>
      <w:proofErr w:type="gramStart"/>
      <w:r w:rsidRPr="00582300">
        <w:rPr>
          <w:lang w:val="de-DE"/>
        </w:rPr>
        <w:t>source:Welt</w:t>
      </w:r>
      <w:proofErr w:type="gramEnd"/>
      <w:r w:rsidRPr="00582300">
        <w:rPr>
          <w:lang w:val="de-DE"/>
        </w:rPr>
        <w:t xml:space="preserve">|title:Von den Iren lernen; Mit radikalen Reformen hat sich die grüne Insel zur </w:t>
      </w:r>
      <w:proofErr w:type="spellStart"/>
      <w:r w:rsidRPr="00582300">
        <w:rPr>
          <w:lang w:val="de-DE"/>
        </w:rPr>
        <w:t>Boomregion</w:t>
      </w:r>
      <w:proofErr w:type="spellEnd"/>
      <w:r w:rsidRPr="00582300">
        <w:rPr>
          <w:lang w:val="de-DE"/>
        </w:rPr>
        <w:t xml:space="preserve"> entwickelt</w:t>
      </w:r>
    </w:p>
    <w:p w14:paraId="3C457A4D" w14:textId="77777777" w:rsidR="00801EFC" w:rsidRPr="00582300" w:rsidRDefault="00582300">
      <w:pPr>
        <w:rPr>
          <w:lang w:val="de-DE"/>
        </w:rPr>
      </w:pPr>
      <w:r w:rsidRPr="00582300">
        <w:rPr>
          <w:lang w:val="de-DE"/>
        </w:rPr>
        <w:t>#######DONT CHANGE THE ABOVE############</w:t>
      </w:r>
    </w:p>
    <w:p w14:paraId="190D75B9" w14:textId="77777777" w:rsidR="00582300" w:rsidRPr="00582300" w:rsidRDefault="00582300">
      <w:pPr>
        <w:rPr>
          <w:lang w:val="de-DE"/>
        </w:rPr>
      </w:pPr>
      <w:r w:rsidRPr="00582300">
        <w:rPr>
          <w:lang w:val="de-DE"/>
        </w:rPr>
        <w:t xml:space="preserve">Von Uwe Mueller  </w:t>
      </w:r>
    </w:p>
    <w:p w14:paraId="62429C8B" w14:textId="77777777" w:rsidR="00582300" w:rsidRDefault="00582300">
      <w:pPr>
        <w:rPr>
          <w:lang w:val="de-DE"/>
        </w:rPr>
      </w:pPr>
      <w:proofErr w:type="spellStart"/>
      <w:r w:rsidRPr="00582300">
        <w:rPr>
          <w:lang w:val="de-DE"/>
        </w:rPr>
        <w:t>Rueckstaendigkeit</w:t>
      </w:r>
      <w:proofErr w:type="spellEnd"/>
      <w:r w:rsidRPr="00582300">
        <w:rPr>
          <w:lang w:val="de-DE"/>
        </w:rPr>
        <w:t xml:space="preserve"> ist kein </w:t>
      </w:r>
      <w:r w:rsidRPr="00582300">
        <w:rPr>
          <w:lang w:val="de-DE"/>
        </w:rPr>
        <w:t xml:space="preserve">Schicksal, </w:t>
      </w:r>
      <w:proofErr w:type="spellStart"/>
      <w:r w:rsidRPr="00582300">
        <w:rPr>
          <w:lang w:val="de-DE"/>
        </w:rPr>
        <w:t>sonderneine</w:t>
      </w:r>
      <w:proofErr w:type="spellEnd"/>
      <w:r w:rsidRPr="00582300">
        <w:rPr>
          <w:lang w:val="de-DE"/>
        </w:rPr>
        <w:t xml:space="preserve"> Herausforderung. Doch nach 15 Jahren Einheit scheint den </w:t>
      </w:r>
      <w:proofErr w:type="spellStart"/>
      <w:r w:rsidRPr="00582300">
        <w:rPr>
          <w:lang w:val="de-DE"/>
        </w:rPr>
        <w:t>Deutschender</w:t>
      </w:r>
      <w:proofErr w:type="spellEnd"/>
      <w:r w:rsidRPr="00582300">
        <w:rPr>
          <w:lang w:val="de-DE"/>
        </w:rPr>
        <w:t xml:space="preserve"> Glaube </w:t>
      </w:r>
      <w:proofErr w:type="spellStart"/>
      <w:r w:rsidRPr="00582300">
        <w:rPr>
          <w:lang w:val="de-DE"/>
        </w:rPr>
        <w:t>abhanden gekommen</w:t>
      </w:r>
      <w:proofErr w:type="spellEnd"/>
      <w:r w:rsidRPr="00582300">
        <w:rPr>
          <w:lang w:val="de-DE"/>
        </w:rPr>
        <w:t xml:space="preserve"> zu sein, es </w:t>
      </w:r>
      <w:proofErr w:type="spellStart"/>
      <w:r w:rsidRPr="00582300">
        <w:rPr>
          <w:lang w:val="de-DE"/>
        </w:rPr>
        <w:t>koenne</w:t>
      </w:r>
      <w:proofErr w:type="spellEnd"/>
      <w:r w:rsidRPr="00582300">
        <w:rPr>
          <w:lang w:val="de-DE"/>
        </w:rPr>
        <w:t xml:space="preserve"> noch gelingen, den </w:t>
      </w:r>
      <w:proofErr w:type="spellStart"/>
      <w:r w:rsidRPr="00582300">
        <w:rPr>
          <w:lang w:val="de-DE"/>
        </w:rPr>
        <w:t>Ostenso</w:t>
      </w:r>
      <w:proofErr w:type="spellEnd"/>
      <w:r w:rsidRPr="00582300">
        <w:rPr>
          <w:lang w:val="de-DE"/>
        </w:rPr>
        <w:t xml:space="preserve"> aufzubauen, dass er sich selbst tragen kann. Die Politiker </w:t>
      </w:r>
      <w:proofErr w:type="spellStart"/>
      <w:r w:rsidRPr="00582300">
        <w:rPr>
          <w:lang w:val="de-DE"/>
        </w:rPr>
        <w:t>deretablierten</w:t>
      </w:r>
      <w:proofErr w:type="spellEnd"/>
      <w:r w:rsidRPr="00582300">
        <w:rPr>
          <w:lang w:val="de-DE"/>
        </w:rPr>
        <w:t xml:space="preserve"> Parteien haben resigniert, sie </w:t>
      </w:r>
      <w:proofErr w:type="spellStart"/>
      <w:r w:rsidRPr="00582300">
        <w:rPr>
          <w:lang w:val="de-DE"/>
        </w:rPr>
        <w:t>verschliessen</w:t>
      </w:r>
      <w:proofErr w:type="spellEnd"/>
      <w:r w:rsidRPr="00582300">
        <w:rPr>
          <w:lang w:val="de-DE"/>
        </w:rPr>
        <w:t xml:space="preserve"> die Augen </w:t>
      </w:r>
      <w:proofErr w:type="spellStart"/>
      <w:r w:rsidRPr="00582300">
        <w:rPr>
          <w:lang w:val="de-DE"/>
        </w:rPr>
        <w:t>vorder</w:t>
      </w:r>
      <w:proofErr w:type="spellEnd"/>
      <w:r w:rsidRPr="00582300">
        <w:rPr>
          <w:lang w:val="de-DE"/>
        </w:rPr>
        <w:t xml:space="preserve"> sich abzeichnenden Katastrophe in Ostdeutschland. Aber auch </w:t>
      </w:r>
      <w:proofErr w:type="spellStart"/>
      <w:r w:rsidRPr="00582300">
        <w:rPr>
          <w:lang w:val="de-DE"/>
        </w:rPr>
        <w:t>etlicheOekonomen</w:t>
      </w:r>
      <w:proofErr w:type="spellEnd"/>
      <w:r w:rsidRPr="00582300">
        <w:rPr>
          <w:lang w:val="de-DE"/>
        </w:rPr>
        <w:t xml:space="preserve"> glauben, die Sache sei nach den Fehlern in der </w:t>
      </w:r>
      <w:proofErr w:type="spellStart"/>
      <w:r w:rsidRPr="00582300">
        <w:rPr>
          <w:lang w:val="de-DE"/>
        </w:rPr>
        <w:t>Vergangenheitbereits</w:t>
      </w:r>
      <w:proofErr w:type="spellEnd"/>
      <w:r w:rsidRPr="00582300">
        <w:rPr>
          <w:lang w:val="de-DE"/>
        </w:rPr>
        <w:t xml:space="preserve"> gelaufen. "Das Rad der Geschichte </w:t>
      </w:r>
      <w:proofErr w:type="spellStart"/>
      <w:r w:rsidRPr="00582300">
        <w:rPr>
          <w:lang w:val="de-DE"/>
        </w:rPr>
        <w:t>laesst</w:t>
      </w:r>
      <w:proofErr w:type="spellEnd"/>
      <w:r w:rsidRPr="00582300">
        <w:rPr>
          <w:lang w:val="de-DE"/>
        </w:rPr>
        <w:t xml:space="preserve"> sich nicht </w:t>
      </w:r>
      <w:proofErr w:type="spellStart"/>
      <w:r w:rsidRPr="00582300">
        <w:rPr>
          <w:lang w:val="de-DE"/>
        </w:rPr>
        <w:t>zurueckdrehen</w:t>
      </w:r>
      <w:proofErr w:type="spellEnd"/>
      <w:r w:rsidRPr="00582300">
        <w:rPr>
          <w:lang w:val="de-DE"/>
        </w:rPr>
        <w:t>",</w:t>
      </w:r>
      <w:r w:rsidRPr="00582300">
        <w:rPr>
          <w:lang w:val="de-DE"/>
        </w:rPr>
        <w:t xml:space="preserve"> bedauert </w:t>
      </w:r>
      <w:proofErr w:type="spellStart"/>
      <w:r w:rsidRPr="00582300">
        <w:rPr>
          <w:lang w:val="de-DE"/>
        </w:rPr>
        <w:t>derSachverstaendigenrat</w:t>
      </w:r>
      <w:proofErr w:type="spellEnd"/>
      <w:r w:rsidRPr="00582300">
        <w:rPr>
          <w:lang w:val="de-DE"/>
        </w:rPr>
        <w:t xml:space="preserve"> in seinem letzten Jahresgutachten.</w:t>
      </w:r>
    </w:p>
    <w:p w14:paraId="5071B8BC" w14:textId="307C5AB6" w:rsidR="00801EFC" w:rsidRDefault="00582300">
      <w:pPr>
        <w:rPr>
          <w:lang w:val="de-DE"/>
        </w:rPr>
      </w:pPr>
      <w:r w:rsidRPr="00582300">
        <w:rPr>
          <w:lang w:val="de-DE"/>
        </w:rPr>
        <w:t>Ein s</w:t>
      </w:r>
      <w:proofErr w:type="spellStart"/>
      <w:r w:rsidRPr="00582300">
        <w:rPr>
          <w:lang w:val="de-DE"/>
        </w:rPr>
        <w:t>chluessigesKonzept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fuer</w:t>
      </w:r>
      <w:proofErr w:type="spellEnd"/>
      <w:r w:rsidRPr="00582300">
        <w:rPr>
          <w:lang w:val="de-DE"/>
        </w:rPr>
        <w:t xml:space="preserve"> den Aufbau Ost sind die "</w:t>
      </w:r>
      <w:proofErr w:type="spellStart"/>
      <w:r w:rsidRPr="00582300">
        <w:rPr>
          <w:lang w:val="de-DE"/>
        </w:rPr>
        <w:t>Fuenf</w:t>
      </w:r>
      <w:proofErr w:type="spellEnd"/>
      <w:r w:rsidRPr="00582300">
        <w:rPr>
          <w:lang w:val="de-DE"/>
        </w:rPr>
        <w:t xml:space="preserve"> Weisen" schuldig </w:t>
      </w:r>
      <w:proofErr w:type="spellStart"/>
      <w:proofErr w:type="gramStart"/>
      <w:r w:rsidRPr="00582300">
        <w:rPr>
          <w:lang w:val="de-DE"/>
        </w:rPr>
        <w:t>geblieben.</w:t>
      </w:r>
      <w:r w:rsidRPr="00582300">
        <w:rPr>
          <w:color w:val="B90F28"/>
          <w:lang w:val="de-DE"/>
        </w:rPr>
        <w:t>Dabei</w:t>
      </w:r>
      <w:proofErr w:type="spellEnd"/>
      <w:proofErr w:type="gramEnd"/>
      <w:r w:rsidRPr="00582300">
        <w:rPr>
          <w:color w:val="B90F28"/>
          <w:lang w:val="de-DE"/>
        </w:rPr>
        <w:t xml:space="preserve"> </w:t>
      </w:r>
      <w:proofErr w:type="spellStart"/>
      <w:r w:rsidRPr="00582300">
        <w:rPr>
          <w:color w:val="B90F28"/>
          <w:lang w:val="de-DE"/>
        </w:rPr>
        <w:t>raeumen</w:t>
      </w:r>
      <w:proofErr w:type="spellEnd"/>
      <w:r w:rsidRPr="00582300">
        <w:rPr>
          <w:color w:val="B90F28"/>
          <w:lang w:val="de-DE"/>
        </w:rPr>
        <w:t xml:space="preserve"> sie ein, dass ein Teil der gesamtdeutschen Misere - </w:t>
      </w:r>
      <w:proofErr w:type="spellStart"/>
      <w:r w:rsidRPr="00582300">
        <w:rPr>
          <w:color w:val="B90F28"/>
          <w:lang w:val="de-DE"/>
        </w:rPr>
        <w:t>derTeufelskreis</w:t>
      </w:r>
      <w:proofErr w:type="spellEnd"/>
      <w:r w:rsidRPr="00582300">
        <w:rPr>
          <w:color w:val="B90F28"/>
          <w:lang w:val="de-DE"/>
        </w:rPr>
        <w:t xml:space="preserve"> aus niedrigem Wachstum, explodierender </w:t>
      </w:r>
      <w:proofErr w:type="spellStart"/>
      <w:r w:rsidRPr="00582300">
        <w:rPr>
          <w:color w:val="B90F28"/>
          <w:lang w:val="de-DE"/>
        </w:rPr>
        <w:t>Staatsverschuldung,steigender</w:t>
      </w:r>
      <w:proofErr w:type="spellEnd"/>
      <w:r w:rsidRPr="00582300">
        <w:rPr>
          <w:color w:val="B90F28"/>
          <w:lang w:val="de-DE"/>
        </w:rPr>
        <w:t xml:space="preserve"> Abgabenlast und sinkender </w:t>
      </w:r>
      <w:proofErr w:type="spellStart"/>
      <w:r w:rsidRPr="00582300">
        <w:rPr>
          <w:color w:val="B90F28"/>
          <w:lang w:val="de-DE"/>
        </w:rPr>
        <w:t>Erwerbstaetigkeit</w:t>
      </w:r>
      <w:proofErr w:type="spellEnd"/>
      <w:r w:rsidRPr="00582300">
        <w:rPr>
          <w:color w:val="B90F28"/>
          <w:lang w:val="de-DE"/>
        </w:rPr>
        <w:t xml:space="preserve"> - auf </w:t>
      </w:r>
      <w:proofErr w:type="spellStart"/>
      <w:r w:rsidRPr="00582300">
        <w:rPr>
          <w:color w:val="B90F28"/>
          <w:lang w:val="de-DE"/>
        </w:rPr>
        <w:t>diedesolate</w:t>
      </w:r>
      <w:proofErr w:type="spellEnd"/>
      <w:r w:rsidRPr="00582300">
        <w:rPr>
          <w:color w:val="B90F28"/>
          <w:lang w:val="de-DE"/>
        </w:rPr>
        <w:t xml:space="preserve"> Wirtschaftslage der neuen </w:t>
      </w:r>
      <w:proofErr w:type="spellStart"/>
      <w:r w:rsidRPr="00582300">
        <w:rPr>
          <w:color w:val="B90F28"/>
          <w:lang w:val="de-DE"/>
        </w:rPr>
        <w:t>Laender</w:t>
      </w:r>
      <w:proofErr w:type="spellEnd"/>
      <w:r w:rsidRPr="00582300">
        <w:rPr>
          <w:color w:val="B90F28"/>
          <w:lang w:val="de-DE"/>
        </w:rPr>
        <w:t xml:space="preserve"> und ihren </w:t>
      </w:r>
      <w:proofErr w:type="spellStart"/>
      <w:r w:rsidRPr="00582300">
        <w:rPr>
          <w:color w:val="B90F28"/>
          <w:lang w:val="de-DE"/>
        </w:rPr>
        <w:t>hohenTransferbedarf</w:t>
      </w:r>
      <w:proofErr w:type="spellEnd"/>
      <w:r w:rsidRPr="00582300">
        <w:rPr>
          <w:color w:val="B90F28"/>
          <w:lang w:val="de-DE"/>
        </w:rPr>
        <w:t xml:space="preserve"> </w:t>
      </w:r>
      <w:proofErr w:type="spellStart"/>
      <w:r w:rsidRPr="00582300">
        <w:rPr>
          <w:color w:val="B90F28"/>
          <w:lang w:val="de-DE"/>
        </w:rPr>
        <w:t>zurueckgeht</w:t>
      </w:r>
      <w:proofErr w:type="spellEnd"/>
      <w:r w:rsidRPr="00582300">
        <w:rPr>
          <w:lang w:val="de-DE"/>
        </w:rPr>
        <w:t xml:space="preserve">. Was spricht aber eigentlich dagegen, dass der Osten der Republik </w:t>
      </w:r>
      <w:proofErr w:type="spellStart"/>
      <w:r w:rsidRPr="00582300">
        <w:rPr>
          <w:lang w:val="de-DE"/>
        </w:rPr>
        <w:t>einComeback</w:t>
      </w:r>
      <w:proofErr w:type="spellEnd"/>
      <w:r w:rsidRPr="00582300">
        <w:rPr>
          <w:lang w:val="de-DE"/>
        </w:rPr>
        <w:t xml:space="preserve"> erlebt und auf Dauer wieder das wird, was er vor der </w:t>
      </w:r>
      <w:proofErr w:type="spellStart"/>
      <w:r w:rsidRPr="00582300">
        <w:rPr>
          <w:lang w:val="de-DE"/>
        </w:rPr>
        <w:t>deutschenTeilung</w:t>
      </w:r>
      <w:proofErr w:type="spellEnd"/>
      <w:r w:rsidRPr="00582300">
        <w:rPr>
          <w:lang w:val="de-DE"/>
        </w:rPr>
        <w:t xml:space="preserve"> schon einmal war - eine prosperierende Region, ein </w:t>
      </w:r>
      <w:proofErr w:type="spellStart"/>
      <w:r w:rsidRPr="00582300">
        <w:rPr>
          <w:lang w:val="de-DE"/>
        </w:rPr>
        <w:t>oekonomischesKraftzentrum</w:t>
      </w:r>
      <w:proofErr w:type="spellEnd"/>
      <w:r w:rsidRPr="00582300">
        <w:rPr>
          <w:lang w:val="de-DE"/>
        </w:rPr>
        <w:t xml:space="preserve"> in der Mitte Europas? Dass eine Aufholjagd selbst unter viel </w:t>
      </w:r>
      <w:proofErr w:type="spellStart"/>
      <w:r w:rsidRPr="00582300">
        <w:rPr>
          <w:lang w:val="de-DE"/>
        </w:rPr>
        <w:t>schlechterenAusgangsbedingungen</w:t>
      </w:r>
      <w:proofErr w:type="spellEnd"/>
      <w:r w:rsidRPr="00582300">
        <w:rPr>
          <w:lang w:val="de-DE"/>
        </w:rPr>
        <w:t xml:space="preserve"> gelingen kann, zeigt das Beispiel Irlandeindrucksvoll. Der Inselstaat mit knapp vier Millionen Einwohnernsteckte Mitte der achtziger Jahre in einer scheinbar ausweglosen Krise- und die hatte </w:t>
      </w:r>
      <w:proofErr w:type="spellStart"/>
      <w:r w:rsidRPr="00582300">
        <w:rPr>
          <w:lang w:val="de-DE"/>
        </w:rPr>
        <w:t>au</w:t>
      </w:r>
      <w:r w:rsidRPr="00582300">
        <w:rPr>
          <w:lang w:val="de-DE"/>
        </w:rPr>
        <w:t>ffaellig</w:t>
      </w:r>
      <w:proofErr w:type="spellEnd"/>
      <w:r w:rsidRPr="00582300">
        <w:rPr>
          <w:lang w:val="de-DE"/>
        </w:rPr>
        <w:t xml:space="preserve"> viele Parallelen zum heutigen Desaster </w:t>
      </w:r>
      <w:proofErr w:type="spellStart"/>
      <w:r w:rsidRPr="00582300">
        <w:rPr>
          <w:lang w:val="de-DE"/>
        </w:rPr>
        <w:t>inOstdeutschland</w:t>
      </w:r>
      <w:proofErr w:type="spellEnd"/>
      <w:r w:rsidRPr="00582300">
        <w:rPr>
          <w:lang w:val="de-DE"/>
        </w:rPr>
        <w:t xml:space="preserve">. Auch Irland galt damals als kranker Patient, von dem kaum </w:t>
      </w:r>
      <w:proofErr w:type="spellStart"/>
      <w:r w:rsidRPr="00582300">
        <w:rPr>
          <w:lang w:val="de-DE"/>
        </w:rPr>
        <w:t>jemandernsthaft</w:t>
      </w:r>
      <w:proofErr w:type="spellEnd"/>
      <w:r w:rsidRPr="00582300">
        <w:rPr>
          <w:lang w:val="de-DE"/>
        </w:rPr>
        <w:t xml:space="preserve"> vermutete, er </w:t>
      </w:r>
      <w:proofErr w:type="spellStart"/>
      <w:r w:rsidRPr="00582300">
        <w:rPr>
          <w:lang w:val="de-DE"/>
        </w:rPr>
        <w:t>kaeme</w:t>
      </w:r>
      <w:proofErr w:type="spellEnd"/>
      <w:r w:rsidRPr="00582300">
        <w:rPr>
          <w:lang w:val="de-DE"/>
        </w:rPr>
        <w:t xml:space="preserve"> jemals wieder auf die Beine - von </w:t>
      </w:r>
      <w:proofErr w:type="spellStart"/>
      <w:r w:rsidRPr="00582300">
        <w:rPr>
          <w:lang w:val="de-DE"/>
        </w:rPr>
        <w:t>derVerwandlung</w:t>
      </w:r>
      <w:proofErr w:type="spellEnd"/>
      <w:r w:rsidRPr="00582300">
        <w:rPr>
          <w:lang w:val="de-DE"/>
        </w:rPr>
        <w:t xml:space="preserve"> in einen Celtic Tiger ganz zu schweigen. Weilexportorientierte Industrien fehlten, war die Wirtschaft fast nur </w:t>
      </w:r>
      <w:proofErr w:type="spellStart"/>
      <w:r w:rsidRPr="00582300">
        <w:rPr>
          <w:lang w:val="de-DE"/>
        </w:rPr>
        <w:t>aufden</w:t>
      </w:r>
      <w:proofErr w:type="spellEnd"/>
      <w:r w:rsidRPr="00582300">
        <w:rPr>
          <w:lang w:val="de-DE"/>
        </w:rPr>
        <w:t xml:space="preserve"> Binnenmarkt fixiert. Zudem war man fatal von </w:t>
      </w:r>
      <w:proofErr w:type="spellStart"/>
      <w:r w:rsidRPr="00582300">
        <w:rPr>
          <w:lang w:val="de-DE"/>
        </w:rPr>
        <w:t>Grossbritannienabhaengig</w:t>
      </w:r>
      <w:proofErr w:type="spellEnd"/>
      <w:r w:rsidRPr="00582300">
        <w:rPr>
          <w:lang w:val="de-DE"/>
        </w:rPr>
        <w:t xml:space="preserve">, an dessen </w:t>
      </w:r>
      <w:proofErr w:type="spellStart"/>
      <w:r w:rsidRPr="00582300">
        <w:rPr>
          <w:lang w:val="de-DE"/>
        </w:rPr>
        <w:t>Waehrung</w:t>
      </w:r>
      <w:proofErr w:type="spellEnd"/>
      <w:r w:rsidRPr="00582300">
        <w:rPr>
          <w:lang w:val="de-DE"/>
        </w:rPr>
        <w:t xml:space="preserve"> das irische Pfund hing. Die </w:t>
      </w:r>
      <w:proofErr w:type="spellStart"/>
      <w:r w:rsidRPr="00582300">
        <w:rPr>
          <w:lang w:val="de-DE"/>
        </w:rPr>
        <w:t>oeffentlichen</w:t>
      </w:r>
      <w:proofErr w:type="spellEnd"/>
      <w:r w:rsidRPr="00582300">
        <w:rPr>
          <w:lang w:val="de-DE"/>
        </w:rPr>
        <w:t xml:space="preserve"> Finanzen gerieten </w:t>
      </w:r>
      <w:proofErr w:type="spellStart"/>
      <w:r w:rsidRPr="00582300">
        <w:rPr>
          <w:lang w:val="de-DE"/>
        </w:rPr>
        <w:t>ausser</w:t>
      </w:r>
      <w:proofErr w:type="spellEnd"/>
      <w:r w:rsidRPr="00582300">
        <w:rPr>
          <w:lang w:val="de-DE"/>
        </w:rPr>
        <w:t xml:space="preserve"> Kontrolle, 1986 </w:t>
      </w:r>
      <w:proofErr w:type="spellStart"/>
      <w:r w:rsidRPr="00582300">
        <w:rPr>
          <w:lang w:val="de-DE"/>
        </w:rPr>
        <w:t>summiertensi</w:t>
      </w:r>
      <w:r w:rsidRPr="00582300">
        <w:rPr>
          <w:lang w:val="de-DE"/>
        </w:rPr>
        <w:t>ch</w:t>
      </w:r>
      <w:proofErr w:type="spellEnd"/>
      <w:r w:rsidRPr="00582300">
        <w:rPr>
          <w:lang w:val="de-DE"/>
        </w:rPr>
        <w:t xml:space="preserve"> die Staatsschulden auf horrende 110 Prozent des </w:t>
      </w:r>
      <w:proofErr w:type="spellStart"/>
      <w:r w:rsidRPr="00582300">
        <w:rPr>
          <w:lang w:val="de-DE"/>
        </w:rPr>
        <w:t>Inlandsprodukts.Die</w:t>
      </w:r>
      <w:proofErr w:type="spellEnd"/>
      <w:r w:rsidRPr="00582300">
        <w:rPr>
          <w:lang w:val="de-DE"/>
        </w:rPr>
        <w:t xml:space="preserve"> Arbeitslosenquote lag zeitweilig bei 18 Prozent, weshalb </w:t>
      </w:r>
      <w:proofErr w:type="spellStart"/>
      <w:r w:rsidRPr="00582300">
        <w:rPr>
          <w:lang w:val="de-DE"/>
        </w:rPr>
        <w:t>vieleMenschen</w:t>
      </w:r>
      <w:proofErr w:type="spellEnd"/>
      <w:r w:rsidRPr="00582300">
        <w:rPr>
          <w:lang w:val="de-DE"/>
        </w:rPr>
        <w:t xml:space="preserve"> auswanderten. Junge Leute und Akademiker suchten vor allem </w:t>
      </w:r>
      <w:proofErr w:type="spellStart"/>
      <w:r w:rsidRPr="00582300">
        <w:rPr>
          <w:lang w:val="de-DE"/>
        </w:rPr>
        <w:t>inden</w:t>
      </w:r>
      <w:proofErr w:type="spellEnd"/>
      <w:r w:rsidRPr="00582300">
        <w:rPr>
          <w:lang w:val="de-DE"/>
        </w:rPr>
        <w:t xml:space="preserve"> Vereinigten Staaten Arbeit - wie in Ostdeutschland gab es </w:t>
      </w:r>
      <w:proofErr w:type="spellStart"/>
      <w:r w:rsidRPr="00582300">
        <w:rPr>
          <w:lang w:val="de-DE"/>
        </w:rPr>
        <w:t>keineSprachbarriere</w:t>
      </w:r>
      <w:proofErr w:type="spellEnd"/>
      <w:r w:rsidRPr="00582300">
        <w:rPr>
          <w:lang w:val="de-DE"/>
        </w:rPr>
        <w:t xml:space="preserve">, die dieses Ausbluten verhindert </w:t>
      </w:r>
      <w:proofErr w:type="spellStart"/>
      <w:r w:rsidRPr="00582300">
        <w:rPr>
          <w:lang w:val="de-DE"/>
        </w:rPr>
        <w:t>haette</w:t>
      </w:r>
      <w:proofErr w:type="spellEnd"/>
      <w:r w:rsidRPr="00582300">
        <w:rPr>
          <w:lang w:val="de-DE"/>
        </w:rPr>
        <w:t xml:space="preserve">. Und heute? In Irland gibt es mehr offene Stellen als </w:t>
      </w:r>
      <w:proofErr w:type="spellStart"/>
      <w:proofErr w:type="gramStart"/>
      <w:r w:rsidRPr="00582300">
        <w:rPr>
          <w:lang w:val="de-DE"/>
        </w:rPr>
        <w:t>Arbeitslose,eine</w:t>
      </w:r>
      <w:proofErr w:type="spellEnd"/>
      <w:proofErr w:type="gramEnd"/>
      <w:r w:rsidRPr="00582300">
        <w:rPr>
          <w:lang w:val="de-DE"/>
        </w:rPr>
        <w:t xml:space="preserve"> Quote von rund vier Prozent bedeutet praktisch </w:t>
      </w:r>
      <w:proofErr w:type="spellStart"/>
      <w:r w:rsidRPr="00582300">
        <w:rPr>
          <w:lang w:val="de-DE"/>
        </w:rPr>
        <w:t>Vollbeschaeftigung.Kein</w:t>
      </w:r>
      <w:proofErr w:type="spellEnd"/>
      <w:r w:rsidRPr="00582300">
        <w:rPr>
          <w:lang w:val="de-DE"/>
        </w:rPr>
        <w:t xml:space="preserve"> anderes EU-Mitglied, den Exportweltmeister De</w:t>
      </w:r>
      <w:r w:rsidRPr="00582300">
        <w:rPr>
          <w:lang w:val="de-DE"/>
        </w:rPr>
        <w:t xml:space="preserve">utschlandeingeschlossen, setzt mehr Waren und Dienstleistungen </w:t>
      </w:r>
      <w:proofErr w:type="spellStart"/>
      <w:r w:rsidRPr="00582300">
        <w:rPr>
          <w:lang w:val="de-DE"/>
        </w:rPr>
        <w:t>ausserhalb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derEuro</w:t>
      </w:r>
      <w:proofErr w:type="spellEnd"/>
      <w:r w:rsidRPr="00582300">
        <w:rPr>
          <w:lang w:val="de-DE"/>
        </w:rPr>
        <w:t xml:space="preserve">-Zone ab - gerechnet je Einwohner. Die Wirtschaftsleistung der </w:t>
      </w:r>
      <w:proofErr w:type="spellStart"/>
      <w:r w:rsidRPr="00582300">
        <w:rPr>
          <w:lang w:val="de-DE"/>
        </w:rPr>
        <w:t>Irenliegt</w:t>
      </w:r>
      <w:proofErr w:type="spellEnd"/>
      <w:r w:rsidRPr="00582300">
        <w:rPr>
          <w:lang w:val="de-DE"/>
        </w:rPr>
        <w:t xml:space="preserve"> um ein Drittel </w:t>
      </w:r>
      <w:proofErr w:type="spellStart"/>
      <w:r w:rsidRPr="00582300">
        <w:rPr>
          <w:lang w:val="de-DE"/>
        </w:rPr>
        <w:t>ueber</w:t>
      </w:r>
      <w:proofErr w:type="spellEnd"/>
      <w:r w:rsidRPr="00582300">
        <w:rPr>
          <w:lang w:val="de-DE"/>
        </w:rPr>
        <w:t xml:space="preserve"> dem EU-Durchschnitt - Irland ist </w:t>
      </w:r>
      <w:proofErr w:type="spellStart"/>
      <w:r w:rsidRPr="00582300">
        <w:rPr>
          <w:lang w:val="de-DE"/>
        </w:rPr>
        <w:t>nachLuxemburg</w:t>
      </w:r>
      <w:proofErr w:type="spellEnd"/>
      <w:r w:rsidRPr="00582300">
        <w:rPr>
          <w:lang w:val="de-DE"/>
        </w:rPr>
        <w:t xml:space="preserve"> die zweitreichste Nation im </w:t>
      </w:r>
      <w:proofErr w:type="spellStart"/>
      <w:r w:rsidRPr="00582300">
        <w:rPr>
          <w:lang w:val="de-DE"/>
        </w:rPr>
        <w:t>Bruesseler</w:t>
      </w:r>
      <w:proofErr w:type="spellEnd"/>
      <w:r w:rsidRPr="00582300">
        <w:rPr>
          <w:lang w:val="de-DE"/>
        </w:rPr>
        <w:t xml:space="preserve"> Club. Der hochentwickelte Dienstleistungssektor </w:t>
      </w:r>
      <w:proofErr w:type="spellStart"/>
      <w:r w:rsidRPr="00582300">
        <w:rPr>
          <w:lang w:val="de-DE"/>
        </w:rPr>
        <w:t>traegt</w:t>
      </w:r>
      <w:proofErr w:type="spellEnd"/>
      <w:r w:rsidRPr="00582300">
        <w:rPr>
          <w:lang w:val="de-DE"/>
        </w:rPr>
        <w:t xml:space="preserve"> mehr zur </w:t>
      </w:r>
      <w:proofErr w:type="spellStart"/>
      <w:r w:rsidRPr="00582300">
        <w:rPr>
          <w:lang w:val="de-DE"/>
        </w:rPr>
        <w:t>Wertschoepfung</w:t>
      </w:r>
      <w:proofErr w:type="spellEnd"/>
      <w:r w:rsidRPr="00582300">
        <w:rPr>
          <w:lang w:val="de-DE"/>
        </w:rPr>
        <w:t xml:space="preserve"> bei </w:t>
      </w:r>
      <w:proofErr w:type="spellStart"/>
      <w:r w:rsidRPr="00582300">
        <w:rPr>
          <w:lang w:val="de-DE"/>
        </w:rPr>
        <w:t>alsdie</w:t>
      </w:r>
      <w:proofErr w:type="spellEnd"/>
      <w:r w:rsidRPr="00582300">
        <w:rPr>
          <w:lang w:val="de-DE"/>
        </w:rPr>
        <w:t xml:space="preserve"> erstaunlich </w:t>
      </w:r>
      <w:proofErr w:type="spellStart"/>
      <w:r w:rsidRPr="00582300">
        <w:rPr>
          <w:lang w:val="de-DE"/>
        </w:rPr>
        <w:t>wettbewerbsfaehige</w:t>
      </w:r>
      <w:proofErr w:type="spellEnd"/>
      <w:r w:rsidRPr="00582300">
        <w:rPr>
          <w:lang w:val="de-DE"/>
        </w:rPr>
        <w:t xml:space="preserve"> Industrie. Bei den </w:t>
      </w:r>
      <w:proofErr w:type="spellStart"/>
      <w:r w:rsidRPr="00582300">
        <w:rPr>
          <w:lang w:val="de-DE"/>
        </w:rPr>
        <w:t>auslaendischenDirektinvestitionen</w:t>
      </w:r>
      <w:proofErr w:type="spellEnd"/>
      <w:r w:rsidRPr="00582300">
        <w:rPr>
          <w:lang w:val="de-DE"/>
        </w:rPr>
        <w:t xml:space="preserve"> rangiert Irland, das wie kaum eine </w:t>
      </w:r>
      <w:proofErr w:type="spellStart"/>
      <w:r w:rsidRPr="00582300">
        <w:rPr>
          <w:lang w:val="de-DE"/>
        </w:rPr>
        <w:t>andereVolkswirtschaft</w:t>
      </w:r>
      <w:proofErr w:type="spellEnd"/>
      <w:r w:rsidRPr="00582300">
        <w:rPr>
          <w:lang w:val="de-DE"/>
        </w:rPr>
        <w:t xml:space="preserve"> von der Globalisieru</w:t>
      </w:r>
      <w:r w:rsidRPr="00582300">
        <w:rPr>
          <w:lang w:val="de-DE"/>
        </w:rPr>
        <w:t xml:space="preserve">ng profitiert, weltweit ganz </w:t>
      </w:r>
      <w:proofErr w:type="spellStart"/>
      <w:r w:rsidRPr="00582300">
        <w:rPr>
          <w:lang w:val="de-DE"/>
        </w:rPr>
        <w:lastRenderedPageBreak/>
        <w:t>vornauf</w:t>
      </w:r>
      <w:proofErr w:type="spellEnd"/>
      <w:r w:rsidRPr="00582300">
        <w:rPr>
          <w:lang w:val="de-DE"/>
        </w:rPr>
        <w:t xml:space="preserve"> Rang sieben. Die Staatsfinanzen sind saniert, </w:t>
      </w:r>
      <w:proofErr w:type="spellStart"/>
      <w:r w:rsidRPr="00582300">
        <w:rPr>
          <w:lang w:val="de-DE"/>
        </w:rPr>
        <w:t>dieStaatsverschuldung</w:t>
      </w:r>
      <w:proofErr w:type="spellEnd"/>
      <w:r w:rsidRPr="00582300">
        <w:rPr>
          <w:lang w:val="de-DE"/>
        </w:rPr>
        <w:t xml:space="preserve"> konnte auf rund 32 Prozent des </w:t>
      </w:r>
      <w:proofErr w:type="spellStart"/>
      <w:r w:rsidRPr="00582300">
        <w:rPr>
          <w:lang w:val="de-DE"/>
        </w:rPr>
        <w:t>Bruttoinlandsproduktsgesenkt</w:t>
      </w:r>
      <w:proofErr w:type="spellEnd"/>
      <w:r w:rsidRPr="00582300">
        <w:rPr>
          <w:lang w:val="de-DE"/>
        </w:rPr>
        <w:t xml:space="preserve"> werden. Die Abwanderung ist gestoppt. Das einstige Armenhaus, nach dem Zweiten Weltkrieg ein </w:t>
      </w:r>
      <w:proofErr w:type="spellStart"/>
      <w:r w:rsidRPr="00582300">
        <w:rPr>
          <w:lang w:val="de-DE"/>
        </w:rPr>
        <w:t>reinerAgrarstaat</w:t>
      </w:r>
      <w:proofErr w:type="spellEnd"/>
      <w:r w:rsidRPr="00582300">
        <w:rPr>
          <w:lang w:val="de-DE"/>
        </w:rPr>
        <w:t xml:space="preserve">, hat den Wandel auch dank hoher Transfers aus </w:t>
      </w:r>
      <w:proofErr w:type="spellStart"/>
      <w:r w:rsidRPr="00582300">
        <w:rPr>
          <w:lang w:val="de-DE"/>
        </w:rPr>
        <w:t>Bruesselbewaeltigt</w:t>
      </w:r>
      <w:proofErr w:type="spellEnd"/>
      <w:r w:rsidRPr="00582300">
        <w:rPr>
          <w:lang w:val="de-DE"/>
        </w:rPr>
        <w:t xml:space="preserve">. Aber ohne ein Umdenken der gesellschaftlichen Eliten </w:t>
      </w:r>
      <w:proofErr w:type="spellStart"/>
      <w:r w:rsidRPr="00582300">
        <w:rPr>
          <w:lang w:val="de-DE"/>
        </w:rPr>
        <w:t>undohne</w:t>
      </w:r>
      <w:proofErr w:type="spellEnd"/>
      <w:r w:rsidRPr="00582300">
        <w:rPr>
          <w:lang w:val="de-DE"/>
        </w:rPr>
        <w:t xml:space="preserve"> die Besinnung auf die eigenen </w:t>
      </w:r>
      <w:proofErr w:type="spellStart"/>
      <w:r w:rsidRPr="00582300">
        <w:rPr>
          <w:lang w:val="de-DE"/>
        </w:rPr>
        <w:t>Kraefte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haette</w:t>
      </w:r>
      <w:proofErr w:type="spellEnd"/>
      <w:r w:rsidRPr="00582300">
        <w:rPr>
          <w:lang w:val="de-DE"/>
        </w:rPr>
        <w:t xml:space="preserve"> der Umschwung </w:t>
      </w:r>
      <w:proofErr w:type="spellStart"/>
      <w:r w:rsidRPr="00582300">
        <w:rPr>
          <w:lang w:val="de-DE"/>
        </w:rPr>
        <w:t>niestattgefunden</w:t>
      </w:r>
      <w:proofErr w:type="spellEnd"/>
      <w:r w:rsidRPr="00582300">
        <w:rPr>
          <w:lang w:val="de-DE"/>
        </w:rPr>
        <w:t xml:space="preserve">. Die </w:t>
      </w:r>
      <w:proofErr w:type="spellStart"/>
      <w:r w:rsidRPr="00582300">
        <w:rPr>
          <w:lang w:val="de-DE"/>
        </w:rPr>
        <w:t>Initialzuendung</w:t>
      </w:r>
      <w:proofErr w:type="spellEnd"/>
      <w:r w:rsidRPr="00582300">
        <w:rPr>
          <w:lang w:val="de-DE"/>
        </w:rPr>
        <w:t xml:space="preserve"> kam 1987, als</w:t>
      </w:r>
      <w:r w:rsidRPr="00582300">
        <w:rPr>
          <w:lang w:val="de-DE"/>
        </w:rPr>
        <w:t xml:space="preserve"> erstmals </w:t>
      </w:r>
      <w:proofErr w:type="spellStart"/>
      <w:r w:rsidRPr="00582300">
        <w:rPr>
          <w:lang w:val="de-DE"/>
        </w:rPr>
        <w:t>einDreijahresplan</w:t>
      </w:r>
      <w:proofErr w:type="spellEnd"/>
      <w:r w:rsidRPr="00582300">
        <w:rPr>
          <w:lang w:val="de-DE"/>
        </w:rPr>
        <w:t xml:space="preserve"> in Kraft trat. Dieser von Regierung, Arbeitgebern </w:t>
      </w:r>
      <w:proofErr w:type="spellStart"/>
      <w:r w:rsidRPr="00582300">
        <w:rPr>
          <w:lang w:val="de-DE"/>
        </w:rPr>
        <w:t>undGewerkschaften</w:t>
      </w:r>
      <w:proofErr w:type="spellEnd"/>
      <w:r w:rsidRPr="00582300">
        <w:rPr>
          <w:lang w:val="de-DE"/>
        </w:rPr>
        <w:t xml:space="preserve"> getragene </w:t>
      </w:r>
      <w:proofErr w:type="spellStart"/>
      <w:r w:rsidRPr="00582300">
        <w:rPr>
          <w:lang w:val="de-DE"/>
        </w:rPr>
        <w:t>Massnahmenkatalog</w:t>
      </w:r>
      <w:proofErr w:type="spellEnd"/>
      <w:r w:rsidRPr="00582300">
        <w:rPr>
          <w:lang w:val="de-DE"/>
        </w:rPr>
        <w:t xml:space="preserve"> war so erfolgreich, dass </w:t>
      </w:r>
      <w:proofErr w:type="spellStart"/>
      <w:r w:rsidRPr="00582300">
        <w:rPr>
          <w:lang w:val="de-DE"/>
        </w:rPr>
        <w:t>erseither</w:t>
      </w:r>
      <w:proofErr w:type="spellEnd"/>
      <w:r w:rsidRPr="00582300">
        <w:rPr>
          <w:lang w:val="de-DE"/>
        </w:rPr>
        <w:t xml:space="preserve"> fester Bestandteil der irischen Politik ist. Das Konzept ruhte auf vier </w:t>
      </w:r>
      <w:proofErr w:type="spellStart"/>
      <w:r w:rsidRPr="00582300">
        <w:rPr>
          <w:lang w:val="de-DE"/>
        </w:rPr>
        <w:t>Saeulen</w:t>
      </w:r>
      <w:proofErr w:type="spellEnd"/>
      <w:r w:rsidRPr="00582300">
        <w:rPr>
          <w:lang w:val="de-DE"/>
        </w:rPr>
        <w:t xml:space="preserve">: einer </w:t>
      </w:r>
      <w:proofErr w:type="spellStart"/>
      <w:r w:rsidRPr="00582300">
        <w:rPr>
          <w:lang w:val="de-DE"/>
        </w:rPr>
        <w:t>wirtschaftsfreundlichenDeregulierung</w:t>
      </w:r>
      <w:proofErr w:type="spellEnd"/>
      <w:r w:rsidRPr="00582300">
        <w:rPr>
          <w:lang w:val="de-DE"/>
        </w:rPr>
        <w:t xml:space="preserve"> der Verwaltungen und des Arbeitsmarktes, </w:t>
      </w:r>
      <w:proofErr w:type="spellStart"/>
      <w:r w:rsidRPr="00582300">
        <w:rPr>
          <w:lang w:val="de-DE"/>
        </w:rPr>
        <w:t>erheblichenAnstrengungen</w:t>
      </w:r>
      <w:proofErr w:type="spellEnd"/>
      <w:r w:rsidRPr="00582300">
        <w:rPr>
          <w:lang w:val="de-DE"/>
        </w:rPr>
        <w:t xml:space="preserve"> zur Verbesserung des Bildungswesens sowie einer </w:t>
      </w:r>
      <w:proofErr w:type="spellStart"/>
      <w:r w:rsidRPr="00582300">
        <w:rPr>
          <w:lang w:val="de-DE"/>
        </w:rPr>
        <w:t>niedrigenBesteuerung</w:t>
      </w:r>
      <w:proofErr w:type="spellEnd"/>
      <w:r w:rsidRPr="00582300">
        <w:rPr>
          <w:lang w:val="de-DE"/>
        </w:rPr>
        <w:t xml:space="preserve"> von Unternehmen. Und vor allem einer </w:t>
      </w:r>
      <w:proofErr w:type="spellStart"/>
      <w:r w:rsidRPr="00582300">
        <w:rPr>
          <w:lang w:val="de-DE"/>
        </w:rPr>
        <w:t>striktenLohnzurueckhaltung</w:t>
      </w:r>
      <w:proofErr w:type="spellEnd"/>
      <w:r w:rsidRPr="00582300">
        <w:rPr>
          <w:lang w:val="de-DE"/>
        </w:rPr>
        <w:t xml:space="preserve"> - dies konnten die Arbeitnehme</w:t>
      </w:r>
      <w:r w:rsidRPr="00582300">
        <w:rPr>
          <w:lang w:val="de-DE"/>
        </w:rPr>
        <w:t xml:space="preserve">r deshalb </w:t>
      </w:r>
      <w:proofErr w:type="spellStart"/>
      <w:proofErr w:type="gramStart"/>
      <w:r w:rsidRPr="00582300">
        <w:rPr>
          <w:lang w:val="de-DE"/>
        </w:rPr>
        <w:t>akzeptieren,weil</w:t>
      </w:r>
      <w:proofErr w:type="spellEnd"/>
      <w:proofErr w:type="gramEnd"/>
      <w:r w:rsidRPr="00582300">
        <w:rPr>
          <w:lang w:val="de-DE"/>
        </w:rPr>
        <w:t xml:space="preserve"> neben den Gewinn- auch die Einkommensteuern gesenkt wurden. </w:t>
      </w:r>
      <w:proofErr w:type="spellStart"/>
      <w:r w:rsidRPr="00582300">
        <w:rPr>
          <w:lang w:val="de-DE"/>
        </w:rPr>
        <w:t>Dasallerdings</w:t>
      </w:r>
      <w:proofErr w:type="spellEnd"/>
      <w:r w:rsidRPr="00582300">
        <w:rPr>
          <w:lang w:val="de-DE"/>
        </w:rPr>
        <w:t xml:space="preserve"> verlangte von Dublin </w:t>
      </w:r>
      <w:proofErr w:type="spellStart"/>
      <w:r w:rsidRPr="00582300">
        <w:rPr>
          <w:lang w:val="de-DE"/>
        </w:rPr>
        <w:t>grosse</w:t>
      </w:r>
      <w:proofErr w:type="spellEnd"/>
      <w:r w:rsidRPr="00582300">
        <w:rPr>
          <w:lang w:val="de-DE"/>
        </w:rPr>
        <w:t xml:space="preserve"> Opfer: Angesichts </w:t>
      </w:r>
      <w:proofErr w:type="spellStart"/>
      <w:r w:rsidRPr="00582300">
        <w:rPr>
          <w:lang w:val="de-DE"/>
        </w:rPr>
        <w:t>hoherSteuerausfaelle</w:t>
      </w:r>
      <w:proofErr w:type="spellEnd"/>
      <w:r w:rsidRPr="00582300">
        <w:rPr>
          <w:lang w:val="de-DE"/>
        </w:rPr>
        <w:t xml:space="preserve"> musste die Regierung rigoros sparen und den </w:t>
      </w:r>
      <w:proofErr w:type="spellStart"/>
      <w:r w:rsidRPr="00582300">
        <w:rPr>
          <w:lang w:val="de-DE"/>
        </w:rPr>
        <w:t>Staatskonsumeinschraenken</w:t>
      </w:r>
      <w:proofErr w:type="spellEnd"/>
      <w:r w:rsidRPr="00582300">
        <w:rPr>
          <w:lang w:val="de-DE"/>
        </w:rPr>
        <w:t xml:space="preserve"> - er ist noch immer kleiner als in fast </w:t>
      </w:r>
      <w:proofErr w:type="spellStart"/>
      <w:r w:rsidRPr="00582300">
        <w:rPr>
          <w:lang w:val="de-DE"/>
        </w:rPr>
        <w:t>allenwesteuropaeischen</w:t>
      </w:r>
      <w:proofErr w:type="spellEnd"/>
      <w:r w:rsidRPr="00582300">
        <w:rPr>
          <w:lang w:val="de-DE"/>
        </w:rPr>
        <w:t xml:space="preserve"> Industriestaaten. </w:t>
      </w:r>
      <w:proofErr w:type="spellStart"/>
      <w:r w:rsidRPr="00582300">
        <w:rPr>
          <w:lang w:val="de-DE"/>
        </w:rPr>
        <w:t>Koennen</w:t>
      </w:r>
      <w:proofErr w:type="spellEnd"/>
      <w:r w:rsidRPr="00582300">
        <w:rPr>
          <w:lang w:val="de-DE"/>
        </w:rPr>
        <w:t xml:space="preserve"> die neuen </w:t>
      </w:r>
      <w:proofErr w:type="spellStart"/>
      <w:r w:rsidRPr="00582300">
        <w:rPr>
          <w:lang w:val="de-DE"/>
        </w:rPr>
        <w:t>Bundeslaender</w:t>
      </w:r>
      <w:proofErr w:type="spellEnd"/>
      <w:r w:rsidRPr="00582300">
        <w:rPr>
          <w:lang w:val="de-DE"/>
        </w:rPr>
        <w:t xml:space="preserve"> ein deutsches Irland werden? Ja, </w:t>
      </w:r>
      <w:proofErr w:type="spellStart"/>
      <w:r w:rsidRPr="00582300">
        <w:rPr>
          <w:lang w:val="de-DE"/>
        </w:rPr>
        <w:t>wennwir</w:t>
      </w:r>
      <w:proofErr w:type="spellEnd"/>
      <w:r w:rsidRPr="00582300">
        <w:rPr>
          <w:lang w:val="de-DE"/>
        </w:rPr>
        <w:t xml:space="preserve"> den Mut zu einer </w:t>
      </w:r>
      <w:proofErr w:type="spellStart"/>
      <w:r w:rsidRPr="00582300">
        <w:rPr>
          <w:lang w:val="de-DE"/>
        </w:rPr>
        <w:t>Zaesur</w:t>
      </w:r>
      <w:proofErr w:type="spellEnd"/>
      <w:r w:rsidRPr="00582300">
        <w:rPr>
          <w:lang w:val="de-DE"/>
        </w:rPr>
        <w:t xml:space="preserve"> haben und die Kraft aufbringen, beim </w:t>
      </w:r>
      <w:proofErr w:type="spellStart"/>
      <w:r w:rsidRPr="00582300">
        <w:rPr>
          <w:lang w:val="de-DE"/>
        </w:rPr>
        <w:t>AufbauOst</w:t>
      </w:r>
      <w:proofErr w:type="spellEnd"/>
      <w:r w:rsidRPr="00582300">
        <w:rPr>
          <w:lang w:val="de-DE"/>
        </w:rPr>
        <w:t xml:space="preserve"> lange </w:t>
      </w:r>
      <w:proofErr w:type="spellStart"/>
      <w:r w:rsidRPr="00582300">
        <w:rPr>
          <w:lang w:val="de-DE"/>
        </w:rPr>
        <w:t>ueberfaelligen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Veraenderungen</w:t>
      </w:r>
      <w:proofErr w:type="spellEnd"/>
      <w:r w:rsidRPr="00582300">
        <w:rPr>
          <w:lang w:val="de-DE"/>
        </w:rPr>
        <w:t xml:space="preserve"> Bahn zu brech</w:t>
      </w:r>
      <w:r w:rsidRPr="00582300">
        <w:rPr>
          <w:lang w:val="de-DE"/>
        </w:rPr>
        <w:t xml:space="preserve">en. Dazu </w:t>
      </w:r>
      <w:proofErr w:type="spellStart"/>
      <w:r w:rsidRPr="00582300">
        <w:rPr>
          <w:lang w:val="de-DE"/>
        </w:rPr>
        <w:t>muessen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wirvon</w:t>
      </w:r>
      <w:proofErr w:type="spellEnd"/>
      <w:r w:rsidRPr="00582300">
        <w:rPr>
          <w:lang w:val="de-DE"/>
        </w:rPr>
        <w:t xml:space="preserve"> faulen Kompromissen Abschied nehmen und endlich begreifen </w:t>
      </w:r>
      <w:proofErr w:type="spellStart"/>
      <w:proofErr w:type="gramStart"/>
      <w:r w:rsidRPr="00582300">
        <w:rPr>
          <w:lang w:val="de-DE"/>
        </w:rPr>
        <w:t>lernen,dass</w:t>
      </w:r>
      <w:proofErr w:type="spellEnd"/>
      <w:proofErr w:type="gramEnd"/>
      <w:r w:rsidRPr="00582300">
        <w:rPr>
          <w:lang w:val="de-DE"/>
        </w:rPr>
        <w:t xml:space="preserve"> unser aller Zukunft vom Gelingen der deutschen </w:t>
      </w:r>
      <w:proofErr w:type="spellStart"/>
      <w:r w:rsidRPr="00582300">
        <w:rPr>
          <w:lang w:val="de-DE"/>
        </w:rPr>
        <w:t>Wiedervereinigungabhaengt</w:t>
      </w:r>
      <w:proofErr w:type="spellEnd"/>
      <w:r w:rsidRPr="00582300">
        <w:rPr>
          <w:lang w:val="de-DE"/>
        </w:rPr>
        <w:t xml:space="preserve">. Ein nationales Programm, um die Wirtschaft zu beleben, muss vor </w:t>
      </w:r>
      <w:proofErr w:type="spellStart"/>
      <w:r w:rsidRPr="00582300">
        <w:rPr>
          <w:lang w:val="de-DE"/>
        </w:rPr>
        <w:t>allemdarauf</w:t>
      </w:r>
      <w:proofErr w:type="spellEnd"/>
      <w:r w:rsidRPr="00582300">
        <w:rPr>
          <w:lang w:val="de-DE"/>
        </w:rPr>
        <w:t xml:space="preserve"> zielen, dass sich der Osten aus der Umklammerung des Westens </w:t>
      </w:r>
      <w:proofErr w:type="spellStart"/>
      <w:r w:rsidRPr="00582300">
        <w:rPr>
          <w:lang w:val="de-DE"/>
        </w:rPr>
        <w:t>loestund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fuer</w:t>
      </w:r>
      <w:proofErr w:type="spellEnd"/>
      <w:r w:rsidRPr="00582300">
        <w:rPr>
          <w:lang w:val="de-DE"/>
        </w:rPr>
        <w:t xml:space="preserve"> seine besonderen Probleme eigene </w:t>
      </w:r>
      <w:proofErr w:type="spellStart"/>
      <w:r w:rsidRPr="00582300">
        <w:rPr>
          <w:lang w:val="de-DE"/>
        </w:rPr>
        <w:t>Loesungen</w:t>
      </w:r>
      <w:proofErr w:type="spellEnd"/>
      <w:r w:rsidRPr="00582300">
        <w:rPr>
          <w:lang w:val="de-DE"/>
        </w:rPr>
        <w:t xml:space="preserve"> findet - so, wie </w:t>
      </w:r>
      <w:proofErr w:type="spellStart"/>
      <w:r w:rsidRPr="00582300">
        <w:rPr>
          <w:lang w:val="de-DE"/>
        </w:rPr>
        <w:t>sichIrland</w:t>
      </w:r>
      <w:proofErr w:type="spellEnd"/>
      <w:r w:rsidRPr="00582300">
        <w:rPr>
          <w:lang w:val="de-DE"/>
        </w:rPr>
        <w:t xml:space="preserve"> aus der </w:t>
      </w:r>
      <w:proofErr w:type="spellStart"/>
      <w:r w:rsidRPr="00582300">
        <w:rPr>
          <w:lang w:val="de-DE"/>
        </w:rPr>
        <w:t>oekonomischen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Abhaengigkeit</w:t>
      </w:r>
      <w:proofErr w:type="spellEnd"/>
      <w:r w:rsidRPr="00582300">
        <w:rPr>
          <w:lang w:val="de-DE"/>
        </w:rPr>
        <w:t xml:space="preserve"> von </w:t>
      </w:r>
      <w:proofErr w:type="spellStart"/>
      <w:r w:rsidRPr="00582300">
        <w:rPr>
          <w:lang w:val="de-DE"/>
        </w:rPr>
        <w:t>Grossbritannien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befreithat</w:t>
      </w:r>
      <w:proofErr w:type="spellEnd"/>
      <w:r w:rsidRPr="00582300">
        <w:rPr>
          <w:lang w:val="de-DE"/>
        </w:rPr>
        <w:t xml:space="preserve">. Nur mit Sonderregeln kann es gelingen, die </w:t>
      </w:r>
      <w:proofErr w:type="spellStart"/>
      <w:r w:rsidRPr="00582300">
        <w:rPr>
          <w:lang w:val="de-DE"/>
        </w:rPr>
        <w:t>oestlichen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Bundeslaenderwieder</w:t>
      </w:r>
      <w:proofErr w:type="spellEnd"/>
      <w:r w:rsidRPr="00582300">
        <w:rPr>
          <w:lang w:val="de-DE"/>
        </w:rPr>
        <w:t xml:space="preserve"> zum Leben zu erwecken. </w:t>
      </w:r>
      <w:proofErr w:type="spellStart"/>
      <w:r w:rsidRPr="00582300">
        <w:rPr>
          <w:lang w:val="de-DE"/>
        </w:rPr>
        <w:t>Natuerlich</w:t>
      </w:r>
      <w:proofErr w:type="spellEnd"/>
      <w:r w:rsidRPr="00582300">
        <w:rPr>
          <w:lang w:val="de-DE"/>
        </w:rPr>
        <w:t xml:space="preserve"> ist mit diesem Vorschlag die Gefahr verbunden, </w:t>
      </w:r>
      <w:proofErr w:type="spellStart"/>
      <w:r w:rsidRPr="00582300">
        <w:rPr>
          <w:lang w:val="de-DE"/>
        </w:rPr>
        <w:t>dassUnternehmen</w:t>
      </w:r>
      <w:proofErr w:type="spellEnd"/>
      <w:r w:rsidRPr="00582300">
        <w:rPr>
          <w:lang w:val="de-DE"/>
        </w:rPr>
        <w:t xml:space="preserve"> ihr </w:t>
      </w:r>
      <w:proofErr w:type="spellStart"/>
      <w:r w:rsidRPr="00582300">
        <w:rPr>
          <w:lang w:val="de-DE"/>
        </w:rPr>
        <w:t>Geschaeft</w:t>
      </w:r>
      <w:proofErr w:type="spellEnd"/>
      <w:r w:rsidRPr="00582300">
        <w:rPr>
          <w:lang w:val="de-DE"/>
        </w:rPr>
        <w:t xml:space="preserve"> vom Westteil in den Ostteil des Landesverlagern. </w:t>
      </w:r>
      <w:proofErr w:type="spellStart"/>
      <w:r w:rsidRPr="00582300">
        <w:rPr>
          <w:lang w:val="de-DE"/>
        </w:rPr>
        <w:t>Waere</w:t>
      </w:r>
      <w:proofErr w:type="spellEnd"/>
      <w:r w:rsidRPr="00582300">
        <w:rPr>
          <w:lang w:val="de-DE"/>
        </w:rPr>
        <w:t xml:space="preserve"> das eine Zumutung? Der Westen hat sechs Jahrzehnte </w:t>
      </w:r>
      <w:proofErr w:type="spellStart"/>
      <w:r w:rsidRPr="00582300">
        <w:rPr>
          <w:lang w:val="de-DE"/>
        </w:rPr>
        <w:t>langvon</w:t>
      </w:r>
      <w:proofErr w:type="spellEnd"/>
      <w:r w:rsidRPr="00582300">
        <w:rPr>
          <w:lang w:val="de-DE"/>
        </w:rPr>
        <w:t xml:space="preserve"> Menschen aus Ostdeutschland und ihren wertvollen Ideen </w:t>
      </w:r>
      <w:proofErr w:type="spellStart"/>
      <w:r w:rsidRPr="00582300">
        <w:rPr>
          <w:lang w:val="de-DE"/>
        </w:rPr>
        <w:t>profitiertund</w:t>
      </w:r>
      <w:proofErr w:type="spellEnd"/>
      <w:r w:rsidRPr="00582300">
        <w:rPr>
          <w:lang w:val="de-DE"/>
        </w:rPr>
        <w:t xml:space="preserve"> konnte dadurch seinen Wohlstand mehren. </w:t>
      </w:r>
      <w:proofErr w:type="spellStart"/>
      <w:r w:rsidRPr="00582300">
        <w:rPr>
          <w:lang w:val="de-DE"/>
        </w:rPr>
        <w:t>Wuerde</w:t>
      </w:r>
      <w:proofErr w:type="spellEnd"/>
      <w:r w:rsidRPr="00582300">
        <w:rPr>
          <w:lang w:val="de-DE"/>
        </w:rPr>
        <w:t xml:space="preserve"> dieser Trend nur </w:t>
      </w:r>
      <w:proofErr w:type="spellStart"/>
      <w:r w:rsidRPr="00582300">
        <w:rPr>
          <w:lang w:val="de-DE"/>
        </w:rPr>
        <w:t>einklein</w:t>
      </w:r>
      <w:proofErr w:type="spellEnd"/>
      <w:r w:rsidRPr="00582300">
        <w:rPr>
          <w:lang w:val="de-DE"/>
        </w:rPr>
        <w:t xml:space="preserve"> wenig umgedreht - es </w:t>
      </w:r>
      <w:proofErr w:type="spellStart"/>
      <w:r w:rsidRPr="00582300">
        <w:rPr>
          <w:lang w:val="de-DE"/>
        </w:rPr>
        <w:t>waere</w:t>
      </w:r>
      <w:proofErr w:type="spellEnd"/>
      <w:r w:rsidRPr="00582300">
        <w:rPr>
          <w:lang w:val="de-DE"/>
        </w:rPr>
        <w:t xml:space="preserve"> ein Beitrag zur </w:t>
      </w:r>
      <w:proofErr w:type="spellStart"/>
      <w:r w:rsidRPr="00582300">
        <w:rPr>
          <w:lang w:val="de-DE"/>
        </w:rPr>
        <w:t>historischenGerechtigkeit</w:t>
      </w:r>
      <w:proofErr w:type="spellEnd"/>
      <w:r w:rsidRPr="00582300">
        <w:rPr>
          <w:lang w:val="de-DE"/>
        </w:rPr>
        <w:t xml:space="preserve">. Die Teilung Deutschlands ist nur durch Teilen </w:t>
      </w:r>
      <w:proofErr w:type="spellStart"/>
      <w:r w:rsidRPr="00582300">
        <w:rPr>
          <w:lang w:val="de-DE"/>
        </w:rPr>
        <w:t>zuueberwi</w:t>
      </w:r>
      <w:r w:rsidRPr="00582300">
        <w:rPr>
          <w:lang w:val="de-DE"/>
        </w:rPr>
        <w:t>nden</w:t>
      </w:r>
      <w:proofErr w:type="spellEnd"/>
      <w:r w:rsidRPr="00582300">
        <w:rPr>
          <w:lang w:val="de-DE"/>
        </w:rPr>
        <w:t xml:space="preserve">. Teilen </w:t>
      </w:r>
      <w:proofErr w:type="spellStart"/>
      <w:r w:rsidRPr="00582300">
        <w:rPr>
          <w:lang w:val="de-DE"/>
        </w:rPr>
        <w:t>heisst</w:t>
      </w:r>
      <w:proofErr w:type="spellEnd"/>
      <w:r w:rsidRPr="00582300">
        <w:rPr>
          <w:lang w:val="de-DE"/>
        </w:rPr>
        <w:t xml:space="preserve"> eben </w:t>
      </w:r>
      <w:proofErr w:type="gramStart"/>
      <w:r w:rsidRPr="00582300">
        <w:rPr>
          <w:lang w:val="de-DE"/>
        </w:rPr>
        <w:t>mehr,</w:t>
      </w:r>
      <w:proofErr w:type="gramEnd"/>
      <w:r w:rsidRPr="00582300">
        <w:rPr>
          <w:lang w:val="de-DE"/>
        </w:rPr>
        <w:t xml:space="preserve"> als Transfers zu </w:t>
      </w:r>
      <w:proofErr w:type="spellStart"/>
      <w:r w:rsidRPr="00582300">
        <w:rPr>
          <w:lang w:val="de-DE"/>
        </w:rPr>
        <w:t>gewaehren</w:t>
      </w:r>
      <w:proofErr w:type="spellEnd"/>
      <w:r w:rsidRPr="00582300">
        <w:rPr>
          <w:lang w:val="de-DE"/>
        </w:rPr>
        <w:t xml:space="preserve">. Jeder Politiker oder </w:t>
      </w:r>
      <w:proofErr w:type="spellStart"/>
      <w:r w:rsidRPr="00582300">
        <w:rPr>
          <w:lang w:val="de-DE"/>
        </w:rPr>
        <w:t>Oekonom</w:t>
      </w:r>
      <w:proofErr w:type="spellEnd"/>
      <w:r w:rsidRPr="00582300">
        <w:rPr>
          <w:lang w:val="de-DE"/>
        </w:rPr>
        <w:t xml:space="preserve">, der einen solchen Ansatz ablehnt, </w:t>
      </w:r>
      <w:proofErr w:type="spellStart"/>
      <w:r w:rsidRPr="00582300">
        <w:rPr>
          <w:lang w:val="de-DE"/>
        </w:rPr>
        <w:t>hatsich</w:t>
      </w:r>
      <w:proofErr w:type="spellEnd"/>
      <w:r w:rsidRPr="00582300">
        <w:rPr>
          <w:lang w:val="de-DE"/>
        </w:rPr>
        <w:t xml:space="preserve"> in Wahrheit damit abgefunden, dass Ostdeutschland auch in </w:t>
      </w:r>
      <w:proofErr w:type="spellStart"/>
      <w:r w:rsidRPr="00582300">
        <w:rPr>
          <w:lang w:val="de-DE"/>
        </w:rPr>
        <w:t>Zukunftam</w:t>
      </w:r>
      <w:proofErr w:type="spellEnd"/>
      <w:r w:rsidRPr="00582300">
        <w:rPr>
          <w:lang w:val="de-DE"/>
        </w:rPr>
        <w:t xml:space="preserve"> Tropf </w:t>
      </w:r>
      <w:proofErr w:type="spellStart"/>
      <w:r w:rsidRPr="00582300">
        <w:rPr>
          <w:lang w:val="de-DE"/>
        </w:rPr>
        <w:t>haengt</w:t>
      </w:r>
      <w:proofErr w:type="spellEnd"/>
      <w:r w:rsidRPr="00582300">
        <w:rPr>
          <w:lang w:val="de-DE"/>
        </w:rPr>
        <w:t xml:space="preserve">. Der Westen aber </w:t>
      </w:r>
      <w:proofErr w:type="spellStart"/>
      <w:r w:rsidRPr="00582300">
        <w:rPr>
          <w:lang w:val="de-DE"/>
        </w:rPr>
        <w:t>waere</w:t>
      </w:r>
      <w:proofErr w:type="spellEnd"/>
      <w:r w:rsidRPr="00582300">
        <w:rPr>
          <w:lang w:val="de-DE"/>
        </w:rPr>
        <w:t xml:space="preserve"> heillos </w:t>
      </w:r>
      <w:proofErr w:type="spellStart"/>
      <w:r w:rsidRPr="00582300">
        <w:rPr>
          <w:lang w:val="de-DE"/>
        </w:rPr>
        <w:t>ueberfordert</w:t>
      </w:r>
      <w:proofErr w:type="spellEnd"/>
      <w:r w:rsidRPr="00582300">
        <w:rPr>
          <w:lang w:val="de-DE"/>
        </w:rPr>
        <w:t xml:space="preserve">, wenn er </w:t>
      </w:r>
      <w:proofErr w:type="spellStart"/>
      <w:r w:rsidRPr="00582300">
        <w:rPr>
          <w:lang w:val="de-DE"/>
        </w:rPr>
        <w:t>denOsten</w:t>
      </w:r>
      <w:proofErr w:type="spellEnd"/>
      <w:r w:rsidRPr="00582300">
        <w:rPr>
          <w:lang w:val="de-DE"/>
        </w:rPr>
        <w:t xml:space="preserve"> </w:t>
      </w:r>
      <w:proofErr w:type="spellStart"/>
      <w:r w:rsidRPr="00582300">
        <w:rPr>
          <w:lang w:val="de-DE"/>
        </w:rPr>
        <w:t>ueber</w:t>
      </w:r>
      <w:proofErr w:type="spellEnd"/>
      <w:r w:rsidRPr="00582300">
        <w:rPr>
          <w:lang w:val="de-DE"/>
        </w:rPr>
        <w:t xml:space="preserve"> das </w:t>
      </w:r>
      <w:proofErr w:type="spellStart"/>
      <w:r w:rsidRPr="00582300">
        <w:rPr>
          <w:lang w:val="de-DE"/>
        </w:rPr>
        <w:t>naechste</w:t>
      </w:r>
      <w:proofErr w:type="spellEnd"/>
      <w:r w:rsidRPr="00582300">
        <w:rPr>
          <w:lang w:val="de-DE"/>
        </w:rPr>
        <w:t xml:space="preserve"> halbe Jahrhundert so mitzieht wie bisher. </w:t>
      </w:r>
      <w:proofErr w:type="spellStart"/>
      <w:r w:rsidRPr="00582300">
        <w:rPr>
          <w:lang w:val="de-DE"/>
        </w:rPr>
        <w:t>Wennwir</w:t>
      </w:r>
      <w:proofErr w:type="spellEnd"/>
      <w:r w:rsidRPr="00582300">
        <w:rPr>
          <w:lang w:val="de-DE"/>
        </w:rPr>
        <w:t xml:space="preserve"> glauben, das </w:t>
      </w:r>
      <w:proofErr w:type="spellStart"/>
      <w:r w:rsidRPr="00582300">
        <w:rPr>
          <w:lang w:val="de-DE"/>
        </w:rPr>
        <w:t>koennte</w:t>
      </w:r>
      <w:proofErr w:type="spellEnd"/>
      <w:r w:rsidRPr="00582300">
        <w:rPr>
          <w:lang w:val="de-DE"/>
        </w:rPr>
        <w:t xml:space="preserve"> gelingen, begehen wir einen </w:t>
      </w:r>
      <w:proofErr w:type="spellStart"/>
      <w:r w:rsidRPr="00582300">
        <w:rPr>
          <w:lang w:val="de-DE"/>
        </w:rPr>
        <w:t>schicksalhaftenFehler</w:t>
      </w:r>
      <w:proofErr w:type="spellEnd"/>
      <w:r w:rsidRPr="00582300">
        <w:rPr>
          <w:lang w:val="de-DE"/>
        </w:rPr>
        <w:t>: Der Westen wird dem Osten in den Abgrund folgen. Letzter Teil des Vorabdrucks. Bisher erschienen:</w:t>
      </w:r>
      <w:r w:rsidRPr="00582300">
        <w:rPr>
          <w:lang w:val="de-DE"/>
        </w:rPr>
        <w:t xml:space="preserve"> "</w:t>
      </w:r>
      <w:proofErr w:type="spellStart"/>
      <w:r w:rsidRPr="00582300">
        <w:rPr>
          <w:lang w:val="de-DE"/>
        </w:rPr>
        <w:t>Dasvertriebene</w:t>
      </w:r>
      <w:proofErr w:type="spellEnd"/>
      <w:r w:rsidRPr="00582300">
        <w:rPr>
          <w:lang w:val="de-DE"/>
        </w:rPr>
        <w:t xml:space="preserve"> Kapital" (7. Maerz), "Der Osten wird immer </w:t>
      </w:r>
      <w:proofErr w:type="spellStart"/>
      <w:r w:rsidRPr="00582300">
        <w:rPr>
          <w:lang w:val="de-DE"/>
        </w:rPr>
        <w:t>aelter</w:t>
      </w:r>
      <w:proofErr w:type="spellEnd"/>
      <w:r w:rsidRPr="00582300">
        <w:rPr>
          <w:lang w:val="de-DE"/>
        </w:rPr>
        <w:t xml:space="preserve">" (8. Maerz),"Demontage einer Stadt" (9. Maerz), "Finanzpolitischer Selbstmord" (10.Maerz), "Osteuropa </w:t>
      </w:r>
      <w:proofErr w:type="spellStart"/>
      <w:r w:rsidRPr="00582300">
        <w:rPr>
          <w:lang w:val="de-DE"/>
        </w:rPr>
        <w:t>haengt</w:t>
      </w:r>
      <w:proofErr w:type="spellEnd"/>
      <w:r w:rsidRPr="00582300">
        <w:rPr>
          <w:lang w:val="de-DE"/>
        </w:rPr>
        <w:t xml:space="preserve"> Ostdeutschland ab (11. Maerz). Das Buch kostet12,90 Euro und erscheint am 18. Maerz. Vom Agrarstaat mit hoher Arbeitslosigkeit zur </w:t>
      </w:r>
      <w:proofErr w:type="spellStart"/>
      <w:r w:rsidRPr="00582300">
        <w:rPr>
          <w:lang w:val="de-DE"/>
        </w:rPr>
        <w:t>Boomregion</w:t>
      </w:r>
      <w:proofErr w:type="spellEnd"/>
      <w:r w:rsidRPr="00582300">
        <w:rPr>
          <w:lang w:val="de-DE"/>
        </w:rPr>
        <w:t xml:space="preserve"> mitvielen Dienstleistungen: </w:t>
      </w:r>
      <w:proofErr w:type="spellStart"/>
      <w:r w:rsidRPr="00582300">
        <w:rPr>
          <w:lang w:val="de-DE"/>
        </w:rPr>
        <w:t>Ueberall</w:t>
      </w:r>
      <w:proofErr w:type="spellEnd"/>
      <w:r w:rsidRPr="00582300">
        <w:rPr>
          <w:lang w:val="de-DE"/>
        </w:rPr>
        <w:t xml:space="preserve"> in Dublin sind neue </w:t>
      </w:r>
      <w:proofErr w:type="spellStart"/>
      <w:r w:rsidRPr="00582300">
        <w:rPr>
          <w:lang w:val="de-DE"/>
        </w:rPr>
        <w:t>Buerokomplexeentstanden</w:t>
      </w:r>
      <w:proofErr w:type="spellEnd"/>
      <w:r w:rsidRPr="00582300">
        <w:rPr>
          <w:lang w:val="de-DE"/>
        </w:rPr>
        <w:t xml:space="preserve"> Foto: </w:t>
      </w:r>
      <w:proofErr w:type="spellStart"/>
      <w:r w:rsidRPr="00582300">
        <w:rPr>
          <w:lang w:val="de-DE"/>
        </w:rPr>
        <w:t>pa</w:t>
      </w:r>
      <w:proofErr w:type="spellEnd"/>
      <w:r w:rsidRPr="00582300">
        <w:rPr>
          <w:lang w:val="de-DE"/>
        </w:rPr>
        <w:t>/dpa...</w:t>
      </w:r>
    </w:p>
    <w:p w14:paraId="1D98A9AE" w14:textId="1314B8A3" w:rsidR="00582300" w:rsidRPr="00582300" w:rsidRDefault="00582300">
      <w:pPr>
        <w:rPr>
          <w:lang w:val="de-DE"/>
        </w:rPr>
      </w:pPr>
      <w:r w:rsidRPr="00582300">
        <w:rPr>
          <w:color w:val="5A5F5F"/>
          <w:lang w:val="de-DE"/>
        </w:rPr>
        <w:t>Fokus Deutschland</w:t>
      </w:r>
      <w:r>
        <w:rPr>
          <w:lang w:val="de-DE"/>
        </w:rPr>
        <w:t xml:space="preserve"> </w:t>
      </w:r>
      <w:r>
        <w:rPr>
          <w:lang w:val="de-DE"/>
        </w:rPr>
        <w:tab/>
      </w:r>
      <w:r w:rsidRPr="00582300">
        <w:rPr>
          <w:color w:val="3287C8"/>
          <w:lang w:val="de-DE"/>
        </w:rPr>
        <w:t>Warnend-Negativ</w:t>
      </w:r>
    </w:p>
    <w:sectPr w:rsidR="00582300" w:rsidRPr="00582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907251">
    <w:abstractNumId w:val="8"/>
  </w:num>
  <w:num w:numId="2" w16cid:durableId="728459860">
    <w:abstractNumId w:val="6"/>
  </w:num>
  <w:num w:numId="3" w16cid:durableId="370106428">
    <w:abstractNumId w:val="5"/>
  </w:num>
  <w:num w:numId="4" w16cid:durableId="944340925">
    <w:abstractNumId w:val="4"/>
  </w:num>
  <w:num w:numId="5" w16cid:durableId="1927155485">
    <w:abstractNumId w:val="7"/>
  </w:num>
  <w:num w:numId="6" w16cid:durableId="1215849725">
    <w:abstractNumId w:val="3"/>
  </w:num>
  <w:num w:numId="7" w16cid:durableId="1296986184">
    <w:abstractNumId w:val="2"/>
  </w:num>
  <w:num w:numId="8" w16cid:durableId="2053914937">
    <w:abstractNumId w:val="1"/>
  </w:num>
  <w:num w:numId="9" w16cid:durableId="17297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300"/>
    <w:rsid w:val="00801E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08092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2024-03-08T20:37:00Z</dcterms:created>
  <dcterms:modified xsi:type="dcterms:W3CDTF">2024-03-08T20:37:00Z</dcterms:modified>
  <cp:category/>
</cp:coreProperties>
</file>