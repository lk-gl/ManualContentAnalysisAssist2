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E5E5" w14:textId="77777777" w:rsidR="00F762AB" w:rsidRPr="00B84C68" w:rsidRDefault="00B84C68">
      <w:pPr>
        <w:rPr>
          <w:lang w:val="de-DE"/>
        </w:rPr>
      </w:pPr>
      <w:r w:rsidRPr="00B84C68">
        <w:rPr>
          <w:lang w:val="de-DE"/>
        </w:rPr>
        <w:t>FileNr:28|</w:t>
      </w:r>
      <w:proofErr w:type="gramStart"/>
      <w:r w:rsidRPr="00B84C68">
        <w:rPr>
          <w:lang w:val="de-DE"/>
        </w:rPr>
        <w:t>id:HB</w:t>
      </w:r>
      <w:proofErr w:type="gramEnd"/>
      <w:r w:rsidRPr="00B84C68">
        <w:rPr>
          <w:lang w:val="de-DE"/>
        </w:rPr>
        <w:t>041009181|date:2010-04-09|source:HB|title:Griechenland-Panik: Was bleibt vom Euro?</w:t>
      </w:r>
    </w:p>
    <w:p w14:paraId="1DEA5417" w14:textId="77777777" w:rsidR="00F762AB" w:rsidRPr="00B84C68" w:rsidRDefault="00B84C68">
      <w:pPr>
        <w:rPr>
          <w:lang w:val="de-DE"/>
        </w:rPr>
      </w:pPr>
      <w:r w:rsidRPr="00B84C68">
        <w:rPr>
          <w:lang w:val="de-DE"/>
        </w:rPr>
        <w:t>#######DONT CHANGE THE ABOVE############</w:t>
      </w:r>
    </w:p>
    <w:p w14:paraId="5AA6E482" w14:textId="77777777" w:rsidR="00B84C68" w:rsidRDefault="00B84C68">
      <w:pPr>
        <w:rPr>
          <w:lang w:val="de-DE"/>
        </w:rPr>
      </w:pPr>
      <w:r w:rsidRPr="00B84C68">
        <w:rPr>
          <w:lang w:val="de-DE"/>
        </w:rPr>
        <w:t xml:space="preserve">Schwarzer Tag </w:t>
      </w:r>
      <w:proofErr w:type="spellStart"/>
      <w:r w:rsidRPr="00B84C68">
        <w:rPr>
          <w:lang w:val="de-DE"/>
        </w:rPr>
        <w:t>fuer</w:t>
      </w:r>
      <w:proofErr w:type="spellEnd"/>
      <w:r w:rsidRPr="00B84C68">
        <w:rPr>
          <w:lang w:val="de-DE"/>
        </w:rPr>
        <w:t xml:space="preserve"> Europas </w:t>
      </w:r>
      <w:proofErr w:type="spellStart"/>
      <w:r w:rsidRPr="00B84C68">
        <w:rPr>
          <w:lang w:val="de-DE"/>
        </w:rPr>
        <w:t>Waehrung</w:t>
      </w:r>
      <w:proofErr w:type="spellEnd"/>
      <w:r w:rsidRPr="00B84C68">
        <w:rPr>
          <w:lang w:val="de-DE"/>
        </w:rPr>
        <w:t xml:space="preserve">: In Griechenland brach Panik aus. Unter Geldexperten flammen erneut </w:t>
      </w:r>
      <w:proofErr w:type="spellStart"/>
      <w:r w:rsidRPr="00B84C68">
        <w:rPr>
          <w:lang w:val="de-DE"/>
        </w:rPr>
        <w:t>Inflationsaengste</w:t>
      </w:r>
      <w:proofErr w:type="spellEnd"/>
      <w:r w:rsidRPr="00B84C68">
        <w:rPr>
          <w:lang w:val="de-DE"/>
        </w:rPr>
        <w:t xml:space="preserve"> auf. Im kollektiven </w:t>
      </w:r>
      <w:proofErr w:type="spellStart"/>
      <w:r w:rsidRPr="00B84C68">
        <w:rPr>
          <w:lang w:val="de-DE"/>
        </w:rPr>
        <w:t>Gedaechtnis</w:t>
      </w:r>
      <w:proofErr w:type="spellEnd"/>
      <w:r w:rsidRPr="00B84C68">
        <w:rPr>
          <w:lang w:val="de-DE"/>
        </w:rPr>
        <w:t xml:space="preserve"> ist die Erinnerung frisch. Die erste Zigarette, die Sebastian Haffner heimlich rauchte, kostete 50 Pfennig. Der inzwischen verstorbene Publizist hat diese Szene in seinen Erinnerungen "Geschichte eines Deutschen" beschrieben und auf das Jahr 1920 datiert. Der Preis ist happig, es ist mehr als das Zehnfache des Vorkriegsniveaus.</w:t>
      </w:r>
    </w:p>
    <w:p w14:paraId="10C7FA19" w14:textId="77777777" w:rsidR="00B84C68" w:rsidRDefault="00B84C68">
      <w:pPr>
        <w:rPr>
          <w:lang w:val="de-DE"/>
        </w:rPr>
      </w:pPr>
      <w:r w:rsidRPr="00B84C68">
        <w:rPr>
          <w:lang w:val="de-DE"/>
        </w:rPr>
        <w:t xml:space="preserve">Zwei Jahre nach Haffners erster Zigarette drosseln die </w:t>
      </w:r>
      <w:proofErr w:type="spellStart"/>
      <w:r w:rsidRPr="00B84C68">
        <w:rPr>
          <w:lang w:val="de-DE"/>
        </w:rPr>
        <w:t>Auslaender</w:t>
      </w:r>
      <w:proofErr w:type="spellEnd"/>
      <w:r w:rsidRPr="00B84C68">
        <w:rPr>
          <w:lang w:val="de-DE"/>
        </w:rPr>
        <w:t xml:space="preserve"> ihre Kapitalexporte nach Deutschland. Pfennig und Mark spielen </w:t>
      </w:r>
      <w:proofErr w:type="spellStart"/>
      <w:r w:rsidRPr="00B84C68">
        <w:rPr>
          <w:lang w:val="de-DE"/>
        </w:rPr>
        <w:t>verrueckt</w:t>
      </w:r>
      <w:proofErr w:type="spellEnd"/>
      <w:r w:rsidRPr="00B84C68">
        <w:rPr>
          <w:lang w:val="de-DE"/>
        </w:rPr>
        <w:t xml:space="preserve">. Das Geld entwertet sich mit </w:t>
      </w:r>
      <w:proofErr w:type="spellStart"/>
      <w:r w:rsidRPr="00B84C68">
        <w:rPr>
          <w:lang w:val="de-DE"/>
        </w:rPr>
        <w:t>Ueberschallgeschwindigkeit</w:t>
      </w:r>
      <w:proofErr w:type="spellEnd"/>
      <w:r w:rsidRPr="00B84C68">
        <w:rPr>
          <w:lang w:val="de-DE"/>
        </w:rPr>
        <w:t>. Naturalien werden zu Zahlungsmitteln. "</w:t>
      </w:r>
      <w:proofErr w:type="spellStart"/>
      <w:r w:rsidRPr="00B84C68">
        <w:rPr>
          <w:lang w:val="de-DE"/>
        </w:rPr>
        <w:t>Halbwuechsige</w:t>
      </w:r>
      <w:proofErr w:type="spellEnd"/>
      <w:r w:rsidRPr="00B84C68">
        <w:rPr>
          <w:lang w:val="de-DE"/>
        </w:rPr>
        <w:t xml:space="preserve">, die eine Kiste Seife gefunden, lebten wie </w:t>
      </w:r>
      <w:proofErr w:type="spellStart"/>
      <w:r w:rsidRPr="00B84C68">
        <w:rPr>
          <w:lang w:val="de-DE"/>
        </w:rPr>
        <w:t>Fuersten</w:t>
      </w:r>
      <w:proofErr w:type="spellEnd"/>
      <w:r w:rsidRPr="00B84C68">
        <w:rPr>
          <w:lang w:val="de-DE"/>
        </w:rPr>
        <w:t xml:space="preserve">, </w:t>
      </w:r>
      <w:proofErr w:type="spellStart"/>
      <w:r w:rsidRPr="00B84C68">
        <w:rPr>
          <w:lang w:val="de-DE"/>
        </w:rPr>
        <w:t>waehrend</w:t>
      </w:r>
      <w:proofErr w:type="spellEnd"/>
      <w:r w:rsidRPr="00B84C68">
        <w:rPr>
          <w:lang w:val="de-DE"/>
        </w:rPr>
        <w:t xml:space="preserve"> ihre Eltern, einstmals reiche Leute, als Bettler herumschlichen", schrieb der Autor Stefan Zweig.   Im November 1923 schneidet eine </w:t>
      </w:r>
      <w:proofErr w:type="spellStart"/>
      <w:r w:rsidRPr="00B84C68">
        <w:rPr>
          <w:lang w:val="de-DE"/>
        </w:rPr>
        <w:t>Waehrungsreform</w:t>
      </w:r>
      <w:proofErr w:type="spellEnd"/>
      <w:r w:rsidRPr="00B84C68">
        <w:rPr>
          <w:lang w:val="de-DE"/>
        </w:rPr>
        <w:t xml:space="preserve"> der Inflation in Deutschland die Luftzufuhr ab. Die alte </w:t>
      </w:r>
      <w:proofErr w:type="spellStart"/>
      <w:r w:rsidRPr="00B84C68">
        <w:rPr>
          <w:lang w:val="de-DE"/>
        </w:rPr>
        <w:t>Waehrung</w:t>
      </w:r>
      <w:proofErr w:type="spellEnd"/>
      <w:r w:rsidRPr="00B84C68">
        <w:rPr>
          <w:lang w:val="de-DE"/>
        </w:rPr>
        <w:t xml:space="preserve"> wird im </w:t>
      </w:r>
      <w:proofErr w:type="spellStart"/>
      <w:r w:rsidRPr="00B84C68">
        <w:rPr>
          <w:lang w:val="de-DE"/>
        </w:rPr>
        <w:t>Verhaeltnis</w:t>
      </w:r>
      <w:proofErr w:type="spellEnd"/>
      <w:r w:rsidRPr="00B84C68">
        <w:rPr>
          <w:lang w:val="de-DE"/>
        </w:rPr>
        <w:t xml:space="preserve"> einer Billion zu eins in die "Rentenmark" umgetauscht. Doch die Erinnerung hat sich nicht tief genug eingegraben. Auch das ab 1933 regierende Regime greift wieder auf die Notenpresse </w:t>
      </w:r>
      <w:proofErr w:type="spellStart"/>
      <w:r w:rsidRPr="00B84C68">
        <w:rPr>
          <w:lang w:val="de-DE"/>
        </w:rPr>
        <w:t>zurueck</w:t>
      </w:r>
      <w:proofErr w:type="spellEnd"/>
      <w:r w:rsidRPr="00B84C68">
        <w:rPr>
          <w:lang w:val="de-DE"/>
        </w:rPr>
        <w:t xml:space="preserve">, um seinen Krieg zu finanzieren. Alles zusammen, Inflation, Krieg und Kriegsschulden, macht die Mark 1948 so wertlos, dass Haffner diesmal Millionen </w:t>
      </w:r>
      <w:proofErr w:type="spellStart"/>
      <w:r w:rsidRPr="00B84C68">
        <w:rPr>
          <w:lang w:val="de-DE"/>
        </w:rPr>
        <w:t>fuer</w:t>
      </w:r>
      <w:proofErr w:type="spellEnd"/>
      <w:r w:rsidRPr="00B84C68">
        <w:rPr>
          <w:lang w:val="de-DE"/>
        </w:rPr>
        <w:t xml:space="preserve"> eine Zigarette ausgeben </w:t>
      </w:r>
      <w:proofErr w:type="spellStart"/>
      <w:r w:rsidRPr="00B84C68">
        <w:rPr>
          <w:lang w:val="de-DE"/>
        </w:rPr>
        <w:t>muesste</w:t>
      </w:r>
      <w:proofErr w:type="spellEnd"/>
      <w:r w:rsidRPr="00B84C68">
        <w:rPr>
          <w:lang w:val="de-DE"/>
        </w:rPr>
        <w:t xml:space="preserve">. </w:t>
      </w:r>
    </w:p>
    <w:p w14:paraId="2AF4BFF2" w14:textId="77777777" w:rsidR="00B84C68" w:rsidRDefault="00B84C68">
      <w:pPr>
        <w:rPr>
          <w:lang w:val="de-DE"/>
        </w:rPr>
      </w:pPr>
      <w:r w:rsidRPr="00B84C68">
        <w:rPr>
          <w:lang w:val="de-DE"/>
        </w:rPr>
        <w:t xml:space="preserve">Die Deutschen haben ihre Lektion gelernt. Und sie wollen sie in der </w:t>
      </w:r>
      <w:proofErr w:type="spellStart"/>
      <w:r w:rsidRPr="00B84C68">
        <w:rPr>
          <w:lang w:val="de-DE"/>
        </w:rPr>
        <w:t>Europaeischen</w:t>
      </w:r>
      <w:proofErr w:type="spellEnd"/>
      <w:r w:rsidRPr="00B84C68">
        <w:rPr>
          <w:lang w:val="de-DE"/>
        </w:rPr>
        <w:t xml:space="preserve"> </w:t>
      </w:r>
      <w:proofErr w:type="spellStart"/>
      <w:r w:rsidRPr="00B84C68">
        <w:rPr>
          <w:lang w:val="de-DE"/>
        </w:rPr>
        <w:t>Waehrungsunion</w:t>
      </w:r>
      <w:proofErr w:type="spellEnd"/>
      <w:r w:rsidRPr="00B84C68">
        <w:rPr>
          <w:lang w:val="de-DE"/>
        </w:rPr>
        <w:t xml:space="preserve"> ohne Abstriche umgesetzt sehen. Der letzte </w:t>
      </w:r>
      <w:proofErr w:type="spellStart"/>
      <w:r w:rsidRPr="00B84C68">
        <w:rPr>
          <w:lang w:val="de-DE"/>
        </w:rPr>
        <w:t>Praesident</w:t>
      </w:r>
      <w:proofErr w:type="spellEnd"/>
      <w:r w:rsidRPr="00B84C68">
        <w:rPr>
          <w:lang w:val="de-DE"/>
        </w:rPr>
        <w:t xml:space="preserve"> jener Deutschen Bundesbank, die noch keine </w:t>
      </w:r>
      <w:proofErr w:type="spellStart"/>
      <w:r w:rsidRPr="00B84C68">
        <w:rPr>
          <w:lang w:val="de-DE"/>
        </w:rPr>
        <w:t>Europaeische</w:t>
      </w:r>
      <w:proofErr w:type="spellEnd"/>
      <w:r w:rsidRPr="00B84C68">
        <w:rPr>
          <w:lang w:val="de-DE"/>
        </w:rPr>
        <w:t xml:space="preserve"> Zentralbank </w:t>
      </w:r>
      <w:proofErr w:type="spellStart"/>
      <w:r w:rsidRPr="00B84C68">
        <w:rPr>
          <w:lang w:val="de-DE"/>
        </w:rPr>
        <w:t>ueber</w:t>
      </w:r>
      <w:proofErr w:type="spellEnd"/>
      <w:r w:rsidRPr="00B84C68">
        <w:rPr>
          <w:lang w:val="de-DE"/>
        </w:rPr>
        <w:t xml:space="preserve"> sich hatte, Hans Tietmeyer, formuliert es zur </w:t>
      </w:r>
      <w:proofErr w:type="spellStart"/>
      <w:r w:rsidRPr="00B84C68">
        <w:rPr>
          <w:lang w:val="de-DE"/>
        </w:rPr>
        <w:t>Einfuehrung</w:t>
      </w:r>
      <w:proofErr w:type="spellEnd"/>
      <w:r w:rsidRPr="00B84C68">
        <w:rPr>
          <w:lang w:val="de-DE"/>
        </w:rPr>
        <w:t xml:space="preserve"> des Euros so: "Wenn wir etwas Gutes in die </w:t>
      </w:r>
      <w:proofErr w:type="spellStart"/>
      <w:r w:rsidRPr="00B84C68">
        <w:rPr>
          <w:lang w:val="de-DE"/>
        </w:rPr>
        <w:t>Waehrungsunion</w:t>
      </w:r>
      <w:proofErr w:type="spellEnd"/>
      <w:r w:rsidRPr="00B84C68">
        <w:rPr>
          <w:lang w:val="de-DE"/>
        </w:rPr>
        <w:t xml:space="preserve"> einbringen </w:t>
      </w:r>
      <w:proofErr w:type="spellStart"/>
      <w:r w:rsidRPr="00B84C68">
        <w:rPr>
          <w:lang w:val="de-DE"/>
        </w:rPr>
        <w:t>koennen</w:t>
      </w:r>
      <w:proofErr w:type="spellEnd"/>
      <w:r w:rsidRPr="00B84C68">
        <w:rPr>
          <w:lang w:val="de-DE"/>
        </w:rPr>
        <w:t xml:space="preserve">, sind es: die </w:t>
      </w:r>
      <w:proofErr w:type="spellStart"/>
      <w:r w:rsidRPr="00B84C68">
        <w:rPr>
          <w:lang w:val="de-DE"/>
        </w:rPr>
        <w:t>primaere</w:t>
      </w:r>
      <w:proofErr w:type="spellEnd"/>
      <w:r w:rsidRPr="00B84C68">
        <w:rPr>
          <w:lang w:val="de-DE"/>
        </w:rPr>
        <w:t xml:space="preserve"> Aufgabe, </w:t>
      </w:r>
      <w:proofErr w:type="spellStart"/>
      <w:r w:rsidRPr="00B84C68">
        <w:rPr>
          <w:lang w:val="de-DE"/>
        </w:rPr>
        <w:t>fuer</w:t>
      </w:r>
      <w:proofErr w:type="spellEnd"/>
      <w:r w:rsidRPr="00B84C68">
        <w:rPr>
          <w:lang w:val="de-DE"/>
        </w:rPr>
        <w:t xml:space="preserve"> </w:t>
      </w:r>
      <w:proofErr w:type="spellStart"/>
      <w:r w:rsidRPr="00B84C68">
        <w:rPr>
          <w:lang w:val="de-DE"/>
        </w:rPr>
        <w:t>Preisstabilitaet</w:t>
      </w:r>
      <w:proofErr w:type="spellEnd"/>
      <w:r w:rsidRPr="00B84C68">
        <w:rPr>
          <w:lang w:val="de-DE"/>
        </w:rPr>
        <w:t xml:space="preserve"> zu sorgen, und die </w:t>
      </w:r>
      <w:proofErr w:type="spellStart"/>
      <w:r w:rsidRPr="00B84C68">
        <w:rPr>
          <w:lang w:val="de-DE"/>
        </w:rPr>
        <w:t>Unabhaengigkeit</w:t>
      </w:r>
      <w:proofErr w:type="spellEnd"/>
      <w:r w:rsidRPr="00B84C68">
        <w:rPr>
          <w:lang w:val="de-DE"/>
        </w:rPr>
        <w:t xml:space="preserve"> von der Regierung." </w:t>
      </w:r>
    </w:p>
    <w:p w14:paraId="6FA96798" w14:textId="77777777" w:rsidR="00B84C68" w:rsidRDefault="00B84C68">
      <w:pPr>
        <w:rPr>
          <w:lang w:val="de-DE"/>
        </w:rPr>
      </w:pPr>
      <w:r w:rsidRPr="007C0938">
        <w:rPr>
          <w:color w:val="460AE1"/>
          <w:lang w:val="de-DE"/>
        </w:rPr>
        <w:t xml:space="preserve">Doch was bleibt von diesem </w:t>
      </w:r>
      <w:proofErr w:type="spellStart"/>
      <w:r w:rsidRPr="007C0938">
        <w:rPr>
          <w:color w:val="460AE1"/>
          <w:lang w:val="de-DE"/>
        </w:rPr>
        <w:t>Vermaechtnis</w:t>
      </w:r>
      <w:proofErr w:type="spellEnd"/>
      <w:r w:rsidRPr="007C0938">
        <w:rPr>
          <w:color w:val="460AE1"/>
          <w:lang w:val="de-DE"/>
        </w:rPr>
        <w:t xml:space="preserve"> </w:t>
      </w:r>
      <w:proofErr w:type="spellStart"/>
      <w:r w:rsidRPr="007C0938">
        <w:rPr>
          <w:color w:val="460AE1"/>
          <w:lang w:val="de-DE"/>
        </w:rPr>
        <w:t>fuer</w:t>
      </w:r>
      <w:proofErr w:type="spellEnd"/>
      <w:r w:rsidRPr="007C0938">
        <w:rPr>
          <w:color w:val="460AE1"/>
          <w:lang w:val="de-DE"/>
        </w:rPr>
        <w:t xml:space="preserve"> den Euro, wenn Griechenland und andere </w:t>
      </w:r>
      <w:proofErr w:type="spellStart"/>
      <w:r w:rsidRPr="007C0938">
        <w:rPr>
          <w:color w:val="460AE1"/>
          <w:lang w:val="de-DE"/>
        </w:rPr>
        <w:t>ueber</w:t>
      </w:r>
      <w:proofErr w:type="spellEnd"/>
      <w:r w:rsidRPr="007C0938">
        <w:rPr>
          <w:color w:val="460AE1"/>
          <w:lang w:val="de-DE"/>
        </w:rPr>
        <w:t xml:space="preserve"> ihre </w:t>
      </w:r>
      <w:proofErr w:type="spellStart"/>
      <w:r w:rsidRPr="007C0938">
        <w:rPr>
          <w:color w:val="460AE1"/>
          <w:lang w:val="de-DE"/>
        </w:rPr>
        <w:t>Verhaeltnisse</w:t>
      </w:r>
      <w:proofErr w:type="spellEnd"/>
      <w:r w:rsidRPr="007C0938">
        <w:rPr>
          <w:color w:val="460AE1"/>
          <w:lang w:val="de-DE"/>
        </w:rPr>
        <w:t xml:space="preserve"> leben und die EZB in die </w:t>
      </w:r>
      <w:proofErr w:type="spellStart"/>
      <w:r w:rsidRPr="007C0938">
        <w:rPr>
          <w:color w:val="460AE1"/>
          <w:lang w:val="de-DE"/>
        </w:rPr>
        <w:t>Faenge</w:t>
      </w:r>
      <w:proofErr w:type="spellEnd"/>
      <w:r w:rsidRPr="007C0938">
        <w:rPr>
          <w:color w:val="460AE1"/>
          <w:lang w:val="de-DE"/>
        </w:rPr>
        <w:t xml:space="preserve"> der Politik </w:t>
      </w:r>
      <w:proofErr w:type="spellStart"/>
      <w:r w:rsidRPr="007C0938">
        <w:rPr>
          <w:color w:val="460AE1"/>
          <w:lang w:val="de-DE"/>
        </w:rPr>
        <w:t>geraet</w:t>
      </w:r>
      <w:proofErr w:type="spellEnd"/>
      <w:r w:rsidRPr="007C0938">
        <w:rPr>
          <w:color w:val="460AE1"/>
          <w:lang w:val="de-DE"/>
        </w:rPr>
        <w:t xml:space="preserve">? Knapp 1,5 Bill. Euro werden die </w:t>
      </w:r>
      <w:proofErr w:type="spellStart"/>
      <w:r w:rsidRPr="007C0938">
        <w:rPr>
          <w:color w:val="460AE1"/>
          <w:lang w:val="de-DE"/>
        </w:rPr>
        <w:t>europaeischen</w:t>
      </w:r>
      <w:proofErr w:type="spellEnd"/>
      <w:r w:rsidRPr="007C0938">
        <w:rPr>
          <w:color w:val="460AE1"/>
          <w:lang w:val="de-DE"/>
        </w:rPr>
        <w:t xml:space="preserve"> Staaten nach </w:t>
      </w:r>
      <w:proofErr w:type="spellStart"/>
      <w:r w:rsidRPr="007C0938">
        <w:rPr>
          <w:color w:val="460AE1"/>
          <w:lang w:val="de-DE"/>
        </w:rPr>
        <w:t>Schaetzung</w:t>
      </w:r>
      <w:proofErr w:type="spellEnd"/>
      <w:r w:rsidRPr="007C0938">
        <w:rPr>
          <w:color w:val="460AE1"/>
          <w:lang w:val="de-DE"/>
        </w:rPr>
        <w:t xml:space="preserve"> der Ratingagentur Standard &amp; </w:t>
      </w:r>
      <w:proofErr w:type="spellStart"/>
      <w:r w:rsidRPr="007C0938">
        <w:rPr>
          <w:color w:val="460AE1"/>
          <w:lang w:val="de-DE"/>
        </w:rPr>
        <w:t>Poor's</w:t>
      </w:r>
      <w:proofErr w:type="spellEnd"/>
      <w:r w:rsidRPr="007C0938">
        <w:rPr>
          <w:color w:val="460AE1"/>
          <w:lang w:val="de-DE"/>
        </w:rPr>
        <w:t xml:space="preserve"> in diesem Jahr an Schulden aufnehmen.</w:t>
      </w:r>
      <w:r w:rsidRPr="00B84C68">
        <w:rPr>
          <w:lang w:val="de-DE"/>
        </w:rPr>
        <w:t xml:space="preserve"> So viel wie nie. Weltweit haben die staatlichen Programme zur Rettung der Banken und der Konjunktur die Staatsdefizite in unbekannte </w:t>
      </w:r>
      <w:proofErr w:type="spellStart"/>
      <w:r w:rsidRPr="00B84C68">
        <w:rPr>
          <w:lang w:val="de-DE"/>
        </w:rPr>
        <w:t>Hoehen</w:t>
      </w:r>
      <w:proofErr w:type="spellEnd"/>
      <w:r w:rsidRPr="00B84C68">
        <w:rPr>
          <w:lang w:val="de-DE"/>
        </w:rPr>
        <w:t xml:space="preserve"> schnellen lassen. Selbst das nicht als unsolide geltende </w:t>
      </w:r>
      <w:proofErr w:type="spellStart"/>
      <w:r w:rsidRPr="00B84C68">
        <w:rPr>
          <w:lang w:val="de-DE"/>
        </w:rPr>
        <w:t>Grossbritannien</w:t>
      </w:r>
      <w:proofErr w:type="spellEnd"/>
      <w:r w:rsidRPr="00B84C68">
        <w:rPr>
          <w:lang w:val="de-DE"/>
        </w:rPr>
        <w:t xml:space="preserve"> verschuldet sich im </w:t>
      </w:r>
      <w:proofErr w:type="spellStart"/>
      <w:r w:rsidRPr="00B84C68">
        <w:rPr>
          <w:lang w:val="de-DE"/>
        </w:rPr>
        <w:t>Verhaeltnis</w:t>
      </w:r>
      <w:proofErr w:type="spellEnd"/>
      <w:r w:rsidRPr="00B84C68">
        <w:rPr>
          <w:lang w:val="de-DE"/>
        </w:rPr>
        <w:t xml:space="preserve"> zu seiner Wirtschaftskraft bald </w:t>
      </w:r>
      <w:proofErr w:type="spellStart"/>
      <w:r w:rsidRPr="00B84C68">
        <w:rPr>
          <w:lang w:val="de-DE"/>
        </w:rPr>
        <w:t>aehnlich</w:t>
      </w:r>
      <w:proofErr w:type="spellEnd"/>
      <w:r w:rsidRPr="00B84C68">
        <w:rPr>
          <w:lang w:val="de-DE"/>
        </w:rPr>
        <w:t xml:space="preserve"> stark wie Griechenland</w:t>
      </w:r>
      <w:r w:rsidRPr="00B84C68">
        <w:rPr>
          <w:color w:val="00A08C"/>
          <w:lang w:val="de-DE"/>
        </w:rPr>
        <w:t xml:space="preserve">.   </w:t>
      </w:r>
      <w:r w:rsidRPr="007C0938">
        <w:rPr>
          <w:color w:val="00A08C"/>
          <w:lang w:val="de-DE"/>
        </w:rPr>
        <w:t>Der aktuellen deutschen Gesamtverschuldung von rund 1,7 Bill. Euro entsprechen rund 68 Mio. VW Golf im Wert von jeweils 25 000 Euro. Hintereinander gereiht, reicht diese fiktive Autoschlange gut achtmal um den Erdball</w:t>
      </w:r>
      <w:r w:rsidRPr="00B84C68">
        <w:rPr>
          <w:color w:val="00A08C"/>
          <w:lang w:val="de-DE"/>
        </w:rPr>
        <w:t xml:space="preserve">. Wenn Deutschland aus seinen Steuereinnahmen eine </w:t>
      </w:r>
      <w:proofErr w:type="spellStart"/>
      <w:r w:rsidRPr="00B84C68">
        <w:rPr>
          <w:color w:val="00A08C"/>
          <w:lang w:val="de-DE"/>
        </w:rPr>
        <w:t>jaehrliche</w:t>
      </w:r>
      <w:proofErr w:type="spellEnd"/>
      <w:r w:rsidRPr="00B84C68">
        <w:rPr>
          <w:color w:val="00A08C"/>
          <w:lang w:val="de-DE"/>
        </w:rPr>
        <w:t xml:space="preserve"> Tilgungsrate von 0,5 Prozent </w:t>
      </w:r>
      <w:proofErr w:type="spellStart"/>
      <w:r w:rsidRPr="00B84C68">
        <w:rPr>
          <w:color w:val="00A08C"/>
          <w:lang w:val="de-DE"/>
        </w:rPr>
        <w:t>fuer</w:t>
      </w:r>
      <w:proofErr w:type="spellEnd"/>
      <w:r w:rsidRPr="00B84C68">
        <w:rPr>
          <w:color w:val="00A08C"/>
          <w:lang w:val="de-DE"/>
        </w:rPr>
        <w:t xml:space="preserve"> den Schuldenabbau verwendet, </w:t>
      </w:r>
      <w:proofErr w:type="spellStart"/>
      <w:r w:rsidRPr="00B84C68">
        <w:rPr>
          <w:color w:val="00A08C"/>
          <w:lang w:val="de-DE"/>
        </w:rPr>
        <w:t>wuerde</w:t>
      </w:r>
      <w:proofErr w:type="spellEnd"/>
      <w:r w:rsidRPr="00B84C68">
        <w:rPr>
          <w:color w:val="00A08C"/>
          <w:lang w:val="de-DE"/>
        </w:rPr>
        <w:t xml:space="preserve"> es etwa 700 Jahre </w:t>
      </w:r>
      <w:proofErr w:type="spellStart"/>
      <w:r w:rsidRPr="00B84C68">
        <w:rPr>
          <w:color w:val="00A08C"/>
          <w:lang w:val="de-DE"/>
        </w:rPr>
        <w:t>benoetigen</w:t>
      </w:r>
      <w:proofErr w:type="spellEnd"/>
      <w:r w:rsidRPr="00B84C68">
        <w:rPr>
          <w:lang w:val="de-DE"/>
        </w:rPr>
        <w:t xml:space="preserve">. Allerdings geht es auch anders. </w:t>
      </w:r>
      <w:proofErr w:type="spellStart"/>
      <w:r w:rsidRPr="00B84C68">
        <w:rPr>
          <w:lang w:val="de-DE"/>
        </w:rPr>
        <w:t>Oekonomen</w:t>
      </w:r>
      <w:proofErr w:type="spellEnd"/>
      <w:r w:rsidRPr="00B84C68">
        <w:rPr>
          <w:lang w:val="de-DE"/>
        </w:rPr>
        <w:t xml:space="preserve"> </w:t>
      </w:r>
      <w:proofErr w:type="spellStart"/>
      <w:r w:rsidRPr="00B84C68">
        <w:rPr>
          <w:lang w:val="de-DE"/>
        </w:rPr>
        <w:t>geraet</w:t>
      </w:r>
      <w:proofErr w:type="spellEnd"/>
      <w:r w:rsidRPr="00B84C68">
        <w:rPr>
          <w:lang w:val="de-DE"/>
        </w:rPr>
        <w:t xml:space="preserve"> immer </w:t>
      </w:r>
      <w:proofErr w:type="spellStart"/>
      <w:r w:rsidRPr="00B84C68">
        <w:rPr>
          <w:lang w:val="de-DE"/>
        </w:rPr>
        <w:t>oefter</w:t>
      </w:r>
      <w:proofErr w:type="spellEnd"/>
      <w:r w:rsidRPr="00B84C68">
        <w:rPr>
          <w:lang w:val="de-DE"/>
        </w:rPr>
        <w:t xml:space="preserve"> das "I-Wort" in den Mund. </w:t>
      </w:r>
      <w:r w:rsidRPr="00B84C68">
        <w:rPr>
          <w:color w:val="0A289B"/>
          <w:lang w:val="de-DE"/>
        </w:rPr>
        <w:t>"</w:t>
      </w:r>
      <w:r w:rsidRPr="007C0938">
        <w:rPr>
          <w:color w:val="0A289B"/>
          <w:lang w:val="de-DE"/>
        </w:rPr>
        <w:t xml:space="preserve">Selbst mit Haushaltsdefiziten von nur drei Prozent des Bruttoinlandsprodukts", rechnet Joachim Fels </w:t>
      </w:r>
      <w:r w:rsidRPr="007C0938">
        <w:rPr>
          <w:color w:val="0A289B"/>
          <w:lang w:val="de-DE"/>
        </w:rPr>
        <w:lastRenderedPageBreak/>
        <w:t xml:space="preserve">von Morgan Stanley vor, "ist die Stabilisierung der Staatsschulden im kommenden Jahrzehnt nur mit durchschnittlicher Inflation </w:t>
      </w:r>
      <w:proofErr w:type="spellStart"/>
      <w:r w:rsidRPr="007C0938">
        <w:rPr>
          <w:color w:val="0A289B"/>
          <w:lang w:val="de-DE"/>
        </w:rPr>
        <w:t>ueber</w:t>
      </w:r>
      <w:proofErr w:type="spellEnd"/>
      <w:r w:rsidRPr="007C0938">
        <w:rPr>
          <w:color w:val="0A289B"/>
          <w:lang w:val="de-DE"/>
        </w:rPr>
        <w:t xml:space="preserve"> sechs Prozent </w:t>
      </w:r>
      <w:proofErr w:type="spellStart"/>
      <w:r w:rsidRPr="007C0938">
        <w:rPr>
          <w:color w:val="0A289B"/>
          <w:lang w:val="de-DE"/>
        </w:rPr>
        <w:t>moeglich</w:t>
      </w:r>
      <w:proofErr w:type="spellEnd"/>
      <w:r w:rsidRPr="007C0938">
        <w:rPr>
          <w:color w:val="0A289B"/>
          <w:lang w:val="de-DE"/>
        </w:rPr>
        <w:t>."</w:t>
      </w:r>
      <w:r w:rsidRPr="00B84C68">
        <w:rPr>
          <w:color w:val="0A289B"/>
          <w:lang w:val="de-DE"/>
        </w:rPr>
        <w:t xml:space="preserve"> </w:t>
      </w:r>
      <w:r w:rsidRPr="00B84C68">
        <w:rPr>
          <w:lang w:val="de-DE"/>
        </w:rPr>
        <w:t xml:space="preserve">So seien die Staaten auch in der Vergangenheit mit hohen Schulden meist als Folge von Kriegen fertig geworden: Sie inflationierten sie weg, statt sie </w:t>
      </w:r>
      <w:proofErr w:type="spellStart"/>
      <w:r w:rsidRPr="00B84C68">
        <w:rPr>
          <w:lang w:val="de-DE"/>
        </w:rPr>
        <w:t>zurueckzuzahlen</w:t>
      </w:r>
      <w:proofErr w:type="spellEnd"/>
      <w:r w:rsidRPr="00B84C68">
        <w:rPr>
          <w:lang w:val="de-DE"/>
        </w:rPr>
        <w:t xml:space="preserve">.   </w:t>
      </w:r>
    </w:p>
    <w:p w14:paraId="5977503A" w14:textId="77777777" w:rsidR="00B84C68" w:rsidRDefault="00B84C68">
      <w:pPr>
        <w:rPr>
          <w:lang w:val="de-DE"/>
        </w:rPr>
      </w:pPr>
      <w:r w:rsidRPr="00B84C68">
        <w:rPr>
          <w:lang w:val="de-DE"/>
        </w:rPr>
        <w:t xml:space="preserve">Dabei unterstellt Fels den Zentralbanken gar nicht, dass sie bewusst die Inflation anheizen wollen. "Aber man stelle sich nur die Situation vor, dass die Inflation aufgrund nachhaltig steigender Rohstoffpreise deutlich zunimmt. Kann man dann </w:t>
      </w:r>
      <w:proofErr w:type="gramStart"/>
      <w:r w:rsidRPr="00B84C68">
        <w:rPr>
          <w:lang w:val="de-DE"/>
        </w:rPr>
        <w:t>wirklich damit</w:t>
      </w:r>
      <w:proofErr w:type="gramEnd"/>
      <w:r w:rsidRPr="00B84C68">
        <w:rPr>
          <w:lang w:val="de-DE"/>
        </w:rPr>
        <w:t xml:space="preserve"> rechnen, dass die Notenbanker dann in einem Umfeld schwacher Wirtschaftsentwicklung und hochverschuldeter Haushalte und Staaten mit einer Hochzinspolitik die Inflationsrate wieder nach unten </w:t>
      </w:r>
      <w:proofErr w:type="spellStart"/>
      <w:r w:rsidRPr="00B84C68">
        <w:rPr>
          <w:lang w:val="de-DE"/>
        </w:rPr>
        <w:t>druecken</w:t>
      </w:r>
      <w:proofErr w:type="spellEnd"/>
      <w:r w:rsidRPr="00B84C68">
        <w:rPr>
          <w:lang w:val="de-DE"/>
        </w:rPr>
        <w:t xml:space="preserve">?" Seine Antwort ist ein klares Nein. Im besten Fall erwarte er eine Aufweichung der Inflationsziele und eine langsam steigende Inflation, im schlimmsten Fall eine neue Hochinflationsphase.  </w:t>
      </w:r>
    </w:p>
    <w:p w14:paraId="29DAC735" w14:textId="77777777" w:rsidR="00B84C68" w:rsidRDefault="00B84C68">
      <w:pPr>
        <w:rPr>
          <w:lang w:val="de-DE"/>
        </w:rPr>
      </w:pPr>
      <w:r w:rsidRPr="00B84C68">
        <w:rPr>
          <w:lang w:val="de-DE"/>
        </w:rPr>
        <w:t xml:space="preserve"> "Es wird Inflation geben", sagt auch Sandro Merino. Der Volkswirt leitet das </w:t>
      </w:r>
      <w:proofErr w:type="spellStart"/>
      <w:r w:rsidRPr="00B84C68">
        <w:rPr>
          <w:lang w:val="de-DE"/>
        </w:rPr>
        <w:t>europaeische</w:t>
      </w:r>
      <w:proofErr w:type="spellEnd"/>
      <w:r w:rsidRPr="00B84C68">
        <w:rPr>
          <w:lang w:val="de-DE"/>
        </w:rPr>
        <w:t xml:space="preserve"> Research bei der Schweizer UBS, dem </w:t>
      </w:r>
      <w:proofErr w:type="spellStart"/>
      <w:r w:rsidRPr="00B84C68">
        <w:rPr>
          <w:lang w:val="de-DE"/>
        </w:rPr>
        <w:t>groessten</w:t>
      </w:r>
      <w:proofErr w:type="spellEnd"/>
      <w:r w:rsidRPr="00B84C68">
        <w:rPr>
          <w:lang w:val="de-DE"/>
        </w:rPr>
        <w:t xml:space="preserve"> </w:t>
      </w:r>
      <w:proofErr w:type="spellStart"/>
      <w:r w:rsidRPr="00B84C68">
        <w:rPr>
          <w:lang w:val="de-DE"/>
        </w:rPr>
        <w:t>Vermoegensverwalter</w:t>
      </w:r>
      <w:proofErr w:type="spellEnd"/>
      <w:r w:rsidRPr="00B84C68">
        <w:rPr>
          <w:lang w:val="de-DE"/>
        </w:rPr>
        <w:t xml:space="preserve"> der Welt. Sein Job ist es, die </w:t>
      </w:r>
      <w:proofErr w:type="spellStart"/>
      <w:r w:rsidRPr="00B84C68">
        <w:rPr>
          <w:lang w:val="de-DE"/>
        </w:rPr>
        <w:t>Reichtuemer</w:t>
      </w:r>
      <w:proofErr w:type="spellEnd"/>
      <w:r w:rsidRPr="00B84C68">
        <w:rPr>
          <w:lang w:val="de-DE"/>
        </w:rPr>
        <w:t xml:space="preserve"> der internationalen Einkommenselite vor dem Wertverfall zu bewahren. Keine leichte Aufgabe, wenn man von Inflationsgefahren nur so umzingelt zu sein scheint: sei es die von den Notenbanken </w:t>
      </w:r>
      <w:proofErr w:type="spellStart"/>
      <w:r w:rsidRPr="00B84C68">
        <w:rPr>
          <w:lang w:val="de-DE"/>
        </w:rPr>
        <w:t>aufgeblaehte</w:t>
      </w:r>
      <w:proofErr w:type="spellEnd"/>
      <w:r w:rsidRPr="00B84C68">
        <w:rPr>
          <w:lang w:val="de-DE"/>
        </w:rPr>
        <w:t xml:space="preserve"> Geldmenge oder die Versuchung, die enorme Staatsverschuldung durch mehr Inflation zu </w:t>
      </w:r>
      <w:proofErr w:type="spellStart"/>
      <w:r w:rsidRPr="00B84C68">
        <w:rPr>
          <w:lang w:val="de-DE"/>
        </w:rPr>
        <w:t>druecken</w:t>
      </w:r>
      <w:proofErr w:type="spellEnd"/>
      <w:r w:rsidRPr="00B84C68">
        <w:rPr>
          <w:lang w:val="de-DE"/>
        </w:rPr>
        <w:t xml:space="preserve">. "Die Geschichte zeigt, dass die Preise nach Phasen hoher Staatsverschuldung immer nach oben geschnellt sind", beschreibt es Merino.   </w:t>
      </w:r>
    </w:p>
    <w:p w14:paraId="0AD3926C" w14:textId="77777777" w:rsidR="007C0938" w:rsidRDefault="00B84C68">
      <w:pPr>
        <w:rPr>
          <w:lang w:val="de-DE"/>
        </w:rPr>
      </w:pPr>
      <w:r w:rsidRPr="00B84C68">
        <w:rPr>
          <w:lang w:val="de-DE"/>
        </w:rPr>
        <w:t xml:space="preserve">Der Chefvolkswirt der </w:t>
      </w:r>
      <w:proofErr w:type="spellStart"/>
      <w:r w:rsidRPr="00B84C68">
        <w:rPr>
          <w:lang w:val="de-DE"/>
        </w:rPr>
        <w:t>franzoesischen</w:t>
      </w:r>
      <w:proofErr w:type="spellEnd"/>
      <w:r w:rsidRPr="00B84C68">
        <w:rPr>
          <w:lang w:val="de-DE"/>
        </w:rPr>
        <w:t xml:space="preserve"> Investmentbank Natixis, Michala Marcussen, kann dem nur zustimmen: "Es wird zunehmend klar, dass die exzessiven Staatsschulden ohne Hilfe durch inflatorische Entwertung kaum zu finanzieren sind."   Die Politiker </w:t>
      </w:r>
      <w:proofErr w:type="spellStart"/>
      <w:r w:rsidRPr="00B84C68">
        <w:rPr>
          <w:lang w:val="de-DE"/>
        </w:rPr>
        <w:t>hoeren</w:t>
      </w:r>
      <w:proofErr w:type="spellEnd"/>
      <w:r w:rsidRPr="00B84C68">
        <w:rPr>
          <w:lang w:val="de-DE"/>
        </w:rPr>
        <w:t xml:space="preserve"> das nicht gerne</w:t>
      </w:r>
      <w:r w:rsidRPr="007C0938">
        <w:rPr>
          <w:lang w:val="de-DE"/>
        </w:rPr>
        <w:t xml:space="preserve">. "Alle Versuche, </w:t>
      </w:r>
      <w:proofErr w:type="spellStart"/>
      <w:r w:rsidRPr="007C0938">
        <w:rPr>
          <w:lang w:val="de-DE"/>
        </w:rPr>
        <w:t>ueber</w:t>
      </w:r>
      <w:proofErr w:type="spellEnd"/>
      <w:r w:rsidRPr="007C0938">
        <w:rPr>
          <w:lang w:val="de-DE"/>
        </w:rPr>
        <w:t xml:space="preserve"> </w:t>
      </w:r>
      <w:proofErr w:type="spellStart"/>
      <w:r w:rsidRPr="007C0938">
        <w:rPr>
          <w:lang w:val="de-DE"/>
        </w:rPr>
        <w:t>hoehere</w:t>
      </w:r>
      <w:proofErr w:type="spellEnd"/>
      <w:r w:rsidRPr="007C0938">
        <w:rPr>
          <w:lang w:val="de-DE"/>
        </w:rPr>
        <w:t xml:space="preserve"> Inflation Arbeitslosigkeit abzubauen, scheiterten mittelfristig und </w:t>
      </w:r>
      <w:proofErr w:type="spellStart"/>
      <w:r w:rsidRPr="007C0938">
        <w:rPr>
          <w:lang w:val="de-DE"/>
        </w:rPr>
        <w:t>fuehrten</w:t>
      </w:r>
      <w:proofErr w:type="spellEnd"/>
      <w:r w:rsidRPr="007C0938">
        <w:rPr>
          <w:lang w:val="de-DE"/>
        </w:rPr>
        <w:t xml:space="preserve"> in den </w:t>
      </w:r>
      <w:proofErr w:type="spellStart"/>
      <w:r w:rsidRPr="007C0938">
        <w:rPr>
          <w:lang w:val="de-DE"/>
        </w:rPr>
        <w:t>oekonomischen</w:t>
      </w:r>
      <w:proofErr w:type="spellEnd"/>
      <w:r w:rsidRPr="007C0938">
        <w:rPr>
          <w:lang w:val="de-DE"/>
        </w:rPr>
        <w:t xml:space="preserve"> Niedergang", warnt der CDU-Finanzexperte Steffen Kampeter. Deshalb gebe es keine Alternative zu einer Entschuldung durch konsequente Konsolidierung der </w:t>
      </w:r>
      <w:proofErr w:type="spellStart"/>
      <w:r w:rsidRPr="007C0938">
        <w:rPr>
          <w:lang w:val="de-DE"/>
        </w:rPr>
        <w:t>oeffentlichen</w:t>
      </w:r>
      <w:proofErr w:type="spellEnd"/>
      <w:r w:rsidRPr="007C0938">
        <w:rPr>
          <w:lang w:val="de-DE"/>
        </w:rPr>
        <w:t xml:space="preserve"> Haushalte. </w:t>
      </w:r>
      <w:r w:rsidRPr="00B84C68">
        <w:rPr>
          <w:lang w:val="de-DE"/>
        </w:rPr>
        <w:t xml:space="preserve">Nicolette </w:t>
      </w:r>
      <w:proofErr w:type="spellStart"/>
      <w:r w:rsidRPr="00B84C68">
        <w:rPr>
          <w:lang w:val="de-DE"/>
        </w:rPr>
        <w:t>Kressl</w:t>
      </w:r>
      <w:proofErr w:type="spellEnd"/>
      <w:r w:rsidRPr="00B84C68">
        <w:rPr>
          <w:lang w:val="de-DE"/>
        </w:rPr>
        <w:t xml:space="preserve">, finanzpolitische Sprecherin der SPD, bekennt sich zur Konsolidierung - und kennt sich aus in Geschichte. In Deutschland, sagt sie, sei gerade in der </w:t>
      </w:r>
      <w:proofErr w:type="spellStart"/>
      <w:r w:rsidRPr="00B84C68">
        <w:rPr>
          <w:lang w:val="de-DE"/>
        </w:rPr>
        <w:t>aelteren</w:t>
      </w:r>
      <w:proofErr w:type="spellEnd"/>
      <w:r w:rsidRPr="00B84C68">
        <w:rPr>
          <w:lang w:val="de-DE"/>
        </w:rPr>
        <w:t xml:space="preserve"> Generation die Furcht vor Inflation sehr </w:t>
      </w:r>
      <w:proofErr w:type="spellStart"/>
      <w:r w:rsidRPr="00B84C68">
        <w:rPr>
          <w:lang w:val="de-DE"/>
        </w:rPr>
        <w:t>ausgepraegt</w:t>
      </w:r>
      <w:proofErr w:type="spellEnd"/>
      <w:r w:rsidRPr="00B84C68">
        <w:rPr>
          <w:lang w:val="de-DE"/>
        </w:rPr>
        <w:t xml:space="preserve">.   </w:t>
      </w:r>
    </w:p>
    <w:p w14:paraId="41A8BE49" w14:textId="17FE1E0D" w:rsidR="00F762AB" w:rsidRDefault="00B84C68">
      <w:pPr>
        <w:rPr>
          <w:lang w:val="de-DE"/>
        </w:rPr>
      </w:pPr>
      <w:r w:rsidRPr="00B84C68">
        <w:rPr>
          <w:lang w:val="de-DE"/>
        </w:rPr>
        <w:t xml:space="preserve">20 Stunden vor Trichets Auftritt gab sich Thilo Sarrazin, Bundesbank-Vorstandsmitglied, alle </w:t>
      </w:r>
      <w:proofErr w:type="spellStart"/>
      <w:r w:rsidRPr="00B84C68">
        <w:rPr>
          <w:lang w:val="de-DE"/>
        </w:rPr>
        <w:t>Muehe</w:t>
      </w:r>
      <w:proofErr w:type="spellEnd"/>
      <w:r w:rsidRPr="00B84C68">
        <w:rPr>
          <w:lang w:val="de-DE"/>
        </w:rPr>
        <w:t xml:space="preserve">, die aufkeimende Unruhe in Euro-Land zu </w:t>
      </w:r>
      <w:proofErr w:type="spellStart"/>
      <w:r w:rsidRPr="00B84C68">
        <w:rPr>
          <w:lang w:val="de-DE"/>
        </w:rPr>
        <w:t>daempfen</w:t>
      </w:r>
      <w:proofErr w:type="spellEnd"/>
      <w:r w:rsidRPr="00B84C68">
        <w:rPr>
          <w:lang w:val="de-DE"/>
        </w:rPr>
        <w:t xml:space="preserve">. Er wollte Gelassenheit </w:t>
      </w:r>
      <w:proofErr w:type="spellStart"/>
      <w:r w:rsidRPr="00B84C68">
        <w:rPr>
          <w:lang w:val="de-DE"/>
        </w:rPr>
        <w:t>verstroemen</w:t>
      </w:r>
      <w:proofErr w:type="spellEnd"/>
      <w:r w:rsidRPr="00B84C68">
        <w:rPr>
          <w:lang w:val="de-DE"/>
        </w:rPr>
        <w:t xml:space="preserve"> in seinem gelben Ledersessel, den ihm die Mitglieder des Vereins Berliner Kaufleute und Industrieller auf die </w:t>
      </w:r>
      <w:proofErr w:type="spellStart"/>
      <w:r w:rsidRPr="00B84C68">
        <w:rPr>
          <w:lang w:val="de-DE"/>
        </w:rPr>
        <w:t>Buehne</w:t>
      </w:r>
      <w:proofErr w:type="spellEnd"/>
      <w:r w:rsidRPr="00B84C68">
        <w:rPr>
          <w:lang w:val="de-DE"/>
        </w:rPr>
        <w:t xml:space="preserve"> ihres Verbandshauses gestellt hatten. "Ich sehe </w:t>
      </w:r>
      <w:proofErr w:type="spellStart"/>
      <w:r w:rsidRPr="00B84C68">
        <w:rPr>
          <w:lang w:val="de-DE"/>
        </w:rPr>
        <w:t>fuer</w:t>
      </w:r>
      <w:proofErr w:type="spellEnd"/>
      <w:r w:rsidRPr="00B84C68">
        <w:rPr>
          <w:lang w:val="de-DE"/>
        </w:rPr>
        <w:t xml:space="preserve"> die kommenden zwei bis drei Jahre </w:t>
      </w:r>
      <w:proofErr w:type="spellStart"/>
      <w:r w:rsidRPr="00B84C68">
        <w:rPr>
          <w:lang w:val="de-DE"/>
        </w:rPr>
        <w:t>ueberhaupt</w:t>
      </w:r>
      <w:proofErr w:type="spellEnd"/>
      <w:r w:rsidRPr="00B84C68">
        <w:rPr>
          <w:lang w:val="de-DE"/>
        </w:rPr>
        <w:t xml:space="preserve"> keine Inflationsgefahr", sagte der Bundesbanker.   Zweifel lagen in den Blicken der Zuschauer. Die EZB sei der </w:t>
      </w:r>
      <w:proofErr w:type="spellStart"/>
      <w:r w:rsidRPr="00B84C68">
        <w:rPr>
          <w:lang w:val="de-DE"/>
        </w:rPr>
        <w:t>Stabilitaet</w:t>
      </w:r>
      <w:proofErr w:type="spellEnd"/>
      <w:r w:rsidRPr="00B84C68">
        <w:rPr>
          <w:lang w:val="de-DE"/>
        </w:rPr>
        <w:t xml:space="preserve"> verpflichtet, </w:t>
      </w:r>
      <w:proofErr w:type="spellStart"/>
      <w:r w:rsidRPr="00B84C68">
        <w:rPr>
          <w:lang w:val="de-DE"/>
        </w:rPr>
        <w:t>fuegte</w:t>
      </w:r>
      <w:proofErr w:type="spellEnd"/>
      <w:r w:rsidRPr="00B84C68">
        <w:rPr>
          <w:lang w:val="de-DE"/>
        </w:rPr>
        <w:t xml:space="preserve"> Sarrazin hinzu. Und </w:t>
      </w:r>
      <w:proofErr w:type="spellStart"/>
      <w:r w:rsidRPr="00B84C68">
        <w:rPr>
          <w:lang w:val="de-DE"/>
        </w:rPr>
        <w:t>ergaenzte</w:t>
      </w:r>
      <w:proofErr w:type="spellEnd"/>
      <w:r w:rsidRPr="00B84C68">
        <w:rPr>
          <w:lang w:val="de-DE"/>
        </w:rPr>
        <w:t xml:space="preserve"> gleich noch listig: "Es gibt ein verdecktes Ringen um die </w:t>
      </w:r>
      <w:proofErr w:type="spellStart"/>
      <w:r w:rsidRPr="00B84C68">
        <w:rPr>
          <w:lang w:val="de-DE"/>
        </w:rPr>
        <w:t>kuenftige</w:t>
      </w:r>
      <w:proofErr w:type="spellEnd"/>
      <w:r w:rsidRPr="00B84C68">
        <w:rPr>
          <w:lang w:val="de-DE"/>
        </w:rPr>
        <w:t xml:space="preserve"> Definitionsmacht dieses Wortes." </w:t>
      </w:r>
      <w:proofErr w:type="spellStart"/>
      <w:r w:rsidRPr="00B84C68">
        <w:rPr>
          <w:lang w:val="de-DE"/>
        </w:rPr>
        <w:t>oli</w:t>
      </w:r>
      <w:proofErr w:type="spellEnd"/>
      <w:r w:rsidRPr="00B84C68">
        <w:rPr>
          <w:lang w:val="de-DE"/>
        </w:rPr>
        <w:t xml:space="preserve">, </w:t>
      </w:r>
      <w:proofErr w:type="spellStart"/>
      <w:r w:rsidRPr="00B84C68">
        <w:rPr>
          <w:lang w:val="de-DE"/>
        </w:rPr>
        <w:t>tor</w:t>
      </w:r>
      <w:proofErr w:type="spellEnd"/>
      <w:r w:rsidRPr="00B84C68">
        <w:rPr>
          <w:lang w:val="de-DE"/>
        </w:rPr>
        <w:t>, noh...</w:t>
      </w:r>
    </w:p>
    <w:p w14:paraId="5D27854D" w14:textId="3685F54F" w:rsidR="00B84C68" w:rsidRPr="00B84C68" w:rsidRDefault="00B84C68">
      <w:pPr>
        <w:rPr>
          <w:color w:val="5A5F5F"/>
          <w:lang w:val="de-DE"/>
        </w:rPr>
      </w:pPr>
      <w:r w:rsidRPr="00B84C68">
        <w:rPr>
          <w:color w:val="5A5F5F"/>
          <w:lang w:val="de-DE"/>
        </w:rPr>
        <w:t>Fokus Deutschland</w:t>
      </w:r>
    </w:p>
    <w:p w14:paraId="1B25A561" w14:textId="4F57332B" w:rsidR="00B84C68" w:rsidRPr="00B84C68" w:rsidRDefault="00B84C68">
      <w:pPr>
        <w:rPr>
          <w:color w:val="3287C8"/>
          <w:lang w:val="de-DE"/>
        </w:rPr>
      </w:pPr>
      <w:r w:rsidRPr="00B84C68">
        <w:rPr>
          <w:color w:val="3287C8"/>
          <w:lang w:val="de-DE"/>
        </w:rPr>
        <w:lastRenderedPageBreak/>
        <w:t>Warnend-Negativ</w:t>
      </w:r>
    </w:p>
    <w:sectPr w:rsidR="00B84C68" w:rsidRPr="00B84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6229806">
    <w:abstractNumId w:val="8"/>
  </w:num>
  <w:num w:numId="2" w16cid:durableId="1259556971">
    <w:abstractNumId w:val="6"/>
  </w:num>
  <w:num w:numId="3" w16cid:durableId="1071393108">
    <w:abstractNumId w:val="5"/>
  </w:num>
  <w:num w:numId="4" w16cid:durableId="2018921258">
    <w:abstractNumId w:val="4"/>
  </w:num>
  <w:num w:numId="5" w16cid:durableId="1676690478">
    <w:abstractNumId w:val="7"/>
  </w:num>
  <w:num w:numId="6" w16cid:durableId="391268634">
    <w:abstractNumId w:val="3"/>
  </w:num>
  <w:num w:numId="7" w16cid:durableId="1045329991">
    <w:abstractNumId w:val="2"/>
  </w:num>
  <w:num w:numId="8" w16cid:durableId="1756974626">
    <w:abstractNumId w:val="1"/>
  </w:num>
  <w:num w:numId="9" w16cid:durableId="120101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0938"/>
    <w:rsid w:val="00AA1D8D"/>
    <w:rsid w:val="00B47730"/>
    <w:rsid w:val="00B84C68"/>
    <w:rsid w:val="00CB0664"/>
    <w:rsid w:val="00EC46F7"/>
    <w:rsid w:val="00F762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77C1D"/>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2024-03-08T16:45:00Z</dcterms:created>
  <dcterms:modified xsi:type="dcterms:W3CDTF">2024-03-08T16:45:00Z</dcterms:modified>
  <cp:category/>
</cp:coreProperties>
</file>