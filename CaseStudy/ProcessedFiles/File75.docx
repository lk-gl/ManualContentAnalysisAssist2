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84774" w14:textId="77777777" w:rsidR="00183C90" w:rsidRDefault="00480CD2">
      <w:r>
        <w:t>FileNr:75|id:A46110502|date:2009-10-26|source:SZ|title:Aufgepasst in der Euphorie</w:t>
      </w:r>
    </w:p>
    <w:p w14:paraId="1D1A0748" w14:textId="77777777" w:rsidR="00183C90" w:rsidRDefault="00480CD2">
      <w:r>
        <w:t>#######DONT CHANGE THE ABOVE############</w:t>
      </w:r>
    </w:p>
    <w:p w14:paraId="5370F723" w14:textId="77777777" w:rsidR="00480CD2" w:rsidRPr="00480CD2" w:rsidRDefault="00480CD2">
      <w:pPr>
        <w:rPr>
          <w:lang w:val="de-DE"/>
        </w:rPr>
      </w:pPr>
      <w:r w:rsidRPr="00480CD2">
        <w:rPr>
          <w:lang w:val="de-DE"/>
        </w:rPr>
        <w:t xml:space="preserve">Es gibt gute Nachrichten, die dennoch misstrauisch machen sollten. Diese gesunde Portion Skepsis empfiehlt sich besonders an den </w:t>
      </w:r>
      <w:proofErr w:type="spellStart"/>
      <w:r w:rsidRPr="00480CD2">
        <w:rPr>
          <w:lang w:val="de-DE"/>
        </w:rPr>
        <w:t>Boersen</w:t>
      </w:r>
      <w:proofErr w:type="spellEnd"/>
      <w:r w:rsidRPr="00480CD2">
        <w:rPr>
          <w:lang w:val="de-DE"/>
        </w:rPr>
        <w:t xml:space="preserve">, wo die Euphorie </w:t>
      </w:r>
      <w:proofErr w:type="spellStart"/>
      <w:r w:rsidRPr="00480CD2">
        <w:rPr>
          <w:lang w:val="de-DE"/>
        </w:rPr>
        <w:t>zurueckgekehrt</w:t>
      </w:r>
      <w:proofErr w:type="spellEnd"/>
      <w:r w:rsidRPr="00480CD2">
        <w:rPr>
          <w:lang w:val="de-DE"/>
        </w:rPr>
        <w:t xml:space="preserve"> ist. Der deutsche Leitindex Dax strebt auf die 6000 Punkte </w:t>
      </w:r>
      <w:proofErr w:type="gramStart"/>
      <w:r w:rsidRPr="00480CD2">
        <w:rPr>
          <w:lang w:val="de-DE"/>
        </w:rPr>
        <w:t>zu  vor</w:t>
      </w:r>
      <w:proofErr w:type="gramEnd"/>
      <w:r w:rsidRPr="00480CD2">
        <w:rPr>
          <w:lang w:val="de-DE"/>
        </w:rPr>
        <w:t xml:space="preserve"> sieben Monaten notierte das Aktienbarometer noch bei 3600 </w:t>
      </w:r>
      <w:proofErr w:type="spellStart"/>
      <w:r w:rsidRPr="00480CD2">
        <w:rPr>
          <w:lang w:val="de-DE"/>
        </w:rPr>
        <w:t>Zaehlern</w:t>
      </w:r>
      <w:proofErr w:type="spellEnd"/>
      <w:r w:rsidRPr="00480CD2">
        <w:rPr>
          <w:lang w:val="de-DE"/>
        </w:rPr>
        <w:t xml:space="preserve">. Auch der amerikanische Aktienindex Dow Jones hat einen fulminanten Sprung geschafft von 6500 Punkten im Maerz auf mehr als 10 000 Punkte in der vergangenen Woche. Schnell rauf, schnell </w:t>
      </w:r>
      <w:proofErr w:type="gramStart"/>
      <w:r w:rsidRPr="00480CD2">
        <w:rPr>
          <w:lang w:val="de-DE"/>
        </w:rPr>
        <w:t>runter  wir</w:t>
      </w:r>
      <w:proofErr w:type="gramEnd"/>
      <w:r w:rsidRPr="00480CD2">
        <w:rPr>
          <w:lang w:val="de-DE"/>
        </w:rPr>
        <w:t xml:space="preserve"> fahren Achterbahn an den </w:t>
      </w:r>
      <w:proofErr w:type="spellStart"/>
      <w:r w:rsidRPr="00480CD2">
        <w:rPr>
          <w:lang w:val="de-DE"/>
        </w:rPr>
        <w:t>Finanzmaerkten</w:t>
      </w:r>
      <w:proofErr w:type="spellEnd"/>
      <w:r w:rsidRPr="00480CD2">
        <w:rPr>
          <w:lang w:val="de-DE"/>
        </w:rPr>
        <w:t xml:space="preserve">. Langfristiges Investieren scheint </w:t>
      </w:r>
      <w:proofErr w:type="spellStart"/>
      <w:r w:rsidRPr="00480CD2">
        <w:rPr>
          <w:lang w:val="de-DE"/>
        </w:rPr>
        <w:t>voellig</w:t>
      </w:r>
      <w:proofErr w:type="spellEnd"/>
      <w:r w:rsidRPr="00480CD2">
        <w:rPr>
          <w:lang w:val="de-DE"/>
        </w:rPr>
        <w:t xml:space="preserve"> undenkbar zu sein bei diesen Kursschwankungen in so kurze</w:t>
      </w:r>
      <w:r w:rsidRPr="00480CD2">
        <w:rPr>
          <w:lang w:val="de-DE"/>
        </w:rPr>
        <w:t xml:space="preserve">r Zeit. Der Wankelmut der </w:t>
      </w:r>
      <w:proofErr w:type="spellStart"/>
      <w:r w:rsidRPr="00480CD2">
        <w:rPr>
          <w:lang w:val="de-DE"/>
        </w:rPr>
        <w:t>Maerkte</w:t>
      </w:r>
      <w:proofErr w:type="spellEnd"/>
      <w:r w:rsidRPr="00480CD2">
        <w:rPr>
          <w:lang w:val="de-DE"/>
        </w:rPr>
        <w:t xml:space="preserve"> offenbart den Trend zum kurzfristigen Zocken. Das gilt nicht nur </w:t>
      </w:r>
      <w:proofErr w:type="spellStart"/>
      <w:r w:rsidRPr="00480CD2">
        <w:rPr>
          <w:lang w:val="de-DE"/>
        </w:rPr>
        <w:t>fuer</w:t>
      </w:r>
      <w:proofErr w:type="spellEnd"/>
      <w:r w:rsidRPr="00480CD2">
        <w:rPr>
          <w:lang w:val="de-DE"/>
        </w:rPr>
        <w:t xml:space="preserve"> die </w:t>
      </w:r>
      <w:proofErr w:type="spellStart"/>
      <w:r w:rsidRPr="00480CD2">
        <w:rPr>
          <w:lang w:val="de-DE"/>
        </w:rPr>
        <w:t>Aktienmaerkte</w:t>
      </w:r>
      <w:proofErr w:type="spellEnd"/>
      <w:r w:rsidRPr="00480CD2">
        <w:rPr>
          <w:lang w:val="de-DE"/>
        </w:rPr>
        <w:t xml:space="preserve">, denn auch der </w:t>
      </w:r>
      <w:proofErr w:type="spellStart"/>
      <w:r w:rsidRPr="00480CD2">
        <w:rPr>
          <w:lang w:val="de-DE"/>
        </w:rPr>
        <w:t>Oelpreis</w:t>
      </w:r>
      <w:proofErr w:type="spellEnd"/>
      <w:r w:rsidRPr="00480CD2">
        <w:rPr>
          <w:lang w:val="de-DE"/>
        </w:rPr>
        <w:t xml:space="preserve">, der Goldpreis und die Anleihenotierungen kennen nur eine </w:t>
      </w:r>
      <w:proofErr w:type="gramStart"/>
      <w:r w:rsidRPr="00480CD2">
        <w:rPr>
          <w:lang w:val="de-DE"/>
        </w:rPr>
        <w:t xml:space="preserve">Richtung  </w:t>
      </w:r>
      <w:proofErr w:type="spellStart"/>
      <w:r w:rsidRPr="00480CD2">
        <w:rPr>
          <w:lang w:val="de-DE"/>
        </w:rPr>
        <w:t>ueberall</w:t>
      </w:r>
      <w:proofErr w:type="spellEnd"/>
      <w:proofErr w:type="gramEnd"/>
      <w:r w:rsidRPr="00480CD2">
        <w:rPr>
          <w:lang w:val="de-DE"/>
        </w:rPr>
        <w:t xml:space="preserve"> geht es steil </w:t>
      </w:r>
      <w:proofErr w:type="spellStart"/>
      <w:r w:rsidRPr="00480CD2">
        <w:rPr>
          <w:lang w:val="de-DE"/>
        </w:rPr>
        <w:t>aufwaerts</w:t>
      </w:r>
      <w:proofErr w:type="spellEnd"/>
      <w:r w:rsidRPr="00480CD2">
        <w:rPr>
          <w:lang w:val="de-DE"/>
        </w:rPr>
        <w:t>. Die Spekulanten sind offenkundig wieder im Kaufrausch. Wohlgemerkt</w:t>
      </w:r>
    </w:p>
    <w:p w14:paraId="524F0BE5" w14:textId="77777777" w:rsidR="00480CD2" w:rsidRDefault="00480CD2">
      <w:pPr>
        <w:rPr>
          <w:lang w:val="de-DE"/>
        </w:rPr>
      </w:pPr>
      <w:r w:rsidRPr="00480CD2">
        <w:rPr>
          <w:lang w:val="de-DE"/>
        </w:rPr>
        <w:t xml:space="preserve">: Vor sechs Monaten wurde noch der Kollaps des globalen Finanzsystems </w:t>
      </w:r>
      <w:proofErr w:type="spellStart"/>
      <w:r w:rsidRPr="00480CD2">
        <w:rPr>
          <w:lang w:val="de-DE"/>
        </w:rPr>
        <w:t>befuerchtet</w:t>
      </w:r>
      <w:proofErr w:type="spellEnd"/>
      <w:r w:rsidRPr="00480CD2">
        <w:rPr>
          <w:lang w:val="de-DE"/>
        </w:rPr>
        <w:t xml:space="preserve">. Doch selbst die Banken </w:t>
      </w:r>
      <w:proofErr w:type="spellStart"/>
      <w:r w:rsidRPr="00480CD2">
        <w:rPr>
          <w:lang w:val="de-DE"/>
        </w:rPr>
        <w:t>geniessen</w:t>
      </w:r>
      <w:proofErr w:type="spellEnd"/>
      <w:r w:rsidRPr="00480CD2">
        <w:rPr>
          <w:lang w:val="de-DE"/>
        </w:rPr>
        <w:t xml:space="preserve"> wieder Vertrauen, deren Aktienkurse haben sich verdoppelt. „Insgesamt </w:t>
      </w:r>
      <w:proofErr w:type="spellStart"/>
      <w:r w:rsidRPr="00480CD2">
        <w:rPr>
          <w:lang w:val="de-DE"/>
        </w:rPr>
        <w:t>betraegt</w:t>
      </w:r>
      <w:proofErr w:type="spellEnd"/>
      <w:r w:rsidRPr="00480CD2">
        <w:rPr>
          <w:lang w:val="de-DE"/>
        </w:rPr>
        <w:t xml:space="preserve"> der </w:t>
      </w:r>
      <w:proofErr w:type="spellStart"/>
      <w:r w:rsidRPr="00480CD2">
        <w:rPr>
          <w:lang w:val="de-DE"/>
        </w:rPr>
        <w:t>Boersenwert</w:t>
      </w:r>
      <w:proofErr w:type="spellEnd"/>
      <w:r w:rsidRPr="00480CD2">
        <w:rPr>
          <w:lang w:val="de-DE"/>
        </w:rPr>
        <w:t xml:space="preserve"> der Banken weltweit nun rund 6200 Milliarden US-Dollar, im Februar war der Wert noch auf ein Rekordtief von 3100 Milliarden Dollar gefallen, so Berechnungen der Unternehmensberatung Boston Consulting Group. Wie war dieser Aufschwung </w:t>
      </w:r>
      <w:proofErr w:type="spellStart"/>
      <w:r w:rsidRPr="00480CD2">
        <w:rPr>
          <w:lang w:val="de-DE"/>
        </w:rPr>
        <w:t>moeglich</w:t>
      </w:r>
      <w:proofErr w:type="spellEnd"/>
      <w:r w:rsidRPr="00480CD2">
        <w:rPr>
          <w:lang w:val="de-DE"/>
        </w:rPr>
        <w:t xml:space="preserve">, kann man ihm trauen? Hauptgrund </w:t>
      </w:r>
      <w:proofErr w:type="spellStart"/>
      <w:r w:rsidRPr="00480CD2">
        <w:rPr>
          <w:lang w:val="de-DE"/>
        </w:rPr>
        <w:t>fuer</w:t>
      </w:r>
      <w:proofErr w:type="spellEnd"/>
      <w:r w:rsidRPr="00480CD2">
        <w:rPr>
          <w:lang w:val="de-DE"/>
        </w:rPr>
        <w:t xml:space="preserve"> die Hausse ist das billige Geld. Regierungen und Zentralbanken pumpen weltweit Kapital in d</w:t>
      </w:r>
      <w:r w:rsidRPr="00480CD2">
        <w:rPr>
          <w:lang w:val="de-DE"/>
        </w:rPr>
        <w:t xml:space="preserve">ie </w:t>
      </w:r>
      <w:proofErr w:type="spellStart"/>
      <w:r w:rsidRPr="00480CD2">
        <w:rPr>
          <w:lang w:val="de-DE"/>
        </w:rPr>
        <w:t>Maerkte</w:t>
      </w:r>
      <w:proofErr w:type="spellEnd"/>
      <w:r w:rsidRPr="00480CD2">
        <w:rPr>
          <w:lang w:val="de-DE"/>
        </w:rPr>
        <w:t xml:space="preserve">. Diese Milliarden gibt es nahezu umsonst, wie die niedrigen Zinsen belegen. Und das Geld wird investiert wie in den alten, unseligen Zeiten. Die britische Finanzzeitung Financial Times warnt bereits vor neuen Exzessen. Banken </w:t>
      </w:r>
      <w:proofErr w:type="spellStart"/>
      <w:r w:rsidRPr="00480CD2">
        <w:rPr>
          <w:lang w:val="de-DE"/>
        </w:rPr>
        <w:t>wuerden</w:t>
      </w:r>
      <w:proofErr w:type="spellEnd"/>
      <w:r w:rsidRPr="00480CD2">
        <w:rPr>
          <w:lang w:val="de-DE"/>
        </w:rPr>
        <w:t xml:space="preserve"> das Geld nicht als Kredit ausgeben, vielmehr sei man wieder im Spekulationsfieber. </w:t>
      </w:r>
      <w:proofErr w:type="spellStart"/>
      <w:r w:rsidRPr="00480CD2">
        <w:rPr>
          <w:lang w:val="de-DE"/>
        </w:rPr>
        <w:t>Natuerlich</w:t>
      </w:r>
      <w:proofErr w:type="spellEnd"/>
      <w:r w:rsidRPr="00480CD2">
        <w:rPr>
          <w:lang w:val="de-DE"/>
        </w:rPr>
        <w:t xml:space="preserve"> steigen so die Preise an den </w:t>
      </w:r>
      <w:proofErr w:type="spellStart"/>
      <w:r w:rsidRPr="00480CD2">
        <w:rPr>
          <w:lang w:val="de-DE"/>
        </w:rPr>
        <w:t>Finanzmaerkten</w:t>
      </w:r>
      <w:proofErr w:type="spellEnd"/>
      <w:r w:rsidRPr="00480CD2">
        <w:rPr>
          <w:lang w:val="de-DE"/>
        </w:rPr>
        <w:t xml:space="preserve">, denn diese Kursgewinne stimulieren. Mehr und mehr vormals skeptische Investoren kommen nun </w:t>
      </w:r>
      <w:proofErr w:type="spellStart"/>
      <w:r w:rsidRPr="00480CD2">
        <w:rPr>
          <w:lang w:val="de-DE"/>
        </w:rPr>
        <w:t>zurueck</w:t>
      </w:r>
      <w:proofErr w:type="spellEnd"/>
      <w:r w:rsidRPr="00480CD2">
        <w:rPr>
          <w:lang w:val="de-DE"/>
        </w:rPr>
        <w:t xml:space="preserve"> auf den Markt. Sie sind gezwu</w:t>
      </w:r>
      <w:r w:rsidRPr="00480CD2">
        <w:rPr>
          <w:lang w:val="de-DE"/>
        </w:rPr>
        <w:t xml:space="preserve">ngen das zu tun, weil ihre Kunden </w:t>
      </w:r>
      <w:proofErr w:type="spellStart"/>
      <w:r w:rsidRPr="00480CD2">
        <w:rPr>
          <w:lang w:val="de-DE"/>
        </w:rPr>
        <w:t>hoehere</w:t>
      </w:r>
      <w:proofErr w:type="spellEnd"/>
      <w:r w:rsidRPr="00480CD2">
        <w:rPr>
          <w:lang w:val="de-DE"/>
        </w:rPr>
        <w:t xml:space="preserve"> Renditen fordern. „Aktienfonds erleben im vierten Quartal 2009 eine </w:t>
      </w:r>
      <w:proofErr w:type="spellStart"/>
      <w:r w:rsidRPr="00480CD2">
        <w:rPr>
          <w:lang w:val="de-DE"/>
        </w:rPr>
        <w:t>Rueckkehr</w:t>
      </w:r>
      <w:proofErr w:type="spellEnd"/>
      <w:r w:rsidRPr="00480CD2">
        <w:rPr>
          <w:lang w:val="de-DE"/>
        </w:rPr>
        <w:t xml:space="preserve"> in die Portfolios vieler Anleger, so lautet das Ergebnis einer Studie des britischen </w:t>
      </w:r>
      <w:proofErr w:type="spellStart"/>
      <w:r w:rsidRPr="00480CD2">
        <w:rPr>
          <w:lang w:val="de-DE"/>
        </w:rPr>
        <w:t>Vermoegensverwalters</w:t>
      </w:r>
      <w:proofErr w:type="spellEnd"/>
      <w:r w:rsidRPr="00480CD2">
        <w:rPr>
          <w:lang w:val="de-DE"/>
        </w:rPr>
        <w:t xml:space="preserve"> Schroders. Risiken </w:t>
      </w:r>
      <w:proofErr w:type="gramStart"/>
      <w:r w:rsidRPr="00480CD2">
        <w:rPr>
          <w:lang w:val="de-DE"/>
        </w:rPr>
        <w:t>einzugehen  es</w:t>
      </w:r>
      <w:proofErr w:type="gramEnd"/>
      <w:r w:rsidRPr="00480CD2">
        <w:rPr>
          <w:lang w:val="de-DE"/>
        </w:rPr>
        <w:t xml:space="preserve"> ist wieder en vogue. Es ist also das frisch gedruckte Papiergeld, das den </w:t>
      </w:r>
      <w:proofErr w:type="spellStart"/>
      <w:r w:rsidRPr="00480CD2">
        <w:rPr>
          <w:lang w:val="de-DE"/>
        </w:rPr>
        <w:t>Maerkten</w:t>
      </w:r>
      <w:proofErr w:type="spellEnd"/>
      <w:r w:rsidRPr="00480CD2">
        <w:rPr>
          <w:lang w:val="de-DE"/>
        </w:rPr>
        <w:t xml:space="preserve"> auf die </w:t>
      </w:r>
      <w:proofErr w:type="spellStart"/>
      <w:r w:rsidRPr="00480CD2">
        <w:rPr>
          <w:lang w:val="de-DE"/>
        </w:rPr>
        <w:t>Spruenge</w:t>
      </w:r>
      <w:proofErr w:type="spellEnd"/>
      <w:r w:rsidRPr="00480CD2">
        <w:rPr>
          <w:lang w:val="de-DE"/>
        </w:rPr>
        <w:t xml:space="preserve"> hilft, und weniger die Aussicht auf eine sich bald erholende Wirtschaft. Irgendwann, so </w:t>
      </w:r>
      <w:proofErr w:type="spellStart"/>
      <w:r w:rsidRPr="00480CD2">
        <w:rPr>
          <w:lang w:val="de-DE"/>
        </w:rPr>
        <w:t>befuerchten</w:t>
      </w:r>
      <w:proofErr w:type="spellEnd"/>
      <w:r w:rsidRPr="00480CD2">
        <w:rPr>
          <w:lang w:val="de-DE"/>
        </w:rPr>
        <w:t xml:space="preserve"> die einen, </w:t>
      </w:r>
      <w:proofErr w:type="spellStart"/>
      <w:r w:rsidRPr="00480CD2">
        <w:rPr>
          <w:lang w:val="de-DE"/>
        </w:rPr>
        <w:t>muessten</w:t>
      </w:r>
      <w:proofErr w:type="spellEnd"/>
      <w:r w:rsidRPr="00480CD2">
        <w:rPr>
          <w:lang w:val="de-DE"/>
        </w:rPr>
        <w:t xml:space="preserve"> die Zentralbanken das Kapital ab</w:t>
      </w:r>
      <w:r w:rsidRPr="00480CD2">
        <w:rPr>
          <w:lang w:val="de-DE"/>
        </w:rPr>
        <w:t xml:space="preserve">er wieder vom Markt nehmen, was die Aktienkurse </w:t>
      </w:r>
      <w:proofErr w:type="spellStart"/>
      <w:r w:rsidRPr="00480CD2">
        <w:rPr>
          <w:lang w:val="de-DE"/>
        </w:rPr>
        <w:t>schwaechen</w:t>
      </w:r>
      <w:proofErr w:type="spellEnd"/>
      <w:r w:rsidRPr="00480CD2">
        <w:rPr>
          <w:lang w:val="de-DE"/>
        </w:rPr>
        <w:t xml:space="preserve"> </w:t>
      </w:r>
      <w:proofErr w:type="spellStart"/>
      <w:r w:rsidRPr="00480CD2">
        <w:rPr>
          <w:lang w:val="de-DE"/>
        </w:rPr>
        <w:t>duerfte</w:t>
      </w:r>
      <w:proofErr w:type="spellEnd"/>
      <w:r w:rsidRPr="00480CD2">
        <w:rPr>
          <w:lang w:val="de-DE"/>
        </w:rPr>
        <w:t xml:space="preserve">. </w:t>
      </w:r>
    </w:p>
    <w:p w14:paraId="0A961C57" w14:textId="2FC5CCD0" w:rsidR="00183C90" w:rsidRDefault="00480CD2">
      <w:pPr>
        <w:rPr>
          <w:lang w:val="de-DE"/>
        </w:rPr>
      </w:pPr>
      <w:r w:rsidRPr="00480CD2">
        <w:rPr>
          <w:lang w:val="de-DE"/>
        </w:rPr>
        <w:t xml:space="preserve">Wenn die Notenbanken das Kapital hingegen zu lange im Markt belassen, droht eine andere Gefahr, und zwar die der Inflation. „Wir halten die Inflation </w:t>
      </w:r>
      <w:proofErr w:type="spellStart"/>
      <w:r w:rsidRPr="00480CD2">
        <w:rPr>
          <w:lang w:val="de-DE"/>
        </w:rPr>
        <w:t>fuer</w:t>
      </w:r>
      <w:proofErr w:type="spellEnd"/>
      <w:r w:rsidRPr="00480CD2">
        <w:rPr>
          <w:lang w:val="de-DE"/>
        </w:rPr>
        <w:t xml:space="preserve"> ein </w:t>
      </w:r>
      <w:proofErr w:type="spellStart"/>
      <w:r w:rsidRPr="00480CD2">
        <w:rPr>
          <w:lang w:val="de-DE"/>
        </w:rPr>
        <w:t>grosses</w:t>
      </w:r>
      <w:proofErr w:type="spellEnd"/>
      <w:r w:rsidRPr="00480CD2">
        <w:rPr>
          <w:lang w:val="de-DE"/>
        </w:rPr>
        <w:t xml:space="preserve"> langfristiges Risiko, schreiben die Analysten der amerikanischen Bank Morgan Stanley. Die Experten </w:t>
      </w:r>
      <w:proofErr w:type="spellStart"/>
      <w:r w:rsidRPr="00480CD2">
        <w:rPr>
          <w:lang w:val="de-DE"/>
        </w:rPr>
        <w:t>befuerchten</w:t>
      </w:r>
      <w:proofErr w:type="spellEnd"/>
      <w:r w:rsidRPr="00480CD2">
        <w:rPr>
          <w:lang w:val="de-DE"/>
        </w:rPr>
        <w:t xml:space="preserve">, dass die Notenbanken nur sehr </w:t>
      </w:r>
      <w:proofErr w:type="spellStart"/>
      <w:r w:rsidRPr="00480CD2">
        <w:rPr>
          <w:lang w:val="de-DE"/>
        </w:rPr>
        <w:t>zoegerlich</w:t>
      </w:r>
      <w:proofErr w:type="spellEnd"/>
      <w:r w:rsidRPr="00480CD2">
        <w:rPr>
          <w:lang w:val="de-DE"/>
        </w:rPr>
        <w:t xml:space="preserve"> das Geld </w:t>
      </w:r>
      <w:proofErr w:type="spellStart"/>
      <w:r w:rsidRPr="00480CD2">
        <w:rPr>
          <w:lang w:val="de-DE"/>
        </w:rPr>
        <w:t>abschoepfen</w:t>
      </w:r>
      <w:proofErr w:type="spellEnd"/>
      <w:r w:rsidRPr="00480CD2">
        <w:rPr>
          <w:lang w:val="de-DE"/>
        </w:rPr>
        <w:t xml:space="preserve"> </w:t>
      </w:r>
      <w:proofErr w:type="spellStart"/>
      <w:r w:rsidRPr="00480CD2">
        <w:rPr>
          <w:lang w:val="de-DE"/>
        </w:rPr>
        <w:t>wuerden</w:t>
      </w:r>
      <w:proofErr w:type="spellEnd"/>
      <w:r w:rsidRPr="00480CD2">
        <w:rPr>
          <w:lang w:val="de-DE"/>
        </w:rPr>
        <w:t xml:space="preserve">. Und noch ein weiterer Verdacht wird von Morgan Stanley </w:t>
      </w:r>
      <w:proofErr w:type="spellStart"/>
      <w:r w:rsidRPr="00480CD2">
        <w:rPr>
          <w:lang w:val="de-DE"/>
        </w:rPr>
        <w:t>geaeussert</w:t>
      </w:r>
      <w:proofErr w:type="spellEnd"/>
      <w:r w:rsidRPr="00480CD2">
        <w:rPr>
          <w:lang w:val="de-DE"/>
        </w:rPr>
        <w:t>: „</w:t>
      </w:r>
      <w:proofErr w:type="spellStart"/>
      <w:r w:rsidRPr="00480CD2">
        <w:rPr>
          <w:lang w:val="de-DE"/>
        </w:rPr>
        <w:t>Womoeglich</w:t>
      </w:r>
      <w:proofErr w:type="spellEnd"/>
      <w:r w:rsidRPr="00480CD2">
        <w:rPr>
          <w:lang w:val="de-DE"/>
        </w:rPr>
        <w:t xml:space="preserve"> wollen die Zentralbanken auch eine kontrollierte Inflation </w:t>
      </w:r>
      <w:proofErr w:type="spellStart"/>
      <w:r w:rsidRPr="00480CD2">
        <w:rPr>
          <w:lang w:val="de-DE"/>
        </w:rPr>
        <w:t>befoerdern</w:t>
      </w:r>
      <w:proofErr w:type="spellEnd"/>
      <w:r w:rsidRPr="00480CD2">
        <w:rPr>
          <w:lang w:val="de-DE"/>
        </w:rPr>
        <w:t>, damit sich so der Wert der Staatsschulden reduziert. Regierungen weltweit haben rund 2000 Milliarden Dollar in die globale Wirtschaft gepumpt, was die Staatsversc</w:t>
      </w:r>
      <w:r w:rsidRPr="00480CD2">
        <w:rPr>
          <w:lang w:val="de-DE"/>
        </w:rPr>
        <w:t xml:space="preserve">huldung innerhalb der </w:t>
      </w:r>
      <w:proofErr w:type="spellStart"/>
      <w:r w:rsidRPr="00480CD2">
        <w:rPr>
          <w:lang w:val="de-DE"/>
        </w:rPr>
        <w:t>Europaeischen</w:t>
      </w:r>
      <w:proofErr w:type="spellEnd"/>
      <w:r w:rsidRPr="00480CD2">
        <w:rPr>
          <w:lang w:val="de-DE"/>
        </w:rPr>
        <w:t xml:space="preserve"> </w:t>
      </w:r>
      <w:r w:rsidRPr="00480CD2">
        <w:rPr>
          <w:lang w:val="de-DE"/>
        </w:rPr>
        <w:lastRenderedPageBreak/>
        <w:t xml:space="preserve">Union auf eine mit dem Maastrichter Vertrag nicht mehr vereinbare </w:t>
      </w:r>
      <w:proofErr w:type="spellStart"/>
      <w:r w:rsidRPr="00480CD2">
        <w:rPr>
          <w:lang w:val="de-DE"/>
        </w:rPr>
        <w:t>Hoehe</w:t>
      </w:r>
      <w:proofErr w:type="spellEnd"/>
      <w:r w:rsidRPr="00480CD2">
        <w:rPr>
          <w:lang w:val="de-DE"/>
        </w:rPr>
        <w:t xml:space="preserve"> getrieben hat. </w:t>
      </w:r>
      <w:r w:rsidRPr="00480CD2">
        <w:rPr>
          <w:color w:val="0A289B"/>
          <w:lang w:val="de-DE"/>
        </w:rPr>
        <w:t xml:space="preserve">Auch die amerikanische Staatsverschuldung liegt auf Rekordniveau. Es gibt zwei </w:t>
      </w:r>
      <w:proofErr w:type="spellStart"/>
      <w:r w:rsidRPr="00480CD2">
        <w:rPr>
          <w:color w:val="0A289B"/>
          <w:lang w:val="de-DE"/>
        </w:rPr>
        <w:t>Moeglichkeiten</w:t>
      </w:r>
      <w:proofErr w:type="spellEnd"/>
      <w:r w:rsidRPr="00480CD2">
        <w:rPr>
          <w:color w:val="0A289B"/>
          <w:lang w:val="de-DE"/>
        </w:rPr>
        <w:t xml:space="preserve">, dieser Schulden Herr zu werden: Steuern rauf, Ausgaben </w:t>
      </w:r>
      <w:proofErr w:type="gramStart"/>
      <w:r w:rsidRPr="00480CD2">
        <w:rPr>
          <w:color w:val="0A289B"/>
          <w:lang w:val="de-DE"/>
        </w:rPr>
        <w:t>runter  oder</w:t>
      </w:r>
      <w:proofErr w:type="gramEnd"/>
      <w:r w:rsidRPr="00480CD2">
        <w:rPr>
          <w:color w:val="0A289B"/>
          <w:lang w:val="de-DE"/>
        </w:rPr>
        <w:t xml:space="preserve"> eben eine Inflation kreieren</w:t>
      </w:r>
      <w:r w:rsidRPr="00480CD2">
        <w:rPr>
          <w:color w:val="B90F28"/>
          <w:lang w:val="de-DE"/>
        </w:rPr>
        <w:t xml:space="preserve">. Beides </w:t>
      </w:r>
      <w:proofErr w:type="spellStart"/>
      <w:r w:rsidRPr="00480CD2">
        <w:rPr>
          <w:color w:val="B90F28"/>
          <w:lang w:val="de-DE"/>
        </w:rPr>
        <w:t>schwaecht</w:t>
      </w:r>
      <w:proofErr w:type="spellEnd"/>
      <w:r w:rsidRPr="00480CD2">
        <w:rPr>
          <w:color w:val="B90F28"/>
          <w:lang w:val="de-DE"/>
        </w:rPr>
        <w:t xml:space="preserve"> allerdings das Wirtschaftswachstum, was eigentlich gegen steigende Aktienkurse spricht</w:t>
      </w:r>
      <w:r w:rsidRPr="00480CD2">
        <w:rPr>
          <w:lang w:val="de-DE"/>
        </w:rPr>
        <w:t xml:space="preserve">. Dennoch ist etwa der angesehene Fondsmanager Anthony Bolton von Fidelity International sehr optimistisch. „Obwohl die </w:t>
      </w:r>
      <w:proofErr w:type="spellStart"/>
      <w:r w:rsidRPr="00480CD2">
        <w:rPr>
          <w:lang w:val="de-DE"/>
        </w:rPr>
        <w:t>Maerkte</w:t>
      </w:r>
      <w:proofErr w:type="spellEnd"/>
      <w:r w:rsidRPr="00480CD2">
        <w:rPr>
          <w:lang w:val="de-DE"/>
        </w:rPr>
        <w:t xml:space="preserve"> von ihren </w:t>
      </w:r>
      <w:proofErr w:type="spellStart"/>
      <w:r w:rsidRPr="00480CD2">
        <w:rPr>
          <w:lang w:val="de-DE"/>
        </w:rPr>
        <w:t>Tiefstaenden</w:t>
      </w:r>
      <w:proofErr w:type="spellEnd"/>
      <w:r w:rsidRPr="00480CD2">
        <w:rPr>
          <w:lang w:val="de-DE"/>
        </w:rPr>
        <w:t xml:space="preserve"> schon sehr stark angestiegen sind, wird der Bullenmarkt weitergehen, sagt Bolton, der sogar von einem „</w:t>
      </w:r>
      <w:proofErr w:type="spellStart"/>
      <w:r w:rsidRPr="00480CD2">
        <w:rPr>
          <w:lang w:val="de-DE"/>
        </w:rPr>
        <w:t>mehrjaehrig</w:t>
      </w:r>
      <w:proofErr w:type="spellEnd"/>
      <w:r w:rsidRPr="00480CD2">
        <w:rPr>
          <w:lang w:val="de-DE"/>
        </w:rPr>
        <w:t xml:space="preserve"> steigenden Markt spricht. Angesichts der extremen Verwerfungen der vergangenen beiden Jahre kann es kaum verwundern, dass mancher Experte anderer Ansicht ist und einen </w:t>
      </w:r>
      <w:proofErr w:type="spellStart"/>
      <w:r w:rsidRPr="00480CD2">
        <w:rPr>
          <w:lang w:val="de-DE"/>
        </w:rPr>
        <w:t>kraeftigen</w:t>
      </w:r>
      <w:proofErr w:type="spellEnd"/>
      <w:r w:rsidRPr="00480CD2">
        <w:rPr>
          <w:lang w:val="de-DE"/>
        </w:rPr>
        <w:t xml:space="preserve"> </w:t>
      </w:r>
      <w:proofErr w:type="spellStart"/>
      <w:r w:rsidRPr="00480CD2">
        <w:rPr>
          <w:lang w:val="de-DE"/>
        </w:rPr>
        <w:t>Rueckschlag</w:t>
      </w:r>
      <w:proofErr w:type="spellEnd"/>
      <w:r w:rsidRPr="00480CD2">
        <w:rPr>
          <w:lang w:val="de-DE"/>
        </w:rPr>
        <w:t xml:space="preserve"> </w:t>
      </w:r>
      <w:proofErr w:type="spellStart"/>
      <w:r w:rsidRPr="00480CD2">
        <w:rPr>
          <w:lang w:val="de-DE"/>
        </w:rPr>
        <w:t>befuerchtet</w:t>
      </w:r>
      <w:proofErr w:type="spellEnd"/>
      <w:r w:rsidRPr="00480CD2">
        <w:rPr>
          <w:lang w:val="de-DE"/>
        </w:rPr>
        <w:t xml:space="preserve">. „Der US-Aktienmarkt ist stark </w:t>
      </w:r>
      <w:proofErr w:type="spellStart"/>
      <w:r w:rsidRPr="00480CD2">
        <w:rPr>
          <w:lang w:val="de-DE"/>
        </w:rPr>
        <w:t>ueberbewerte</w:t>
      </w:r>
      <w:r w:rsidRPr="00480CD2">
        <w:rPr>
          <w:lang w:val="de-DE"/>
        </w:rPr>
        <w:t>t</w:t>
      </w:r>
      <w:proofErr w:type="spellEnd"/>
      <w:r w:rsidRPr="00480CD2">
        <w:rPr>
          <w:lang w:val="de-DE"/>
        </w:rPr>
        <w:t xml:space="preserve">. Nur die </w:t>
      </w:r>
      <w:proofErr w:type="spellStart"/>
      <w:r w:rsidRPr="00480CD2">
        <w:rPr>
          <w:lang w:val="de-DE"/>
        </w:rPr>
        <w:t>Stimuluspakete</w:t>
      </w:r>
      <w:proofErr w:type="spellEnd"/>
      <w:r w:rsidRPr="00480CD2">
        <w:rPr>
          <w:lang w:val="de-DE"/>
        </w:rPr>
        <w:t xml:space="preserve"> der Regierung und die </w:t>
      </w:r>
      <w:proofErr w:type="spellStart"/>
      <w:r w:rsidRPr="00480CD2">
        <w:rPr>
          <w:lang w:val="de-DE"/>
        </w:rPr>
        <w:t>guenstige</w:t>
      </w:r>
      <w:proofErr w:type="spellEnd"/>
      <w:r w:rsidRPr="00480CD2">
        <w:rPr>
          <w:lang w:val="de-DE"/>
        </w:rPr>
        <w:t xml:space="preserve"> </w:t>
      </w:r>
      <w:proofErr w:type="spellStart"/>
      <w:r w:rsidRPr="00480CD2">
        <w:rPr>
          <w:lang w:val="de-DE"/>
        </w:rPr>
        <w:t>Liquiditaet</w:t>
      </w:r>
      <w:proofErr w:type="spellEnd"/>
      <w:r w:rsidRPr="00480CD2">
        <w:rPr>
          <w:lang w:val="de-DE"/>
        </w:rPr>
        <w:t xml:space="preserve"> treiben die </w:t>
      </w:r>
      <w:proofErr w:type="spellStart"/>
      <w:r w:rsidRPr="00480CD2">
        <w:rPr>
          <w:lang w:val="de-DE"/>
        </w:rPr>
        <w:t>Aktienmaerkte</w:t>
      </w:r>
      <w:proofErr w:type="spellEnd"/>
      <w:r w:rsidRPr="00480CD2">
        <w:rPr>
          <w:lang w:val="de-DE"/>
        </w:rPr>
        <w:t xml:space="preserve"> nach oben, </w:t>
      </w:r>
      <w:proofErr w:type="spellStart"/>
      <w:r w:rsidRPr="00480CD2">
        <w:rPr>
          <w:lang w:val="de-DE"/>
        </w:rPr>
        <w:t>erklaert</w:t>
      </w:r>
      <w:proofErr w:type="spellEnd"/>
      <w:r w:rsidRPr="00480CD2">
        <w:rPr>
          <w:lang w:val="de-DE"/>
        </w:rPr>
        <w:t xml:space="preserve"> Christian </w:t>
      </w:r>
      <w:proofErr w:type="spellStart"/>
      <w:r w:rsidRPr="00480CD2">
        <w:rPr>
          <w:lang w:val="de-DE"/>
        </w:rPr>
        <w:t>Blaabjerg</w:t>
      </w:r>
      <w:proofErr w:type="spellEnd"/>
      <w:r w:rsidRPr="00480CD2">
        <w:rPr>
          <w:lang w:val="de-DE"/>
        </w:rPr>
        <w:t xml:space="preserve">, Chefstratege der Saxo Bank. Die US-Notenbank werde allerdings noch bis Maerz damit fortfahren, die </w:t>
      </w:r>
      <w:proofErr w:type="spellStart"/>
      <w:r w:rsidRPr="00480CD2">
        <w:rPr>
          <w:lang w:val="de-DE"/>
        </w:rPr>
        <w:t>Maerkte</w:t>
      </w:r>
      <w:proofErr w:type="spellEnd"/>
      <w:r w:rsidRPr="00480CD2">
        <w:rPr>
          <w:lang w:val="de-DE"/>
        </w:rPr>
        <w:t xml:space="preserve"> mit Geld zu versorgen. Demnach </w:t>
      </w:r>
      <w:proofErr w:type="spellStart"/>
      <w:r w:rsidRPr="00480CD2">
        <w:rPr>
          <w:lang w:val="de-DE"/>
        </w:rPr>
        <w:t>koennten</w:t>
      </w:r>
      <w:proofErr w:type="spellEnd"/>
      <w:r w:rsidRPr="00480CD2">
        <w:rPr>
          <w:lang w:val="de-DE"/>
        </w:rPr>
        <w:t xml:space="preserve"> die </w:t>
      </w:r>
      <w:proofErr w:type="spellStart"/>
      <w:r w:rsidRPr="00480CD2">
        <w:rPr>
          <w:lang w:val="de-DE"/>
        </w:rPr>
        <w:t>Boersen</w:t>
      </w:r>
      <w:proofErr w:type="spellEnd"/>
      <w:r w:rsidRPr="00480CD2">
        <w:rPr>
          <w:lang w:val="de-DE"/>
        </w:rPr>
        <w:t xml:space="preserve"> in den </w:t>
      </w:r>
      <w:proofErr w:type="spellStart"/>
      <w:r w:rsidRPr="00480CD2">
        <w:rPr>
          <w:lang w:val="de-DE"/>
        </w:rPr>
        <w:t>naechsten</w:t>
      </w:r>
      <w:proofErr w:type="spellEnd"/>
      <w:r w:rsidRPr="00480CD2">
        <w:rPr>
          <w:lang w:val="de-DE"/>
        </w:rPr>
        <w:t xml:space="preserve"> Wochen und Monaten weiter zulegen. Doch aufgepasst: Diese </w:t>
      </w:r>
      <w:proofErr w:type="spellStart"/>
      <w:r w:rsidRPr="00480CD2">
        <w:rPr>
          <w:lang w:val="de-DE"/>
        </w:rPr>
        <w:t>Boersenrally</w:t>
      </w:r>
      <w:proofErr w:type="spellEnd"/>
      <w:r w:rsidRPr="00480CD2">
        <w:rPr>
          <w:lang w:val="de-DE"/>
        </w:rPr>
        <w:t xml:space="preserve"> ist ein </w:t>
      </w:r>
      <w:proofErr w:type="spellStart"/>
      <w:r w:rsidRPr="00480CD2">
        <w:rPr>
          <w:lang w:val="de-DE"/>
        </w:rPr>
        <w:t>gefaehrliches</w:t>
      </w:r>
      <w:proofErr w:type="spellEnd"/>
      <w:r w:rsidRPr="00480CD2">
        <w:rPr>
          <w:lang w:val="de-DE"/>
        </w:rPr>
        <w:t xml:space="preserve"> Spiel. Anleger </w:t>
      </w:r>
      <w:proofErr w:type="spellStart"/>
      <w:r w:rsidRPr="00480CD2">
        <w:rPr>
          <w:lang w:val="de-DE"/>
        </w:rPr>
        <w:t>muessen</w:t>
      </w:r>
      <w:proofErr w:type="spellEnd"/>
      <w:r w:rsidRPr="00480CD2">
        <w:rPr>
          <w:lang w:val="de-DE"/>
        </w:rPr>
        <w:t xml:space="preserve"> rechtzeitig den Absprung schaffen, und das ist die schwerste </w:t>
      </w:r>
      <w:proofErr w:type="spellStart"/>
      <w:r w:rsidRPr="00480CD2">
        <w:rPr>
          <w:lang w:val="de-DE"/>
        </w:rPr>
        <w:t>Uebung</w:t>
      </w:r>
      <w:proofErr w:type="spellEnd"/>
      <w:r w:rsidRPr="00480CD2">
        <w:rPr>
          <w:lang w:val="de-DE"/>
        </w:rPr>
        <w:t>....</w:t>
      </w:r>
    </w:p>
    <w:p w14:paraId="2F871B20" w14:textId="16651D74" w:rsidR="00480CD2" w:rsidRPr="00480CD2" w:rsidRDefault="00480CD2">
      <w:pPr>
        <w:rPr>
          <w:color w:val="969696"/>
          <w:lang w:val="de-DE"/>
        </w:rPr>
      </w:pPr>
      <w:r w:rsidRPr="00480CD2">
        <w:rPr>
          <w:color w:val="969696"/>
          <w:lang w:val="de-DE"/>
        </w:rPr>
        <w:t>Fokus Deutschland</w:t>
      </w:r>
    </w:p>
    <w:p w14:paraId="4BD47B5F" w14:textId="1411D453" w:rsidR="00480CD2" w:rsidRPr="00480CD2" w:rsidRDefault="00480CD2">
      <w:pPr>
        <w:rPr>
          <w:color w:val="3287C8"/>
          <w:lang w:val="de-DE"/>
        </w:rPr>
      </w:pPr>
      <w:r w:rsidRPr="00480CD2">
        <w:rPr>
          <w:color w:val="3287C8"/>
          <w:lang w:val="de-DE"/>
        </w:rPr>
        <w:t>Warnend-Negativ</w:t>
      </w:r>
    </w:p>
    <w:sectPr w:rsidR="00480CD2" w:rsidRPr="00480CD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69301627">
    <w:abstractNumId w:val="8"/>
  </w:num>
  <w:num w:numId="2" w16cid:durableId="585384028">
    <w:abstractNumId w:val="6"/>
  </w:num>
  <w:num w:numId="3" w16cid:durableId="335112932">
    <w:abstractNumId w:val="5"/>
  </w:num>
  <w:num w:numId="4" w16cid:durableId="1655642008">
    <w:abstractNumId w:val="4"/>
  </w:num>
  <w:num w:numId="5" w16cid:durableId="1590500520">
    <w:abstractNumId w:val="7"/>
  </w:num>
  <w:num w:numId="6" w16cid:durableId="51661833">
    <w:abstractNumId w:val="3"/>
  </w:num>
  <w:num w:numId="7" w16cid:durableId="1086808517">
    <w:abstractNumId w:val="2"/>
  </w:num>
  <w:num w:numId="8" w16cid:durableId="1275331229">
    <w:abstractNumId w:val="1"/>
  </w:num>
  <w:num w:numId="9" w16cid:durableId="1740442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3C90"/>
    <w:rsid w:val="0029639D"/>
    <w:rsid w:val="00326F90"/>
    <w:rsid w:val="00480CD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C65C17"/>
  <w14:defaultImageDpi w14:val="300"/>
  <w15:docId w15:val="{890FDB0A-FB3F-42AA-A059-EFC4FDC7B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Lukas Gleichauf</cp:lastModifiedBy>
  <cp:revision>2</cp:revision>
  <dcterms:created xsi:type="dcterms:W3CDTF">2024-03-08T20:10:00Z</dcterms:created>
  <dcterms:modified xsi:type="dcterms:W3CDTF">2024-03-08T20:10:00Z</dcterms:modified>
  <cp:category/>
</cp:coreProperties>
</file>