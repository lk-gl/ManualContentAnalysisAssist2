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2291" w14:textId="77777777" w:rsidR="00BF3D84" w:rsidRPr="004A33ED" w:rsidRDefault="004A33ED">
      <w:pPr>
        <w:rPr>
          <w:lang w:val="de-DE"/>
        </w:rPr>
      </w:pPr>
      <w:r w:rsidRPr="004A33ED">
        <w:rPr>
          <w:lang w:val="de-DE"/>
        </w:rPr>
        <w:t>FileNr:51|</w:t>
      </w:r>
      <w:proofErr w:type="gramStart"/>
      <w:r w:rsidRPr="004A33ED">
        <w:rPr>
          <w:lang w:val="de-DE"/>
        </w:rPr>
        <w:t>id:A</w:t>
      </w:r>
      <w:proofErr w:type="gramEnd"/>
      <w:r w:rsidRPr="004A33ED">
        <w:rPr>
          <w:lang w:val="de-DE"/>
        </w:rPr>
        <w:t>51939537|date:2012-05-08|source:SZ|title:„Merkel und Hollande werden einen neuen Kompromiss finden“</w:t>
      </w:r>
    </w:p>
    <w:p w14:paraId="72BFFC99" w14:textId="77777777" w:rsidR="00BF3D84" w:rsidRPr="004A33ED" w:rsidRDefault="004A33ED">
      <w:pPr>
        <w:rPr>
          <w:lang w:val="de-DE"/>
        </w:rPr>
      </w:pPr>
      <w:r w:rsidRPr="004A33ED">
        <w:rPr>
          <w:lang w:val="de-DE"/>
        </w:rPr>
        <w:t>#######DONT CHANGE THE ABOVE############</w:t>
      </w:r>
    </w:p>
    <w:p w14:paraId="1DA9AE5B" w14:textId="77777777" w:rsidR="004A33ED" w:rsidRPr="004A33ED" w:rsidRDefault="004A33ED">
      <w:pPr>
        <w:rPr>
          <w:lang w:val="de-DE"/>
        </w:rPr>
      </w:pPr>
      <w:r w:rsidRPr="004A33ED">
        <w:rPr>
          <w:lang w:val="de-DE"/>
        </w:rPr>
        <w:t xml:space="preserve">Élie Cohen ist einer der prominentesten </w:t>
      </w:r>
      <w:proofErr w:type="spellStart"/>
      <w:r w:rsidRPr="004A33ED">
        <w:rPr>
          <w:lang w:val="de-DE"/>
        </w:rPr>
        <w:t>franzoesischen</w:t>
      </w:r>
      <w:proofErr w:type="spellEnd"/>
      <w:r w:rsidRPr="004A33ED">
        <w:rPr>
          <w:lang w:val="de-DE"/>
        </w:rPr>
        <w:t xml:space="preserve"> </w:t>
      </w:r>
      <w:r w:rsidRPr="004A33ED">
        <w:rPr>
          <w:lang w:val="de-DE"/>
        </w:rPr>
        <w:t xml:space="preserve">Wirtschaftswissenschaftler und Kritiker der Politik von Bundeskanzlerin Angela Merkel. Den deutschen Sparkurs </w:t>
      </w:r>
      <w:proofErr w:type="spellStart"/>
      <w:r w:rsidRPr="004A33ED">
        <w:rPr>
          <w:lang w:val="de-DE"/>
        </w:rPr>
        <w:t>haelt</w:t>
      </w:r>
      <w:proofErr w:type="spellEnd"/>
      <w:r w:rsidRPr="004A33ED">
        <w:rPr>
          <w:lang w:val="de-DE"/>
        </w:rPr>
        <w:t xml:space="preserve"> er </w:t>
      </w:r>
      <w:proofErr w:type="spellStart"/>
      <w:r w:rsidRPr="004A33ED">
        <w:rPr>
          <w:lang w:val="de-DE"/>
        </w:rPr>
        <w:t>fuer</w:t>
      </w:r>
      <w:proofErr w:type="spellEnd"/>
      <w:r w:rsidRPr="004A33ED">
        <w:rPr>
          <w:lang w:val="de-DE"/>
        </w:rPr>
        <w:t xml:space="preserve"> falsch. Cohen ist Direktor am Forschungsinstitut CNRS, Mitglied des </w:t>
      </w:r>
      <w:proofErr w:type="spellStart"/>
      <w:r w:rsidRPr="004A33ED">
        <w:rPr>
          <w:lang w:val="de-DE"/>
        </w:rPr>
        <w:t>franzoesischen</w:t>
      </w:r>
      <w:proofErr w:type="spellEnd"/>
      <w:r w:rsidRPr="004A33ED">
        <w:rPr>
          <w:lang w:val="de-DE"/>
        </w:rPr>
        <w:t xml:space="preserve"> </w:t>
      </w:r>
      <w:proofErr w:type="spellStart"/>
      <w:r w:rsidRPr="004A33ED">
        <w:rPr>
          <w:lang w:val="de-DE"/>
        </w:rPr>
        <w:t>Sachverstaendigenrates</w:t>
      </w:r>
      <w:proofErr w:type="spellEnd"/>
      <w:r w:rsidRPr="004A33ED">
        <w:rPr>
          <w:lang w:val="de-DE"/>
        </w:rPr>
        <w:t xml:space="preserve"> und einer von vielen </w:t>
      </w:r>
      <w:proofErr w:type="spellStart"/>
      <w:r w:rsidRPr="004A33ED">
        <w:rPr>
          <w:lang w:val="de-DE"/>
        </w:rPr>
        <w:t>Oekonomen</w:t>
      </w:r>
      <w:proofErr w:type="spellEnd"/>
      <w:r w:rsidRPr="004A33ED">
        <w:rPr>
          <w:lang w:val="de-DE"/>
        </w:rPr>
        <w:t xml:space="preserve">, die </w:t>
      </w:r>
      <w:proofErr w:type="spellStart"/>
      <w:proofErr w:type="gramStart"/>
      <w:r w:rsidRPr="004A33ED">
        <w:rPr>
          <w:lang w:val="de-DE"/>
        </w:rPr>
        <w:t>oeffentlich</w:t>
      </w:r>
      <w:proofErr w:type="spellEnd"/>
      <w:r w:rsidRPr="004A33ED">
        <w:rPr>
          <w:lang w:val="de-DE"/>
        </w:rPr>
        <w:t xml:space="preserve">  Hollandes</w:t>
      </w:r>
      <w:proofErr w:type="gramEnd"/>
      <w:r w:rsidRPr="004A33ED">
        <w:rPr>
          <w:lang w:val="de-DE"/>
        </w:rPr>
        <w:t xml:space="preserve"> Wahlprogramm </w:t>
      </w:r>
      <w:proofErr w:type="spellStart"/>
      <w:r w:rsidRPr="004A33ED">
        <w:rPr>
          <w:lang w:val="de-DE"/>
        </w:rPr>
        <w:t>unterstuetzt</w:t>
      </w:r>
      <w:proofErr w:type="spellEnd"/>
      <w:r w:rsidRPr="004A33ED">
        <w:rPr>
          <w:lang w:val="de-DE"/>
        </w:rPr>
        <w:t xml:space="preserve"> haben. </w:t>
      </w:r>
    </w:p>
    <w:p w14:paraId="3F3A2907" w14:textId="77777777" w:rsidR="004A33ED" w:rsidRDefault="004A33ED">
      <w:pPr>
        <w:rPr>
          <w:lang w:val="de-DE"/>
        </w:rPr>
      </w:pPr>
      <w:r w:rsidRPr="004A33ED">
        <w:rPr>
          <w:lang w:val="de-DE"/>
        </w:rPr>
        <w:t xml:space="preserve">SZ:   Monsieur Cohen, was bedeutet Hollandes Wahl </w:t>
      </w:r>
      <w:proofErr w:type="spellStart"/>
      <w:r w:rsidRPr="004A33ED">
        <w:rPr>
          <w:lang w:val="de-DE"/>
        </w:rPr>
        <w:t>fuer</w:t>
      </w:r>
      <w:proofErr w:type="spellEnd"/>
      <w:r w:rsidRPr="004A33ED">
        <w:rPr>
          <w:lang w:val="de-DE"/>
        </w:rPr>
        <w:t xml:space="preserve"> die Euro-Rettung? </w:t>
      </w:r>
    </w:p>
    <w:p w14:paraId="295E15BE" w14:textId="77777777" w:rsidR="004A33ED" w:rsidRDefault="004A33ED">
      <w:pPr>
        <w:rPr>
          <w:lang w:val="de-DE"/>
        </w:rPr>
      </w:pPr>
      <w:r w:rsidRPr="004A33ED">
        <w:rPr>
          <w:lang w:val="de-DE"/>
        </w:rPr>
        <w:t xml:space="preserve">Cohen:   Die Strategie von </w:t>
      </w:r>
      <w:proofErr w:type="spellStart"/>
      <w:r w:rsidRPr="004A33ED">
        <w:rPr>
          <w:lang w:val="de-DE"/>
        </w:rPr>
        <w:t>Merkozy</w:t>
      </w:r>
      <w:proofErr w:type="spellEnd"/>
      <w:r w:rsidRPr="004A33ED">
        <w:rPr>
          <w:lang w:val="de-DE"/>
        </w:rPr>
        <w:t xml:space="preserve"> war wirtschaftlich und politisch in eine Sackgasse geraten. </w:t>
      </w:r>
      <w:r w:rsidRPr="004A33ED">
        <w:rPr>
          <w:color w:val="F03250"/>
          <w:lang w:val="de-DE"/>
        </w:rPr>
        <w:t xml:space="preserve">Wirtschaftlich, weil die Sparpolitik die Probleme von </w:t>
      </w:r>
      <w:proofErr w:type="spellStart"/>
      <w:r w:rsidRPr="004A33ED">
        <w:rPr>
          <w:color w:val="F03250"/>
          <w:lang w:val="de-DE"/>
        </w:rPr>
        <w:t>Laendern</w:t>
      </w:r>
      <w:proofErr w:type="spellEnd"/>
      <w:r w:rsidRPr="004A33ED">
        <w:rPr>
          <w:color w:val="F03250"/>
          <w:lang w:val="de-DE"/>
        </w:rPr>
        <w:t>, die ohnehin schon in der Rezession steckten, noch verschlimmerten</w:t>
      </w:r>
      <w:r w:rsidRPr="004A33ED">
        <w:rPr>
          <w:lang w:val="de-DE"/>
        </w:rPr>
        <w:t xml:space="preserve">. Politisch, weil die Menschen Schocktherapien wie in Griechenland und jetzt in Spanien nicht hinnehmen. Die Wahl von Hollande </w:t>
      </w:r>
      <w:proofErr w:type="spellStart"/>
      <w:r w:rsidRPr="004A33ED">
        <w:rPr>
          <w:lang w:val="de-DE"/>
        </w:rPr>
        <w:t>ermoeglicht</w:t>
      </w:r>
      <w:proofErr w:type="spellEnd"/>
      <w:r w:rsidRPr="004A33ED">
        <w:rPr>
          <w:lang w:val="de-DE"/>
        </w:rPr>
        <w:t xml:space="preserve"> jetzt die Herausarbeitung einer anderen Strategie, die darauf abzielt, die </w:t>
      </w:r>
      <w:proofErr w:type="spellStart"/>
      <w:r w:rsidRPr="004A33ED">
        <w:rPr>
          <w:lang w:val="de-DE"/>
        </w:rPr>
        <w:t>oeffentlichen</w:t>
      </w:r>
      <w:proofErr w:type="spellEnd"/>
      <w:r w:rsidRPr="004A33ED">
        <w:rPr>
          <w:lang w:val="de-DE"/>
        </w:rPr>
        <w:t xml:space="preserve"> Haushalte zu konsolidieren und das Wachstum zu stimulieren.</w:t>
      </w:r>
    </w:p>
    <w:p w14:paraId="35B3C2DB" w14:textId="77777777" w:rsidR="004A33ED" w:rsidRDefault="004A33ED">
      <w:pPr>
        <w:rPr>
          <w:lang w:val="de-DE"/>
        </w:rPr>
      </w:pPr>
      <w:r w:rsidRPr="004A33ED">
        <w:rPr>
          <w:lang w:val="de-DE"/>
        </w:rPr>
        <w:t xml:space="preserve"> SZ:   Wie kann man einen Wachstumspakt in Europa </w:t>
      </w:r>
      <w:proofErr w:type="spellStart"/>
      <w:r w:rsidRPr="004A33ED">
        <w:rPr>
          <w:lang w:val="de-DE"/>
        </w:rPr>
        <w:t>schliessen</w:t>
      </w:r>
      <w:proofErr w:type="spellEnd"/>
      <w:r w:rsidRPr="004A33ED">
        <w:rPr>
          <w:lang w:val="de-DE"/>
        </w:rPr>
        <w:t xml:space="preserve">, ohne die Staatsschulden weiter zu </w:t>
      </w:r>
      <w:proofErr w:type="spellStart"/>
      <w:r w:rsidRPr="004A33ED">
        <w:rPr>
          <w:lang w:val="de-DE"/>
        </w:rPr>
        <w:t>erhoehen</w:t>
      </w:r>
      <w:proofErr w:type="spellEnd"/>
      <w:r w:rsidRPr="004A33ED">
        <w:rPr>
          <w:lang w:val="de-DE"/>
        </w:rPr>
        <w:t xml:space="preserve">? </w:t>
      </w:r>
    </w:p>
    <w:p w14:paraId="5FB4D443" w14:textId="77777777" w:rsidR="004A33ED" w:rsidRDefault="004A33ED">
      <w:pPr>
        <w:rPr>
          <w:lang w:val="de-DE"/>
        </w:rPr>
      </w:pPr>
      <w:r w:rsidRPr="004A33ED">
        <w:rPr>
          <w:lang w:val="de-DE"/>
        </w:rPr>
        <w:t xml:space="preserve">Cohen:   Die Frage stellt sich so nicht. Die jetzige </w:t>
      </w:r>
      <w:proofErr w:type="spellStart"/>
      <w:r w:rsidRPr="004A33ED">
        <w:rPr>
          <w:lang w:val="de-DE"/>
        </w:rPr>
        <w:t>Loesung</w:t>
      </w:r>
      <w:proofErr w:type="spellEnd"/>
      <w:r w:rsidRPr="004A33ED">
        <w:rPr>
          <w:lang w:val="de-DE"/>
        </w:rPr>
        <w:t xml:space="preserve"> </w:t>
      </w:r>
      <w:proofErr w:type="spellStart"/>
      <w:r w:rsidRPr="004A33ED">
        <w:rPr>
          <w:lang w:val="de-DE"/>
        </w:rPr>
        <w:t>schwaecht</w:t>
      </w:r>
      <w:proofErr w:type="spellEnd"/>
      <w:r w:rsidRPr="004A33ED">
        <w:rPr>
          <w:lang w:val="de-DE"/>
        </w:rPr>
        <w:t xml:space="preserve"> das </w:t>
      </w:r>
      <w:proofErr w:type="spellStart"/>
      <w:r w:rsidRPr="004A33ED">
        <w:rPr>
          <w:lang w:val="de-DE"/>
        </w:rPr>
        <w:t>Geschaeftsleben</w:t>
      </w:r>
      <w:proofErr w:type="spellEnd"/>
      <w:r w:rsidRPr="004A33ED">
        <w:rPr>
          <w:lang w:val="de-DE"/>
        </w:rPr>
        <w:t xml:space="preserve">, ohne dass sie eine </w:t>
      </w:r>
      <w:proofErr w:type="spellStart"/>
      <w:r w:rsidRPr="004A33ED">
        <w:rPr>
          <w:lang w:val="de-DE"/>
        </w:rPr>
        <w:t>Rueckkehr</w:t>
      </w:r>
      <w:proofErr w:type="spellEnd"/>
      <w:r w:rsidRPr="004A33ED">
        <w:rPr>
          <w:lang w:val="de-DE"/>
        </w:rPr>
        <w:t xml:space="preserve"> zu ausgeglichenen Haushalten </w:t>
      </w:r>
      <w:proofErr w:type="spellStart"/>
      <w:r w:rsidRPr="004A33ED">
        <w:rPr>
          <w:lang w:val="de-DE"/>
        </w:rPr>
        <w:t>ermoeglicht</w:t>
      </w:r>
      <w:proofErr w:type="spellEnd"/>
      <w:r w:rsidRPr="004A33ED">
        <w:rPr>
          <w:lang w:val="de-DE"/>
        </w:rPr>
        <w:t xml:space="preserve">. Die Anstrengungen </w:t>
      </w:r>
      <w:proofErr w:type="spellStart"/>
      <w:r w:rsidRPr="004A33ED">
        <w:rPr>
          <w:lang w:val="de-DE"/>
        </w:rPr>
        <w:t>koennten</w:t>
      </w:r>
      <w:proofErr w:type="spellEnd"/>
      <w:r w:rsidRPr="004A33ED">
        <w:rPr>
          <w:lang w:val="de-DE"/>
        </w:rPr>
        <w:t xml:space="preserve"> zehn Jahre dauern. Der Fall Griechenland lehrt uns, dass auch nach </w:t>
      </w:r>
      <w:proofErr w:type="spellStart"/>
      <w:r w:rsidRPr="004A33ED">
        <w:rPr>
          <w:lang w:val="de-DE"/>
        </w:rPr>
        <w:t>fuenf</w:t>
      </w:r>
      <w:proofErr w:type="spellEnd"/>
      <w:r w:rsidRPr="004A33ED">
        <w:rPr>
          <w:lang w:val="de-DE"/>
        </w:rPr>
        <w:t xml:space="preserve"> Jahren der Rezession, nach einem Einbruch des Wachstums um 20 Prozent und einer kollektiven Verarmung die Staatsschulden immer weiter </w:t>
      </w:r>
      <w:proofErr w:type="gramStart"/>
      <w:r w:rsidRPr="004A33ED">
        <w:rPr>
          <w:lang w:val="de-DE"/>
        </w:rPr>
        <w:t>wachsen  trotz</w:t>
      </w:r>
      <w:proofErr w:type="gramEnd"/>
      <w:r w:rsidRPr="004A33ED">
        <w:rPr>
          <w:lang w:val="de-DE"/>
        </w:rPr>
        <w:t xml:space="preserve"> des Schuldenschnitts. Den Berechnungen zufolge werden die Staatsschulden Athens auch 2020 </w:t>
      </w:r>
      <w:proofErr w:type="spellStart"/>
      <w:r w:rsidRPr="004A33ED">
        <w:rPr>
          <w:lang w:val="de-DE"/>
        </w:rPr>
        <w:t>unertraeglich</w:t>
      </w:r>
      <w:proofErr w:type="spellEnd"/>
      <w:r w:rsidRPr="004A33ED">
        <w:rPr>
          <w:lang w:val="de-DE"/>
        </w:rPr>
        <w:t xml:space="preserve"> hoch sein. </w:t>
      </w:r>
    </w:p>
    <w:p w14:paraId="2A2DF936" w14:textId="77777777" w:rsidR="004A33ED" w:rsidRDefault="004A33ED">
      <w:pPr>
        <w:rPr>
          <w:lang w:val="de-DE"/>
        </w:rPr>
      </w:pPr>
      <w:r w:rsidRPr="004A33ED">
        <w:rPr>
          <w:lang w:val="de-DE"/>
        </w:rPr>
        <w:t xml:space="preserve">Was also tun? </w:t>
      </w:r>
    </w:p>
    <w:p w14:paraId="61A73C9C" w14:textId="77777777" w:rsidR="004A33ED" w:rsidRDefault="004A33ED">
      <w:pPr>
        <w:rPr>
          <w:lang w:val="de-DE"/>
        </w:rPr>
      </w:pPr>
      <w:r w:rsidRPr="004A33ED">
        <w:rPr>
          <w:lang w:val="de-DE"/>
        </w:rPr>
        <w:t xml:space="preserve">Einen neuen Ansatz wagen, der Verschiedenes verbindet: Sparen, Wachstumsimpulse, Strukturreformen und Steuergerechtigkeit. </w:t>
      </w:r>
    </w:p>
    <w:p w14:paraId="3F4623D9" w14:textId="77777777" w:rsidR="004A33ED" w:rsidRDefault="004A33ED">
      <w:pPr>
        <w:rPr>
          <w:lang w:val="de-DE"/>
        </w:rPr>
      </w:pPr>
      <w:r w:rsidRPr="004A33ED">
        <w:rPr>
          <w:lang w:val="de-DE"/>
        </w:rPr>
        <w:t xml:space="preserve">SZ:   Viele Griechen und Spanier setzten </w:t>
      </w:r>
      <w:proofErr w:type="spellStart"/>
      <w:r w:rsidRPr="004A33ED">
        <w:rPr>
          <w:lang w:val="de-DE"/>
        </w:rPr>
        <w:t>grosse</w:t>
      </w:r>
      <w:proofErr w:type="spellEnd"/>
      <w:r w:rsidRPr="004A33ED">
        <w:rPr>
          <w:lang w:val="de-DE"/>
        </w:rPr>
        <w:t xml:space="preserve"> Hoffnungen in Hollandes Wahl. Wird er sie </w:t>
      </w:r>
      <w:proofErr w:type="spellStart"/>
      <w:r w:rsidRPr="004A33ED">
        <w:rPr>
          <w:lang w:val="de-DE"/>
        </w:rPr>
        <w:t>enttaeuschen</w:t>
      </w:r>
      <w:proofErr w:type="spellEnd"/>
      <w:r w:rsidRPr="004A33ED">
        <w:rPr>
          <w:lang w:val="de-DE"/>
        </w:rPr>
        <w:t xml:space="preserve"> </w:t>
      </w:r>
      <w:proofErr w:type="spellStart"/>
      <w:r w:rsidRPr="004A33ED">
        <w:rPr>
          <w:lang w:val="de-DE"/>
        </w:rPr>
        <w:t>muessen</w:t>
      </w:r>
      <w:proofErr w:type="spellEnd"/>
      <w:r w:rsidRPr="004A33ED">
        <w:rPr>
          <w:lang w:val="de-DE"/>
        </w:rPr>
        <w:t xml:space="preserve">? </w:t>
      </w:r>
    </w:p>
    <w:p w14:paraId="4A47701A" w14:textId="77777777" w:rsidR="004A33ED" w:rsidRDefault="004A33ED">
      <w:pPr>
        <w:rPr>
          <w:lang w:val="de-DE"/>
        </w:rPr>
      </w:pPr>
      <w:r w:rsidRPr="004A33ED">
        <w:rPr>
          <w:lang w:val="de-DE"/>
        </w:rPr>
        <w:t xml:space="preserve">Cohen:   Die Hoffnung in den </w:t>
      </w:r>
      <w:proofErr w:type="spellStart"/>
      <w:r w:rsidRPr="004A33ED">
        <w:rPr>
          <w:lang w:val="de-DE"/>
        </w:rPr>
        <w:t>Laendern</w:t>
      </w:r>
      <w:proofErr w:type="spellEnd"/>
      <w:r w:rsidRPr="004A33ED">
        <w:rPr>
          <w:lang w:val="de-DE"/>
        </w:rPr>
        <w:t xml:space="preserve"> des </w:t>
      </w:r>
      <w:proofErr w:type="spellStart"/>
      <w:r w:rsidRPr="004A33ED">
        <w:rPr>
          <w:lang w:val="de-DE"/>
        </w:rPr>
        <w:t>Suedens</w:t>
      </w:r>
      <w:proofErr w:type="spellEnd"/>
      <w:r w:rsidRPr="004A33ED">
        <w:rPr>
          <w:lang w:val="de-DE"/>
        </w:rPr>
        <w:t xml:space="preserve"> ist nicht </w:t>
      </w:r>
      <w:proofErr w:type="spellStart"/>
      <w:r w:rsidRPr="004A33ED">
        <w:rPr>
          <w:lang w:val="de-DE"/>
        </w:rPr>
        <w:t>unbegruendet</w:t>
      </w:r>
      <w:proofErr w:type="spellEnd"/>
      <w:r w:rsidRPr="004A33ED">
        <w:rPr>
          <w:lang w:val="de-DE"/>
        </w:rPr>
        <w:t xml:space="preserve">. Die </w:t>
      </w:r>
      <w:proofErr w:type="spellStart"/>
      <w:r w:rsidRPr="004A33ED">
        <w:rPr>
          <w:lang w:val="de-DE"/>
        </w:rPr>
        <w:t>Vorschlaege</w:t>
      </w:r>
      <w:proofErr w:type="spellEnd"/>
      <w:r w:rsidRPr="004A33ED">
        <w:rPr>
          <w:lang w:val="de-DE"/>
        </w:rPr>
        <w:t xml:space="preserve"> Hollandes in Richtung mehr Wachstum </w:t>
      </w:r>
      <w:proofErr w:type="spellStart"/>
      <w:r w:rsidRPr="004A33ED">
        <w:rPr>
          <w:lang w:val="de-DE"/>
        </w:rPr>
        <w:t>koennen</w:t>
      </w:r>
      <w:proofErr w:type="spellEnd"/>
      <w:r w:rsidRPr="004A33ED">
        <w:rPr>
          <w:lang w:val="de-DE"/>
        </w:rPr>
        <w:t xml:space="preserve"> positive Auswirkungen auf Griechenland und Spanien haben. Erstens: Wenn die Nachfrage in Deutschland vor allem durch die Lohnpolitik stimuliert wird, hat das Auswirkungen auf ganz Europa. Zweitens: Wenn die Bonds </w:t>
      </w:r>
      <w:proofErr w:type="spellStart"/>
      <w:r w:rsidRPr="004A33ED">
        <w:rPr>
          <w:lang w:val="de-DE"/>
        </w:rPr>
        <w:t>fuer</w:t>
      </w:r>
      <w:proofErr w:type="spellEnd"/>
      <w:r w:rsidRPr="004A33ED">
        <w:rPr>
          <w:lang w:val="de-DE"/>
        </w:rPr>
        <w:t xml:space="preserve"> Infrastrukturprojekte Investitionsprogramme nach sich ziehen, </w:t>
      </w:r>
      <w:proofErr w:type="spellStart"/>
      <w:r w:rsidRPr="004A33ED">
        <w:rPr>
          <w:lang w:val="de-DE"/>
        </w:rPr>
        <w:t>koennen</w:t>
      </w:r>
      <w:proofErr w:type="spellEnd"/>
      <w:r w:rsidRPr="004A33ED">
        <w:rPr>
          <w:lang w:val="de-DE"/>
        </w:rPr>
        <w:t xml:space="preserve"> die </w:t>
      </w:r>
      <w:proofErr w:type="spellStart"/>
      <w:r w:rsidRPr="004A33ED">
        <w:rPr>
          <w:lang w:val="de-DE"/>
        </w:rPr>
        <w:t>Suedlaender</w:t>
      </w:r>
      <w:proofErr w:type="spellEnd"/>
      <w:r w:rsidRPr="004A33ED">
        <w:rPr>
          <w:lang w:val="de-DE"/>
        </w:rPr>
        <w:t xml:space="preserve"> davon profitieren. Drittens </w:t>
      </w:r>
      <w:proofErr w:type="spellStart"/>
      <w:r w:rsidRPr="004A33ED">
        <w:rPr>
          <w:lang w:val="de-DE"/>
        </w:rPr>
        <w:t>koennten</w:t>
      </w:r>
      <w:proofErr w:type="spellEnd"/>
      <w:r w:rsidRPr="004A33ED">
        <w:rPr>
          <w:lang w:val="de-DE"/>
        </w:rPr>
        <w:t xml:space="preserve"> sich eine bessere Kapitalausstattung der </w:t>
      </w:r>
      <w:proofErr w:type="spellStart"/>
      <w:r w:rsidRPr="004A33ED">
        <w:rPr>
          <w:lang w:val="de-DE"/>
        </w:rPr>
        <w:t>Europaeischen</w:t>
      </w:r>
      <w:proofErr w:type="spellEnd"/>
      <w:r w:rsidRPr="004A33ED">
        <w:rPr>
          <w:lang w:val="de-DE"/>
        </w:rPr>
        <w:t xml:space="preserve"> Investition</w:t>
      </w:r>
      <w:r w:rsidRPr="004A33ED">
        <w:rPr>
          <w:lang w:val="de-DE"/>
        </w:rPr>
        <w:t xml:space="preserve">sbank und die Freischaltung von Mitteln aus EU-Fonds positiv auf den </w:t>
      </w:r>
      <w:proofErr w:type="spellStart"/>
      <w:r w:rsidRPr="004A33ED">
        <w:rPr>
          <w:lang w:val="de-DE"/>
        </w:rPr>
        <w:t>Sueden</w:t>
      </w:r>
      <w:proofErr w:type="spellEnd"/>
      <w:r w:rsidRPr="004A33ED">
        <w:rPr>
          <w:lang w:val="de-DE"/>
        </w:rPr>
        <w:t xml:space="preserve"> auswirken. </w:t>
      </w:r>
    </w:p>
    <w:p w14:paraId="0F00019F" w14:textId="77777777" w:rsidR="004A33ED" w:rsidRDefault="004A33ED">
      <w:pPr>
        <w:rPr>
          <w:lang w:val="de-DE"/>
        </w:rPr>
      </w:pPr>
      <w:r w:rsidRPr="004A33ED">
        <w:rPr>
          <w:lang w:val="de-DE"/>
        </w:rPr>
        <w:lastRenderedPageBreak/>
        <w:t xml:space="preserve">SZ:   Wie soll Wachstum entstehen? Cohen:  Die Angebotspolitik Hollandes ist mit den </w:t>
      </w:r>
      <w:proofErr w:type="spellStart"/>
      <w:r w:rsidRPr="004A33ED">
        <w:rPr>
          <w:lang w:val="de-DE"/>
        </w:rPr>
        <w:t>Zwaengen</w:t>
      </w:r>
      <w:proofErr w:type="spellEnd"/>
      <w:r w:rsidRPr="004A33ED">
        <w:rPr>
          <w:lang w:val="de-DE"/>
        </w:rPr>
        <w:t xml:space="preserve"> der </w:t>
      </w:r>
      <w:proofErr w:type="spellStart"/>
      <w:r w:rsidRPr="004A33ED">
        <w:rPr>
          <w:lang w:val="de-DE"/>
        </w:rPr>
        <w:t>oeffentlichen</w:t>
      </w:r>
      <w:proofErr w:type="spellEnd"/>
      <w:r w:rsidRPr="004A33ED">
        <w:rPr>
          <w:lang w:val="de-DE"/>
        </w:rPr>
        <w:t xml:space="preserve"> Finanzen vereinbar, wenn die Strukturreformen sofort umgesetzt werden. Selbst wenn die Effekte der neuen Politik erst mittel- und langfristig sichtbar werden, wissen die </w:t>
      </w:r>
      <w:proofErr w:type="spellStart"/>
      <w:r w:rsidRPr="004A33ED">
        <w:rPr>
          <w:lang w:val="de-DE"/>
        </w:rPr>
        <w:t>Maerkte</w:t>
      </w:r>
      <w:proofErr w:type="spellEnd"/>
      <w:r w:rsidRPr="004A33ED">
        <w:rPr>
          <w:lang w:val="de-DE"/>
        </w:rPr>
        <w:t xml:space="preserve">, dass der Kurs stimmt. </w:t>
      </w:r>
    </w:p>
    <w:p w14:paraId="6A1FE9F6" w14:textId="77777777" w:rsidR="004A33ED" w:rsidRDefault="004A33ED">
      <w:pPr>
        <w:rPr>
          <w:lang w:val="de-DE"/>
        </w:rPr>
      </w:pPr>
      <w:r w:rsidRPr="004A33ED">
        <w:rPr>
          <w:lang w:val="de-DE"/>
        </w:rPr>
        <w:t xml:space="preserve">SZ:   Wird Hollande am Ende mit der deutschen Regierung einen Kompromiss suchen? Cohen:   Ohne Einvernehmen mit unseren deutschen Partnern ist keine dauerhafte </w:t>
      </w:r>
      <w:proofErr w:type="spellStart"/>
      <w:r w:rsidRPr="004A33ED">
        <w:rPr>
          <w:lang w:val="de-DE"/>
        </w:rPr>
        <w:t>Loesung</w:t>
      </w:r>
      <w:proofErr w:type="spellEnd"/>
      <w:r w:rsidRPr="004A33ED">
        <w:rPr>
          <w:lang w:val="de-DE"/>
        </w:rPr>
        <w:t xml:space="preserve"> </w:t>
      </w:r>
      <w:proofErr w:type="spellStart"/>
      <w:r w:rsidRPr="004A33ED">
        <w:rPr>
          <w:lang w:val="de-DE"/>
        </w:rPr>
        <w:t>moeglich</w:t>
      </w:r>
      <w:proofErr w:type="spellEnd"/>
      <w:r w:rsidRPr="004A33ED">
        <w:rPr>
          <w:lang w:val="de-DE"/>
        </w:rPr>
        <w:t xml:space="preserve">. Ich glaube daher, dass die Vernunft die Oberhand </w:t>
      </w:r>
      <w:proofErr w:type="spellStart"/>
      <w:r w:rsidRPr="004A33ED">
        <w:rPr>
          <w:lang w:val="de-DE"/>
        </w:rPr>
        <w:t>ueber</w:t>
      </w:r>
      <w:proofErr w:type="spellEnd"/>
      <w:r w:rsidRPr="004A33ED">
        <w:rPr>
          <w:lang w:val="de-DE"/>
        </w:rPr>
        <w:t xml:space="preserve"> Einzelinitiativen behalten wird. </w:t>
      </w:r>
    </w:p>
    <w:p w14:paraId="16EE0897" w14:textId="77777777" w:rsidR="004A33ED" w:rsidRDefault="004A33ED">
      <w:pPr>
        <w:rPr>
          <w:lang w:val="de-DE"/>
        </w:rPr>
      </w:pPr>
      <w:r w:rsidRPr="004A33ED">
        <w:rPr>
          <w:lang w:val="de-DE"/>
        </w:rPr>
        <w:t xml:space="preserve">SZ:   Was bedeutet das </w:t>
      </w:r>
      <w:proofErr w:type="spellStart"/>
      <w:r w:rsidRPr="004A33ED">
        <w:rPr>
          <w:lang w:val="de-DE"/>
        </w:rPr>
        <w:t>fuer</w:t>
      </w:r>
      <w:proofErr w:type="spellEnd"/>
      <w:r w:rsidRPr="004A33ED">
        <w:rPr>
          <w:lang w:val="de-DE"/>
        </w:rPr>
        <w:t xml:space="preserve"> die deutsch-</w:t>
      </w:r>
      <w:proofErr w:type="spellStart"/>
      <w:r w:rsidRPr="004A33ED">
        <w:rPr>
          <w:lang w:val="de-DE"/>
        </w:rPr>
        <w:t>franzoesischen</w:t>
      </w:r>
      <w:proofErr w:type="spellEnd"/>
      <w:r w:rsidRPr="004A33ED">
        <w:rPr>
          <w:lang w:val="de-DE"/>
        </w:rPr>
        <w:t xml:space="preserve"> Beziehungen? </w:t>
      </w:r>
    </w:p>
    <w:p w14:paraId="6E5DCA91" w14:textId="77777777" w:rsidR="004A33ED" w:rsidRDefault="004A33ED">
      <w:pPr>
        <w:rPr>
          <w:lang w:val="de-DE"/>
        </w:rPr>
      </w:pPr>
      <w:r w:rsidRPr="004A33ED">
        <w:rPr>
          <w:lang w:val="de-DE"/>
        </w:rPr>
        <w:t xml:space="preserve">Cohen:  Auf beiden Seiten des Rheins ist man sich sehr bewusst, dass die Existenz des Euro und die Bedeutung Europas auf dem Spiel steht. Die Teams von Merkel und Hollande werden Wege </w:t>
      </w:r>
      <w:proofErr w:type="spellStart"/>
      <w:r w:rsidRPr="004A33ED">
        <w:rPr>
          <w:lang w:val="de-DE"/>
        </w:rPr>
        <w:t>fuer</w:t>
      </w:r>
      <w:proofErr w:type="spellEnd"/>
      <w:r w:rsidRPr="004A33ED">
        <w:rPr>
          <w:lang w:val="de-DE"/>
        </w:rPr>
        <w:t xml:space="preserve"> einen neuen Kompromiss finden.</w:t>
      </w:r>
    </w:p>
    <w:p w14:paraId="3AF40C7D" w14:textId="77777777" w:rsidR="004A33ED" w:rsidRDefault="004A33ED">
      <w:pPr>
        <w:rPr>
          <w:lang w:val="de-DE"/>
        </w:rPr>
      </w:pPr>
      <w:r w:rsidRPr="004A33ED">
        <w:rPr>
          <w:lang w:val="de-DE"/>
        </w:rPr>
        <w:t xml:space="preserve"> SZ:   Von welchen Ideen Hollandes </w:t>
      </w:r>
      <w:proofErr w:type="spellStart"/>
      <w:r w:rsidRPr="004A33ED">
        <w:rPr>
          <w:lang w:val="de-DE"/>
        </w:rPr>
        <w:t>weiss</w:t>
      </w:r>
      <w:proofErr w:type="spellEnd"/>
      <w:r w:rsidRPr="004A33ED">
        <w:rPr>
          <w:lang w:val="de-DE"/>
        </w:rPr>
        <w:t xml:space="preserve"> man jetzt schon, dass sie nicht umzusetzen sind? Cohen:   Das Programm von Hollande </w:t>
      </w:r>
      <w:proofErr w:type="spellStart"/>
      <w:r w:rsidRPr="004A33ED">
        <w:rPr>
          <w:lang w:val="de-DE"/>
        </w:rPr>
        <w:t>laesst</w:t>
      </w:r>
      <w:proofErr w:type="spellEnd"/>
      <w:r w:rsidRPr="004A33ED">
        <w:rPr>
          <w:lang w:val="de-DE"/>
        </w:rPr>
        <w:t xml:space="preserve"> zweierlei Lesarten zu. Auf der einen Seite ist das ein klassisches sozialistisches Programm mit Steuern und Ausgaben. Auf der anderen Seite hat es als eine </w:t>
      </w:r>
      <w:proofErr w:type="spellStart"/>
      <w:r w:rsidRPr="004A33ED">
        <w:rPr>
          <w:lang w:val="de-DE"/>
        </w:rPr>
        <w:t>Prioritaet</w:t>
      </w:r>
      <w:proofErr w:type="spellEnd"/>
      <w:r w:rsidRPr="004A33ED">
        <w:rPr>
          <w:lang w:val="de-DE"/>
        </w:rPr>
        <w:t xml:space="preserve">, bis 2017 einen ausgeglichenen Haushalt vorzulegen, und es beinhaltet moderne Wachstumsinitiativen. Im Gegensatz zu den klassischen nachfrageorientierten </w:t>
      </w:r>
      <w:proofErr w:type="spellStart"/>
      <w:r w:rsidRPr="004A33ED">
        <w:rPr>
          <w:lang w:val="de-DE"/>
        </w:rPr>
        <w:t>Massnahmen</w:t>
      </w:r>
      <w:proofErr w:type="spellEnd"/>
      <w:r w:rsidRPr="004A33ED">
        <w:rPr>
          <w:lang w:val="de-DE"/>
        </w:rPr>
        <w:t xml:space="preserve"> will Hollande auch eine Angebotspolitik ankurbeln, indem er die Innovation, die Wis</w:t>
      </w:r>
      <w:r w:rsidRPr="004A33ED">
        <w:rPr>
          <w:lang w:val="de-DE"/>
        </w:rPr>
        <w:t xml:space="preserve">senswirtschaft und die Finanzierung des Mittelstands </w:t>
      </w:r>
      <w:proofErr w:type="spellStart"/>
      <w:r w:rsidRPr="004A33ED">
        <w:rPr>
          <w:lang w:val="de-DE"/>
        </w:rPr>
        <w:t>foerdert</w:t>
      </w:r>
      <w:proofErr w:type="spellEnd"/>
      <w:r w:rsidRPr="004A33ED">
        <w:rPr>
          <w:lang w:val="de-DE"/>
        </w:rPr>
        <w:t>.</w:t>
      </w:r>
    </w:p>
    <w:p w14:paraId="0DB731FD" w14:textId="77777777" w:rsidR="004A33ED" w:rsidRDefault="004A33ED">
      <w:pPr>
        <w:rPr>
          <w:lang w:val="de-DE"/>
        </w:rPr>
      </w:pPr>
      <w:r w:rsidRPr="004A33ED">
        <w:rPr>
          <w:lang w:val="de-DE"/>
        </w:rPr>
        <w:t xml:space="preserve"> SZ:   Was ist zuerst zu tun, um Frankreich auf Vordermann zu bringen? </w:t>
      </w:r>
    </w:p>
    <w:p w14:paraId="4A4A7750" w14:textId="3F8FE0FD" w:rsidR="00BF3D84" w:rsidRDefault="004A33ED">
      <w:r w:rsidRPr="004A33ED">
        <w:rPr>
          <w:lang w:val="de-DE"/>
        </w:rPr>
        <w:t xml:space="preserve">Cohen:  François Hollande hat drei </w:t>
      </w:r>
      <w:proofErr w:type="spellStart"/>
      <w:r w:rsidRPr="004A33ED">
        <w:rPr>
          <w:lang w:val="de-DE"/>
        </w:rPr>
        <w:t>Prioritaeten</w:t>
      </w:r>
      <w:proofErr w:type="spellEnd"/>
      <w:r w:rsidRPr="004A33ED">
        <w:rPr>
          <w:lang w:val="de-DE"/>
        </w:rPr>
        <w:t xml:space="preserve">: Erstens die Jugendarbeitslosigkeit abbauen mit seiner Idee des Generationenvertrags. Der beinhaltet, dass Unternehmen Sozialabgaben erlassen werden, wenn sie </w:t>
      </w:r>
      <w:proofErr w:type="spellStart"/>
      <w:r w:rsidRPr="004A33ED">
        <w:rPr>
          <w:lang w:val="de-DE"/>
        </w:rPr>
        <w:t>fuer</w:t>
      </w:r>
      <w:proofErr w:type="spellEnd"/>
      <w:r w:rsidRPr="004A33ED">
        <w:rPr>
          <w:lang w:val="de-DE"/>
        </w:rPr>
        <w:t xml:space="preserve"> einen </w:t>
      </w:r>
      <w:proofErr w:type="spellStart"/>
      <w:r w:rsidRPr="004A33ED">
        <w:rPr>
          <w:lang w:val="de-DE"/>
        </w:rPr>
        <w:t>aelteren</w:t>
      </w:r>
      <w:proofErr w:type="spellEnd"/>
      <w:r w:rsidRPr="004A33ED">
        <w:rPr>
          <w:lang w:val="de-DE"/>
        </w:rPr>
        <w:t xml:space="preserve"> Arbeitnehmer einen jungen einstellen. Zweitens will er wieder Steuergerechtigkeit </w:t>
      </w:r>
      <w:proofErr w:type="spellStart"/>
      <w:r w:rsidRPr="004A33ED">
        <w:rPr>
          <w:lang w:val="de-DE"/>
        </w:rPr>
        <w:t>einfuehren</w:t>
      </w:r>
      <w:proofErr w:type="spellEnd"/>
      <w:r w:rsidRPr="004A33ED">
        <w:rPr>
          <w:lang w:val="de-DE"/>
        </w:rPr>
        <w:t xml:space="preserve">. Denn es ist nicht </w:t>
      </w:r>
      <w:proofErr w:type="spellStart"/>
      <w:r w:rsidRPr="004A33ED">
        <w:rPr>
          <w:lang w:val="de-DE"/>
        </w:rPr>
        <w:t>moeglich</w:t>
      </w:r>
      <w:proofErr w:type="spellEnd"/>
      <w:r w:rsidRPr="004A33ED">
        <w:rPr>
          <w:lang w:val="de-DE"/>
        </w:rPr>
        <w:t xml:space="preserve">, Opfer von der Mehrheit der </w:t>
      </w:r>
      <w:proofErr w:type="spellStart"/>
      <w:r w:rsidRPr="004A33ED">
        <w:rPr>
          <w:lang w:val="de-DE"/>
        </w:rPr>
        <w:t>Buerger</w:t>
      </w:r>
      <w:proofErr w:type="spellEnd"/>
      <w:r w:rsidRPr="004A33ED">
        <w:rPr>
          <w:lang w:val="de-DE"/>
        </w:rPr>
        <w:t xml:space="preserve"> zu verlangen und Privilegien </w:t>
      </w:r>
      <w:proofErr w:type="spellStart"/>
      <w:r w:rsidRPr="004A33ED">
        <w:rPr>
          <w:lang w:val="de-DE"/>
        </w:rPr>
        <w:t>fuer</w:t>
      </w:r>
      <w:proofErr w:type="spellEnd"/>
      <w:r w:rsidRPr="004A33ED">
        <w:rPr>
          <w:lang w:val="de-DE"/>
        </w:rPr>
        <w:t xml:space="preserve"> ein Prozent der reichsten Franzosen beizubehalten. Die dritte </w:t>
      </w:r>
      <w:proofErr w:type="spellStart"/>
      <w:r w:rsidRPr="004A33ED">
        <w:rPr>
          <w:lang w:val="de-DE"/>
        </w:rPr>
        <w:t>Prioritaet</w:t>
      </w:r>
      <w:proofErr w:type="spellEnd"/>
      <w:r w:rsidRPr="004A33ED">
        <w:rPr>
          <w:lang w:val="de-DE"/>
        </w:rPr>
        <w:t xml:space="preserve"> ist es, die Defizite der </w:t>
      </w:r>
      <w:proofErr w:type="spellStart"/>
      <w:r w:rsidRPr="004A33ED">
        <w:rPr>
          <w:lang w:val="de-DE"/>
        </w:rPr>
        <w:t>oeffentlichen</w:t>
      </w:r>
      <w:proofErr w:type="spellEnd"/>
      <w:r w:rsidRPr="004A33ED">
        <w:rPr>
          <w:lang w:val="de-DE"/>
        </w:rPr>
        <w:t xml:space="preserve"> Haushalte und der</w:t>
      </w:r>
      <w:r w:rsidRPr="004A33ED">
        <w:rPr>
          <w:lang w:val="de-DE"/>
        </w:rPr>
        <w:t xml:space="preserve"> Sozialkassen zu reduzieren. </w:t>
      </w:r>
      <w:proofErr w:type="gramStart"/>
      <w:r>
        <w:t>Interview:...</w:t>
      </w:r>
      <w:proofErr w:type="gramEnd"/>
    </w:p>
    <w:p w14:paraId="1486F5DA" w14:textId="77777777" w:rsidR="004A33ED" w:rsidRDefault="004A33ED"/>
    <w:sectPr w:rsidR="004A33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661146">
    <w:abstractNumId w:val="8"/>
  </w:num>
  <w:num w:numId="2" w16cid:durableId="986320660">
    <w:abstractNumId w:val="6"/>
  </w:num>
  <w:num w:numId="3" w16cid:durableId="259799360">
    <w:abstractNumId w:val="5"/>
  </w:num>
  <w:num w:numId="4" w16cid:durableId="469057604">
    <w:abstractNumId w:val="4"/>
  </w:num>
  <w:num w:numId="5" w16cid:durableId="1148130194">
    <w:abstractNumId w:val="7"/>
  </w:num>
  <w:num w:numId="6" w16cid:durableId="838547938">
    <w:abstractNumId w:val="3"/>
  </w:num>
  <w:num w:numId="7" w16cid:durableId="1259021146">
    <w:abstractNumId w:val="2"/>
  </w:num>
  <w:num w:numId="8" w16cid:durableId="674646557">
    <w:abstractNumId w:val="1"/>
  </w:num>
  <w:num w:numId="9" w16cid:durableId="772632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3ED"/>
    <w:rsid w:val="00AA1D8D"/>
    <w:rsid w:val="00B47730"/>
    <w:rsid w:val="00BF3D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8219E"/>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2024-03-08T18:42:00Z</dcterms:created>
  <dcterms:modified xsi:type="dcterms:W3CDTF">2024-03-08T18:42:00Z</dcterms:modified>
  <cp:category/>
</cp:coreProperties>
</file>