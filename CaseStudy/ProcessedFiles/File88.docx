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5BB2" w14:textId="77777777" w:rsidR="00EE4524" w:rsidRDefault="00721D52">
      <w:r>
        <w:t>FileNr:88|id:HB091107106|date:2011-09-07|source:HB|title:Schäuble wirbt für die Euro-Rettung</w:t>
      </w:r>
    </w:p>
    <w:p w14:paraId="51AABA98" w14:textId="77777777" w:rsidR="00EE4524" w:rsidRPr="00721D52" w:rsidRDefault="00721D52">
      <w:pPr>
        <w:rPr>
          <w:lang w:val="de-DE"/>
        </w:rPr>
      </w:pPr>
      <w:r w:rsidRPr="00721D52">
        <w:rPr>
          <w:lang w:val="de-DE"/>
        </w:rPr>
        <w:t>#######DONT CHANGE THE ABOVE############</w:t>
      </w:r>
    </w:p>
    <w:p w14:paraId="24331797" w14:textId="77777777" w:rsidR="00721D52" w:rsidRPr="00721D52" w:rsidRDefault="00721D52">
      <w:pPr>
        <w:rPr>
          <w:lang w:val="de-DE"/>
        </w:rPr>
      </w:pPr>
      <w:r w:rsidRPr="00721D52">
        <w:rPr>
          <w:lang w:val="de-DE"/>
        </w:rPr>
        <w:t xml:space="preserve">In den </w:t>
      </w:r>
      <w:proofErr w:type="spellStart"/>
      <w:r w:rsidRPr="00721D52">
        <w:rPr>
          <w:lang w:val="de-DE"/>
        </w:rPr>
        <w:t>suedeuropaeischen</w:t>
      </w:r>
      <w:proofErr w:type="spellEnd"/>
      <w:r w:rsidRPr="00721D52">
        <w:rPr>
          <w:lang w:val="de-DE"/>
        </w:rPr>
        <w:t xml:space="preserve"> </w:t>
      </w:r>
      <w:proofErr w:type="spellStart"/>
      <w:r w:rsidRPr="00721D52">
        <w:rPr>
          <w:lang w:val="de-DE"/>
        </w:rPr>
        <w:t>Schuldenlaendern</w:t>
      </w:r>
      <w:proofErr w:type="spellEnd"/>
      <w:r w:rsidRPr="00721D52">
        <w:rPr>
          <w:lang w:val="de-DE"/>
        </w:rPr>
        <w:t xml:space="preserve"> </w:t>
      </w:r>
      <w:proofErr w:type="spellStart"/>
      <w:r w:rsidRPr="00721D52">
        <w:rPr>
          <w:lang w:val="de-DE"/>
        </w:rPr>
        <w:t>waechst</w:t>
      </w:r>
      <w:proofErr w:type="spellEnd"/>
      <w:r w:rsidRPr="00721D52">
        <w:rPr>
          <w:lang w:val="de-DE"/>
        </w:rPr>
        <w:t xml:space="preserve"> der Widerstand gegen die Sparprogramme. Trotzdem appelliert der </w:t>
      </w:r>
      <w:r w:rsidRPr="00721D52">
        <w:rPr>
          <w:lang w:val="de-DE"/>
        </w:rPr>
        <w:t xml:space="preserve">Bundesfinanzminister an die Koalition, der Ausweitung des Rettungsschirms zuzustimmen. Donata Riedel Berlin </w:t>
      </w:r>
    </w:p>
    <w:p w14:paraId="0567B710" w14:textId="77777777" w:rsidR="00721D52" w:rsidRDefault="00721D52">
      <w:pPr>
        <w:rPr>
          <w:lang w:val="de-DE"/>
        </w:rPr>
      </w:pPr>
      <w:r w:rsidRPr="00721D52">
        <w:rPr>
          <w:lang w:val="de-DE"/>
        </w:rPr>
        <w:t xml:space="preserve">Ohne den Euro ginge es den Deutschen schlechter - davon ist Wolfgang </w:t>
      </w:r>
      <w:proofErr w:type="spellStart"/>
      <w:r w:rsidRPr="00721D52">
        <w:rPr>
          <w:lang w:val="de-DE"/>
        </w:rPr>
        <w:t>Schaeuble</w:t>
      </w:r>
      <w:proofErr w:type="spellEnd"/>
      <w:r w:rsidRPr="00721D52">
        <w:rPr>
          <w:lang w:val="de-DE"/>
        </w:rPr>
        <w:t xml:space="preserve"> (CDU) </w:t>
      </w:r>
      <w:proofErr w:type="spellStart"/>
      <w:r w:rsidRPr="00721D52">
        <w:rPr>
          <w:lang w:val="de-DE"/>
        </w:rPr>
        <w:t>ueberzeugt</w:t>
      </w:r>
      <w:proofErr w:type="spellEnd"/>
      <w:r w:rsidRPr="00721D52">
        <w:rPr>
          <w:lang w:val="de-DE"/>
        </w:rPr>
        <w:t xml:space="preserve">. Entsprechend </w:t>
      </w:r>
      <w:proofErr w:type="spellStart"/>
      <w:r w:rsidRPr="00721D52">
        <w:rPr>
          <w:lang w:val="de-DE"/>
        </w:rPr>
        <w:t>kaempferisch</w:t>
      </w:r>
      <w:proofErr w:type="spellEnd"/>
      <w:r w:rsidRPr="00721D52">
        <w:rPr>
          <w:lang w:val="de-DE"/>
        </w:rPr>
        <w:t xml:space="preserve"> setzte sich der Bundesfinanzminister gestern </w:t>
      </w:r>
      <w:proofErr w:type="spellStart"/>
      <w:r w:rsidRPr="00721D52">
        <w:rPr>
          <w:lang w:val="de-DE"/>
        </w:rPr>
        <w:t>fuer</w:t>
      </w:r>
      <w:proofErr w:type="spellEnd"/>
      <w:r w:rsidRPr="00721D52">
        <w:rPr>
          <w:lang w:val="de-DE"/>
        </w:rPr>
        <w:t xml:space="preserve"> die Euro-Rettung ein: "Wir Deutsche haben mit am meisten von der </w:t>
      </w:r>
      <w:proofErr w:type="spellStart"/>
      <w:r w:rsidRPr="00721D52">
        <w:rPr>
          <w:lang w:val="de-DE"/>
        </w:rPr>
        <w:t>Gemeinschaftswaehrung</w:t>
      </w:r>
      <w:proofErr w:type="spellEnd"/>
      <w:r w:rsidRPr="00721D52">
        <w:rPr>
          <w:lang w:val="de-DE"/>
        </w:rPr>
        <w:t xml:space="preserve"> profitiert", sagte er in seiner Haushaltsrede im Bundestag. Der Euro sei trotz der Staatsschuldenkrise in </w:t>
      </w:r>
      <w:proofErr w:type="spellStart"/>
      <w:r w:rsidRPr="00721D52">
        <w:rPr>
          <w:lang w:val="de-DE"/>
        </w:rPr>
        <w:t>Suedeuropa</w:t>
      </w:r>
      <w:proofErr w:type="spellEnd"/>
      <w:r w:rsidRPr="00721D52">
        <w:rPr>
          <w:lang w:val="de-DE"/>
        </w:rPr>
        <w:t xml:space="preserve"> eine stabile </w:t>
      </w:r>
      <w:proofErr w:type="spellStart"/>
      <w:r w:rsidRPr="00721D52">
        <w:rPr>
          <w:lang w:val="de-DE"/>
        </w:rPr>
        <w:t>Waehrung</w:t>
      </w:r>
      <w:proofErr w:type="spellEnd"/>
      <w:r w:rsidRPr="00721D52">
        <w:rPr>
          <w:lang w:val="de-DE"/>
        </w:rPr>
        <w:t xml:space="preserve">. "Die Inflation ist niedriger als zu D-Mark-Zeiten, und der </w:t>
      </w:r>
      <w:proofErr w:type="spellStart"/>
      <w:r w:rsidRPr="00721D52">
        <w:rPr>
          <w:lang w:val="de-DE"/>
        </w:rPr>
        <w:t>Aussenwert</w:t>
      </w:r>
      <w:proofErr w:type="spellEnd"/>
      <w:r w:rsidRPr="00721D52">
        <w:rPr>
          <w:lang w:val="de-DE"/>
        </w:rPr>
        <w:t xml:space="preserve"> ist deutlich gestiegen seit seiner </w:t>
      </w:r>
      <w:proofErr w:type="spellStart"/>
      <w:r w:rsidRPr="00721D52">
        <w:rPr>
          <w:lang w:val="de-DE"/>
        </w:rPr>
        <w:t>Einfuehrung</w:t>
      </w:r>
      <w:proofErr w:type="spellEnd"/>
      <w:r w:rsidRPr="00721D52">
        <w:rPr>
          <w:lang w:val="de-DE"/>
        </w:rPr>
        <w:t xml:space="preserve">", betonte </w:t>
      </w:r>
      <w:proofErr w:type="spellStart"/>
      <w:r w:rsidRPr="00721D52">
        <w:rPr>
          <w:lang w:val="de-DE"/>
        </w:rPr>
        <w:t>Schaeuble</w:t>
      </w:r>
      <w:proofErr w:type="spellEnd"/>
      <w:r w:rsidRPr="00721D52">
        <w:rPr>
          <w:lang w:val="de-DE"/>
        </w:rPr>
        <w:t xml:space="preserve">. </w:t>
      </w:r>
    </w:p>
    <w:p w14:paraId="066C3137" w14:textId="77777777" w:rsidR="00721D52" w:rsidRDefault="00721D52">
      <w:pPr>
        <w:rPr>
          <w:lang w:val="de-DE"/>
        </w:rPr>
      </w:pPr>
      <w:r w:rsidRPr="00721D52">
        <w:rPr>
          <w:lang w:val="de-DE"/>
        </w:rPr>
        <w:t xml:space="preserve">Ohne den Euro </w:t>
      </w:r>
      <w:proofErr w:type="spellStart"/>
      <w:r w:rsidRPr="00721D52">
        <w:rPr>
          <w:lang w:val="de-DE"/>
        </w:rPr>
        <w:t>haette</w:t>
      </w:r>
      <w:proofErr w:type="spellEnd"/>
      <w:r w:rsidRPr="00721D52">
        <w:rPr>
          <w:lang w:val="de-DE"/>
        </w:rPr>
        <w:t xml:space="preserve"> die deutsche Exportwirtschaft die Rezession nicht so schnell </w:t>
      </w:r>
      <w:proofErr w:type="spellStart"/>
      <w:r w:rsidRPr="00721D52">
        <w:rPr>
          <w:lang w:val="de-DE"/>
        </w:rPr>
        <w:t>ueberwinden</w:t>
      </w:r>
      <w:proofErr w:type="spellEnd"/>
      <w:r w:rsidRPr="00721D52">
        <w:rPr>
          <w:lang w:val="de-DE"/>
        </w:rPr>
        <w:t xml:space="preserve"> </w:t>
      </w:r>
      <w:proofErr w:type="spellStart"/>
      <w:r w:rsidRPr="00721D52">
        <w:rPr>
          <w:lang w:val="de-DE"/>
        </w:rPr>
        <w:t>koennen</w:t>
      </w:r>
      <w:proofErr w:type="spellEnd"/>
      <w:r w:rsidRPr="00721D52">
        <w:rPr>
          <w:lang w:val="de-DE"/>
        </w:rPr>
        <w:t xml:space="preserve">.   Die Appelle richteten sich dabei vor allem an die Abgeordneten von Union und FDP, aus deren Reihen der eigenen Regierung nach wie vor </w:t>
      </w:r>
      <w:proofErr w:type="spellStart"/>
      <w:r w:rsidRPr="00721D52">
        <w:rPr>
          <w:lang w:val="de-DE"/>
        </w:rPr>
        <w:t>grosse</w:t>
      </w:r>
      <w:proofErr w:type="spellEnd"/>
      <w:r w:rsidRPr="00721D52">
        <w:rPr>
          <w:lang w:val="de-DE"/>
        </w:rPr>
        <w:t xml:space="preserve"> Skepsis </w:t>
      </w:r>
      <w:proofErr w:type="spellStart"/>
      <w:r w:rsidRPr="00721D52">
        <w:rPr>
          <w:lang w:val="de-DE"/>
        </w:rPr>
        <w:t>entgegenschlaegt</w:t>
      </w:r>
      <w:proofErr w:type="spellEnd"/>
      <w:r w:rsidRPr="00721D52">
        <w:rPr>
          <w:lang w:val="de-DE"/>
        </w:rPr>
        <w:t xml:space="preserve">. Am Montagabend votierten bei einer Probeabstimmung in der Unionsfraktion </w:t>
      </w:r>
      <w:proofErr w:type="spellStart"/>
      <w:r w:rsidRPr="00721D52">
        <w:rPr>
          <w:lang w:val="de-DE"/>
        </w:rPr>
        <w:t>zwoelf</w:t>
      </w:r>
      <w:proofErr w:type="spellEnd"/>
      <w:r w:rsidRPr="00721D52">
        <w:rPr>
          <w:lang w:val="de-DE"/>
        </w:rPr>
        <w:t xml:space="preserve"> Abgeordnete gegen die geplante Ausweitung des Euro-Rettungsschirms EFSF, sieben enthielten sich. In der FDP-Fraktion gab es zwei Ablehnungen und vier Enthaltungen. Bleibt es </w:t>
      </w:r>
      <w:r w:rsidRPr="00721D52">
        <w:rPr>
          <w:lang w:val="de-DE"/>
        </w:rPr>
        <w:t xml:space="preserve">bei 25 Abweichlern auch in der Schlussabstimmung am 29. September, </w:t>
      </w:r>
      <w:proofErr w:type="spellStart"/>
      <w:r w:rsidRPr="00721D52">
        <w:rPr>
          <w:lang w:val="de-DE"/>
        </w:rPr>
        <w:t>wuerde</w:t>
      </w:r>
      <w:proofErr w:type="spellEnd"/>
      <w:r w:rsidRPr="00721D52">
        <w:rPr>
          <w:lang w:val="de-DE"/>
        </w:rPr>
        <w:t xml:space="preserve"> Regierungschefin Angela Merkel (CDU) die Kanzlermehrheit verfehlen: Nur 19 Abweichler </w:t>
      </w:r>
      <w:proofErr w:type="spellStart"/>
      <w:r w:rsidRPr="00721D52">
        <w:rPr>
          <w:lang w:val="de-DE"/>
        </w:rPr>
        <w:t>duerfte</w:t>
      </w:r>
      <w:proofErr w:type="spellEnd"/>
      <w:r w:rsidRPr="00721D52">
        <w:rPr>
          <w:lang w:val="de-DE"/>
        </w:rPr>
        <w:t xml:space="preserve"> sich die Koalition erlauben.   </w:t>
      </w:r>
    </w:p>
    <w:p w14:paraId="06D0697E" w14:textId="77777777" w:rsidR="00721D52" w:rsidRDefault="00721D52">
      <w:pPr>
        <w:rPr>
          <w:lang w:val="de-DE"/>
        </w:rPr>
      </w:pPr>
      <w:r w:rsidRPr="00721D52">
        <w:rPr>
          <w:lang w:val="de-DE"/>
        </w:rPr>
        <w:t xml:space="preserve">Das Gesetz, das dem EFSF etwa erlaubt, Staatsanleihen von </w:t>
      </w:r>
      <w:proofErr w:type="spellStart"/>
      <w:r w:rsidRPr="00721D52">
        <w:rPr>
          <w:lang w:val="de-DE"/>
        </w:rPr>
        <w:t>Schuldenlaendern</w:t>
      </w:r>
      <w:proofErr w:type="spellEnd"/>
      <w:r w:rsidRPr="00721D52">
        <w:rPr>
          <w:lang w:val="de-DE"/>
        </w:rPr>
        <w:t xml:space="preserve"> zu kaufen, </w:t>
      </w:r>
      <w:proofErr w:type="spellStart"/>
      <w:r w:rsidRPr="00721D52">
        <w:rPr>
          <w:lang w:val="de-DE"/>
        </w:rPr>
        <w:t>praeventive</w:t>
      </w:r>
      <w:proofErr w:type="spellEnd"/>
      <w:r w:rsidRPr="00721D52">
        <w:rPr>
          <w:lang w:val="de-DE"/>
        </w:rPr>
        <w:t xml:space="preserve"> Kreditlinien aufzulegen und Regierungen bei der Bankenrettung zu helfen, </w:t>
      </w:r>
      <w:proofErr w:type="spellStart"/>
      <w:r w:rsidRPr="00721D52">
        <w:rPr>
          <w:lang w:val="de-DE"/>
        </w:rPr>
        <w:t>wuerde</w:t>
      </w:r>
      <w:proofErr w:type="spellEnd"/>
      <w:r w:rsidRPr="00721D52">
        <w:rPr>
          <w:lang w:val="de-DE"/>
        </w:rPr>
        <w:t xml:space="preserve"> aber auch ohne Kanzlermehrheit verabschiedet, da SPD und </w:t>
      </w:r>
      <w:proofErr w:type="spellStart"/>
      <w:r w:rsidRPr="00721D52">
        <w:rPr>
          <w:lang w:val="de-DE"/>
        </w:rPr>
        <w:t>Gruene</w:t>
      </w:r>
      <w:proofErr w:type="spellEnd"/>
      <w:r w:rsidRPr="00721D52">
        <w:rPr>
          <w:lang w:val="de-DE"/>
        </w:rPr>
        <w:t xml:space="preserve"> Zustimmung signalisiert haben. Die Sozialdemokraten verlangten gestern allerdings Neuwahlen, sollte die Kanzlerin von den eigenen Abgeordneten im Stich gelassen werden. </w:t>
      </w:r>
      <w:proofErr w:type="spellStart"/>
      <w:r w:rsidRPr="00721D52">
        <w:rPr>
          <w:lang w:val="de-DE"/>
        </w:rPr>
        <w:t>Fuer</w:t>
      </w:r>
      <w:proofErr w:type="spellEnd"/>
      <w:r w:rsidRPr="00721D52">
        <w:rPr>
          <w:lang w:val="de-DE"/>
        </w:rPr>
        <w:t xml:space="preserve"> eine Neuauflage der </w:t>
      </w:r>
      <w:proofErr w:type="spellStart"/>
      <w:r w:rsidRPr="00721D52">
        <w:rPr>
          <w:lang w:val="de-DE"/>
        </w:rPr>
        <w:t>Grossen</w:t>
      </w:r>
      <w:proofErr w:type="spellEnd"/>
      <w:r w:rsidRPr="00721D52">
        <w:rPr>
          <w:lang w:val="de-DE"/>
        </w:rPr>
        <w:t xml:space="preserve"> Koalition stehe die SPD jedenfalls nicht zur </w:t>
      </w:r>
      <w:proofErr w:type="spellStart"/>
      <w:r w:rsidRPr="00721D52">
        <w:rPr>
          <w:lang w:val="de-DE"/>
        </w:rPr>
        <w:t>Verfuegung</w:t>
      </w:r>
      <w:proofErr w:type="spellEnd"/>
      <w:r w:rsidRPr="00721D52">
        <w:rPr>
          <w:lang w:val="de-DE"/>
        </w:rPr>
        <w:t xml:space="preserve">, sagte ihr parlamentarischer </w:t>
      </w:r>
      <w:proofErr w:type="spellStart"/>
      <w:r w:rsidRPr="00721D52">
        <w:rPr>
          <w:lang w:val="de-DE"/>
        </w:rPr>
        <w:t>Geschaeftsfuehrer</w:t>
      </w:r>
      <w:proofErr w:type="spellEnd"/>
      <w:r w:rsidRPr="00721D52">
        <w:rPr>
          <w:lang w:val="de-DE"/>
        </w:rPr>
        <w:t>, Thomas Oppermann.   Ge</w:t>
      </w:r>
      <w:r w:rsidRPr="00721D52">
        <w:rPr>
          <w:lang w:val="de-DE"/>
        </w:rPr>
        <w:t xml:space="preserve">richtsurteil abwarten.   Unionspolitiker </w:t>
      </w:r>
      <w:proofErr w:type="spellStart"/>
      <w:r w:rsidRPr="00721D52">
        <w:rPr>
          <w:lang w:val="de-DE"/>
        </w:rPr>
        <w:t>bemuehten</w:t>
      </w:r>
      <w:proofErr w:type="spellEnd"/>
      <w:r w:rsidRPr="00721D52">
        <w:rPr>
          <w:lang w:val="de-DE"/>
        </w:rPr>
        <w:t xml:space="preserve"> sich gestern, das Abstimmungsergebnis zu relativieren. Die Neinstimmen </w:t>
      </w:r>
      <w:proofErr w:type="spellStart"/>
      <w:r w:rsidRPr="00721D52">
        <w:rPr>
          <w:lang w:val="de-DE"/>
        </w:rPr>
        <w:t>kaemen</w:t>
      </w:r>
      <w:proofErr w:type="spellEnd"/>
      <w:r w:rsidRPr="00721D52">
        <w:rPr>
          <w:lang w:val="de-DE"/>
        </w:rPr>
        <w:t xml:space="preserve"> vor allem von jenen, die immer schon gegen die Euro-Rettung gewesen seien, sagte </w:t>
      </w:r>
      <w:proofErr w:type="spellStart"/>
      <w:r w:rsidRPr="00721D52">
        <w:rPr>
          <w:lang w:val="de-DE"/>
        </w:rPr>
        <w:t>Unionshaushaelter</w:t>
      </w:r>
      <w:proofErr w:type="spellEnd"/>
      <w:r w:rsidRPr="00721D52">
        <w:rPr>
          <w:lang w:val="de-DE"/>
        </w:rPr>
        <w:t xml:space="preserve"> Norbert Barthle (CDU) dem Handelsblatt. "Ich war eher erleichtert, dass der Widerstand nicht </w:t>
      </w:r>
      <w:proofErr w:type="spellStart"/>
      <w:r w:rsidRPr="00721D52">
        <w:rPr>
          <w:lang w:val="de-DE"/>
        </w:rPr>
        <w:t>groesser</w:t>
      </w:r>
      <w:proofErr w:type="spellEnd"/>
      <w:r w:rsidRPr="00721D52">
        <w:rPr>
          <w:lang w:val="de-DE"/>
        </w:rPr>
        <w:t xml:space="preserve"> war." Die Kollegen, die sich enthalten </w:t>
      </w:r>
      <w:proofErr w:type="spellStart"/>
      <w:r w:rsidRPr="00721D52">
        <w:rPr>
          <w:lang w:val="de-DE"/>
        </w:rPr>
        <w:t>haetten</w:t>
      </w:r>
      <w:proofErr w:type="spellEnd"/>
      <w:r w:rsidRPr="00721D52">
        <w:rPr>
          <w:lang w:val="de-DE"/>
        </w:rPr>
        <w:t xml:space="preserve">, </w:t>
      </w:r>
      <w:proofErr w:type="spellStart"/>
      <w:r w:rsidRPr="00721D52">
        <w:rPr>
          <w:lang w:val="de-DE"/>
        </w:rPr>
        <w:t>koennten</w:t>
      </w:r>
      <w:proofErr w:type="spellEnd"/>
      <w:r w:rsidRPr="00721D52">
        <w:rPr>
          <w:lang w:val="de-DE"/>
        </w:rPr>
        <w:t xml:space="preserve"> bestimmt noch im Zuge der Bundestagsberatungen </w:t>
      </w:r>
      <w:proofErr w:type="spellStart"/>
      <w:r w:rsidRPr="00721D52">
        <w:rPr>
          <w:lang w:val="de-DE"/>
        </w:rPr>
        <w:t>ueberzeugt</w:t>
      </w:r>
      <w:proofErr w:type="spellEnd"/>
      <w:r w:rsidRPr="00721D52">
        <w:rPr>
          <w:lang w:val="de-DE"/>
        </w:rPr>
        <w:t xml:space="preserve"> werden. Entsprechend </w:t>
      </w:r>
      <w:proofErr w:type="spellStart"/>
      <w:r w:rsidRPr="00721D52">
        <w:rPr>
          <w:lang w:val="de-DE"/>
        </w:rPr>
        <w:t>aeusserte</w:t>
      </w:r>
      <w:proofErr w:type="spellEnd"/>
      <w:r w:rsidRPr="00721D52">
        <w:rPr>
          <w:lang w:val="de-DE"/>
        </w:rPr>
        <w:t xml:space="preserve"> sich der parlamentarische </w:t>
      </w:r>
      <w:proofErr w:type="spellStart"/>
      <w:r w:rsidRPr="00721D52">
        <w:rPr>
          <w:lang w:val="de-DE"/>
        </w:rPr>
        <w:t>Geschaefts</w:t>
      </w:r>
      <w:r w:rsidRPr="00721D52">
        <w:rPr>
          <w:lang w:val="de-DE"/>
        </w:rPr>
        <w:t>fuehrer</w:t>
      </w:r>
      <w:proofErr w:type="spellEnd"/>
      <w:r w:rsidRPr="00721D52">
        <w:rPr>
          <w:lang w:val="de-DE"/>
        </w:rPr>
        <w:t xml:space="preserve"> der Union, Peter Altmaier (CDU).   </w:t>
      </w:r>
    </w:p>
    <w:p w14:paraId="32428D07" w14:textId="77777777" w:rsidR="00721D52" w:rsidRDefault="00721D52">
      <w:pPr>
        <w:rPr>
          <w:lang w:val="de-DE"/>
        </w:rPr>
      </w:pPr>
      <w:r w:rsidRPr="00721D52">
        <w:rPr>
          <w:lang w:val="de-DE"/>
        </w:rPr>
        <w:t xml:space="preserve">In der FDP-Fraktion </w:t>
      </w:r>
      <w:proofErr w:type="spellStart"/>
      <w:r w:rsidRPr="00721D52">
        <w:rPr>
          <w:lang w:val="de-DE"/>
        </w:rPr>
        <w:t>begruendete</w:t>
      </w:r>
      <w:proofErr w:type="spellEnd"/>
      <w:r w:rsidRPr="00721D52">
        <w:rPr>
          <w:lang w:val="de-DE"/>
        </w:rPr>
        <w:t xml:space="preserve"> eine Abgeordnete ihre Enthaltung damit, dass sie erst genau wissen wolle, wie das Parlament an Entscheidungen des Rettungsfonds EFSF beteiligt werde. Leitlinien dazu erwarten die Politiker in Berlin mit Spannung vom </w:t>
      </w:r>
      <w:r w:rsidRPr="00721D52">
        <w:rPr>
          <w:lang w:val="de-DE"/>
        </w:rPr>
        <w:lastRenderedPageBreak/>
        <w:t xml:space="preserve">Bundesverfassungsgericht, das heute </w:t>
      </w:r>
      <w:proofErr w:type="spellStart"/>
      <w:r w:rsidRPr="00721D52">
        <w:rPr>
          <w:lang w:val="de-DE"/>
        </w:rPr>
        <w:t>ueber</w:t>
      </w:r>
      <w:proofErr w:type="spellEnd"/>
      <w:r w:rsidRPr="00721D52">
        <w:rPr>
          <w:lang w:val="de-DE"/>
        </w:rPr>
        <w:t xml:space="preserve"> die Beschwerden von Professoren und dem CSU-Politiker Peter Gauweiler </w:t>
      </w:r>
      <w:proofErr w:type="spellStart"/>
      <w:r w:rsidRPr="00721D52">
        <w:rPr>
          <w:lang w:val="de-DE"/>
        </w:rPr>
        <w:t>ueber</w:t>
      </w:r>
      <w:proofErr w:type="spellEnd"/>
      <w:r w:rsidRPr="00721D52">
        <w:rPr>
          <w:lang w:val="de-DE"/>
        </w:rPr>
        <w:t xml:space="preserve"> die Euro-Rettung urteilt. Erwartet wird, dass die Richter der Regierung nicht </w:t>
      </w:r>
      <w:proofErr w:type="spellStart"/>
      <w:r w:rsidRPr="00721D52">
        <w:rPr>
          <w:lang w:val="de-DE"/>
        </w:rPr>
        <w:t>nachtraeglich</w:t>
      </w:r>
      <w:proofErr w:type="spellEnd"/>
      <w:r w:rsidRPr="00721D52">
        <w:rPr>
          <w:lang w:val="de-DE"/>
        </w:rPr>
        <w:t xml:space="preserve"> in den Arm fallen, aber Aussagen </w:t>
      </w:r>
      <w:proofErr w:type="spellStart"/>
      <w:r w:rsidRPr="00721D52">
        <w:rPr>
          <w:lang w:val="de-DE"/>
        </w:rPr>
        <w:t>ueber</w:t>
      </w:r>
      <w:proofErr w:type="spellEnd"/>
      <w:r w:rsidRPr="00721D52">
        <w:rPr>
          <w:lang w:val="de-DE"/>
        </w:rPr>
        <w:t xml:space="preserve"> die Rolle des Parlaments treffen we</w:t>
      </w:r>
      <w:r w:rsidRPr="00721D52">
        <w:rPr>
          <w:lang w:val="de-DE"/>
        </w:rPr>
        <w:t xml:space="preserve">rden. Merkel hat wegen des Urteils ihre Haushaltsrede verschoben, um darin auf Karlsruhe reagieren zu </w:t>
      </w:r>
      <w:proofErr w:type="spellStart"/>
      <w:r w:rsidRPr="00721D52">
        <w:rPr>
          <w:lang w:val="de-DE"/>
        </w:rPr>
        <w:t>koennen</w:t>
      </w:r>
      <w:proofErr w:type="spellEnd"/>
      <w:r w:rsidRPr="00721D52">
        <w:rPr>
          <w:lang w:val="de-DE"/>
        </w:rPr>
        <w:t xml:space="preserve">.   </w:t>
      </w:r>
    </w:p>
    <w:p w14:paraId="4ACE0276" w14:textId="77777777" w:rsidR="00721D52" w:rsidRDefault="00721D52">
      <w:pPr>
        <w:rPr>
          <w:lang w:val="de-DE"/>
        </w:rPr>
      </w:pPr>
      <w:r w:rsidRPr="00721D52">
        <w:rPr>
          <w:lang w:val="de-DE"/>
        </w:rPr>
        <w:t xml:space="preserve">In den Fraktionen wurden bereits "Leitlinien" </w:t>
      </w:r>
      <w:proofErr w:type="spellStart"/>
      <w:r w:rsidRPr="00721D52">
        <w:rPr>
          <w:lang w:val="de-DE"/>
        </w:rPr>
        <w:t>fuer</w:t>
      </w:r>
      <w:proofErr w:type="spellEnd"/>
      <w:r w:rsidRPr="00721D52">
        <w:rPr>
          <w:lang w:val="de-DE"/>
        </w:rPr>
        <w:t xml:space="preserve"> die Parlamentsbeteiligung diskutiert, die </w:t>
      </w:r>
      <w:proofErr w:type="spellStart"/>
      <w:r w:rsidRPr="00721D52">
        <w:rPr>
          <w:lang w:val="de-DE"/>
        </w:rPr>
        <w:t>Plenumsbeschluesse</w:t>
      </w:r>
      <w:proofErr w:type="spellEnd"/>
      <w:r w:rsidRPr="00721D52">
        <w:rPr>
          <w:lang w:val="de-DE"/>
        </w:rPr>
        <w:t xml:space="preserve"> des Bundestages bei Hilfen an neue </w:t>
      </w:r>
      <w:proofErr w:type="spellStart"/>
      <w:r w:rsidRPr="00721D52">
        <w:rPr>
          <w:lang w:val="de-DE"/>
        </w:rPr>
        <w:t>Laender</w:t>
      </w:r>
      <w:proofErr w:type="spellEnd"/>
      <w:r w:rsidRPr="00721D52">
        <w:rPr>
          <w:lang w:val="de-DE"/>
        </w:rPr>
        <w:t xml:space="preserve"> und beim Einsatz neuer Instrumente der EFSF vorsehen und die </w:t>
      </w:r>
      <w:proofErr w:type="spellStart"/>
      <w:r w:rsidRPr="00721D52">
        <w:rPr>
          <w:lang w:val="de-DE"/>
        </w:rPr>
        <w:t>Ueberwachung</w:t>
      </w:r>
      <w:proofErr w:type="spellEnd"/>
      <w:r w:rsidRPr="00721D52">
        <w:rPr>
          <w:lang w:val="de-DE"/>
        </w:rPr>
        <w:t xml:space="preserve"> der Hilfsprogramme an den Haushaltsausschuss delegieren. </w:t>
      </w:r>
      <w:proofErr w:type="spellStart"/>
      <w:r w:rsidRPr="00721D52">
        <w:rPr>
          <w:lang w:val="de-DE"/>
        </w:rPr>
        <w:t>Schaeuble</w:t>
      </w:r>
      <w:proofErr w:type="spellEnd"/>
      <w:r w:rsidRPr="00721D52">
        <w:rPr>
          <w:lang w:val="de-DE"/>
        </w:rPr>
        <w:t xml:space="preserve"> wirbt in der Fraktion zudem mit umfassenden Informationspapieren </w:t>
      </w:r>
      <w:proofErr w:type="spellStart"/>
      <w:r w:rsidRPr="00721D52">
        <w:rPr>
          <w:lang w:val="de-DE"/>
        </w:rPr>
        <w:t>fuer</w:t>
      </w:r>
      <w:proofErr w:type="spellEnd"/>
      <w:r w:rsidRPr="00721D52">
        <w:rPr>
          <w:lang w:val="de-DE"/>
        </w:rPr>
        <w:t xml:space="preserve"> die Euro-Rettung. Auf 15 Seiten hat sein Ministerium 29 Fragen und Antworten zu allem, was die Regierung und die EU bisher zur Euro-Rettung getan haben und noch planen, zusammengestellt. Darin</w:t>
      </w:r>
      <w:r w:rsidRPr="00721D52">
        <w:rPr>
          <w:lang w:val="de-DE"/>
        </w:rPr>
        <w:t xml:space="preserve"> wird die </w:t>
      </w:r>
      <w:proofErr w:type="spellStart"/>
      <w:r w:rsidRPr="00721D52">
        <w:rPr>
          <w:lang w:val="de-DE"/>
        </w:rPr>
        <w:t>Staerkung</w:t>
      </w:r>
      <w:proofErr w:type="spellEnd"/>
      <w:r w:rsidRPr="00721D52">
        <w:rPr>
          <w:lang w:val="de-DE"/>
        </w:rPr>
        <w:t xml:space="preserve"> des </w:t>
      </w:r>
      <w:proofErr w:type="spellStart"/>
      <w:r w:rsidRPr="00721D52">
        <w:rPr>
          <w:lang w:val="de-DE"/>
        </w:rPr>
        <w:t>Europaeischen</w:t>
      </w:r>
      <w:proofErr w:type="spellEnd"/>
      <w:r w:rsidRPr="00721D52">
        <w:rPr>
          <w:lang w:val="de-DE"/>
        </w:rPr>
        <w:t xml:space="preserve"> </w:t>
      </w:r>
      <w:proofErr w:type="spellStart"/>
      <w:r w:rsidRPr="00721D52">
        <w:rPr>
          <w:lang w:val="de-DE"/>
        </w:rPr>
        <w:t>Stabilitaetspakts</w:t>
      </w:r>
      <w:proofErr w:type="spellEnd"/>
      <w:r w:rsidRPr="00721D52">
        <w:rPr>
          <w:lang w:val="de-DE"/>
        </w:rPr>
        <w:t xml:space="preserve"> betont und die neue </w:t>
      </w:r>
      <w:proofErr w:type="spellStart"/>
      <w:r w:rsidRPr="00721D52">
        <w:rPr>
          <w:lang w:val="de-DE"/>
        </w:rPr>
        <w:t>Privatglaeubigerbeteiligung</w:t>
      </w:r>
      <w:proofErr w:type="spellEnd"/>
      <w:r w:rsidRPr="00721D52">
        <w:rPr>
          <w:lang w:val="de-DE"/>
        </w:rPr>
        <w:t xml:space="preserve"> am </w:t>
      </w:r>
      <w:proofErr w:type="spellStart"/>
      <w:r w:rsidRPr="00721D52">
        <w:rPr>
          <w:lang w:val="de-DE"/>
        </w:rPr>
        <w:t>naechsten</w:t>
      </w:r>
      <w:proofErr w:type="spellEnd"/>
      <w:r w:rsidRPr="00721D52">
        <w:rPr>
          <w:lang w:val="de-DE"/>
        </w:rPr>
        <w:t xml:space="preserve"> Griechenland-Rettungspaket herausgestellt.  </w:t>
      </w:r>
    </w:p>
    <w:p w14:paraId="5171CB5A" w14:textId="77777777" w:rsidR="00721D52" w:rsidRDefault="00721D52">
      <w:pPr>
        <w:rPr>
          <w:lang w:val="de-DE"/>
        </w:rPr>
      </w:pPr>
      <w:r w:rsidRPr="00721D52">
        <w:rPr>
          <w:lang w:val="de-DE"/>
        </w:rPr>
        <w:t xml:space="preserve"> </w:t>
      </w:r>
      <w:proofErr w:type="spellStart"/>
      <w:r w:rsidRPr="00721D52">
        <w:rPr>
          <w:lang w:val="de-DE"/>
        </w:rPr>
        <w:t>Schaeuble</w:t>
      </w:r>
      <w:proofErr w:type="spellEnd"/>
      <w:r w:rsidRPr="00721D52">
        <w:rPr>
          <w:lang w:val="de-DE"/>
        </w:rPr>
        <w:t xml:space="preserve"> warb gestern trotz aller Schwierigkeiten der akuten Schuldenkrise </w:t>
      </w:r>
      <w:proofErr w:type="spellStart"/>
      <w:r w:rsidRPr="00721D52">
        <w:rPr>
          <w:lang w:val="de-DE"/>
        </w:rPr>
        <w:t>fuer</w:t>
      </w:r>
      <w:proofErr w:type="spellEnd"/>
      <w:r w:rsidRPr="00721D52">
        <w:rPr>
          <w:lang w:val="de-DE"/>
        </w:rPr>
        <w:t xml:space="preserve"> eine politische Union in Europa. "</w:t>
      </w:r>
      <w:proofErr w:type="spellStart"/>
      <w:r w:rsidRPr="00721D52">
        <w:rPr>
          <w:lang w:val="de-DE"/>
        </w:rPr>
        <w:t>Natuerlich</w:t>
      </w:r>
      <w:proofErr w:type="spellEnd"/>
      <w:r w:rsidRPr="00721D52">
        <w:rPr>
          <w:lang w:val="de-DE"/>
        </w:rPr>
        <w:t xml:space="preserve"> </w:t>
      </w:r>
      <w:proofErr w:type="spellStart"/>
      <w:r w:rsidRPr="00721D52">
        <w:rPr>
          <w:lang w:val="de-DE"/>
        </w:rPr>
        <w:t>muessen</w:t>
      </w:r>
      <w:proofErr w:type="spellEnd"/>
      <w:r w:rsidRPr="00721D52">
        <w:rPr>
          <w:lang w:val="de-DE"/>
        </w:rPr>
        <w:t xml:space="preserve"> wir die jetzige Krise auf der Basis der geltenden </w:t>
      </w:r>
      <w:proofErr w:type="spellStart"/>
      <w:r w:rsidRPr="00721D52">
        <w:rPr>
          <w:lang w:val="de-DE"/>
        </w:rPr>
        <w:t>Vertraege</w:t>
      </w:r>
      <w:proofErr w:type="spellEnd"/>
      <w:r w:rsidRPr="00721D52">
        <w:rPr>
          <w:lang w:val="de-DE"/>
        </w:rPr>
        <w:t xml:space="preserve"> </w:t>
      </w:r>
      <w:proofErr w:type="spellStart"/>
      <w:r w:rsidRPr="00721D52">
        <w:rPr>
          <w:lang w:val="de-DE"/>
        </w:rPr>
        <w:t>bewaeltigen</w:t>
      </w:r>
      <w:proofErr w:type="spellEnd"/>
      <w:r w:rsidRPr="00721D52">
        <w:rPr>
          <w:lang w:val="de-DE"/>
        </w:rPr>
        <w:t xml:space="preserve">. Wir haben keine anderen. Und das ist auch </w:t>
      </w:r>
      <w:proofErr w:type="spellStart"/>
      <w:r w:rsidRPr="00721D52">
        <w:rPr>
          <w:lang w:val="de-DE"/>
        </w:rPr>
        <w:t>moeglich</w:t>
      </w:r>
      <w:proofErr w:type="spellEnd"/>
      <w:r w:rsidRPr="00721D52">
        <w:rPr>
          <w:lang w:val="de-DE"/>
        </w:rPr>
        <w:t xml:space="preserve">", sagte er. Aber </w:t>
      </w:r>
      <w:proofErr w:type="spellStart"/>
      <w:r w:rsidRPr="00721D52">
        <w:rPr>
          <w:lang w:val="de-DE"/>
        </w:rPr>
        <w:t>fuer</w:t>
      </w:r>
      <w:proofErr w:type="spellEnd"/>
      <w:r w:rsidRPr="00721D52">
        <w:rPr>
          <w:lang w:val="de-DE"/>
        </w:rPr>
        <w:t xml:space="preserve"> eine dauerhafte </w:t>
      </w:r>
      <w:proofErr w:type="spellStart"/>
      <w:r w:rsidRPr="00721D52">
        <w:rPr>
          <w:lang w:val="de-DE"/>
        </w:rPr>
        <w:t>Waehrungsunion</w:t>
      </w:r>
      <w:proofErr w:type="spellEnd"/>
      <w:r w:rsidRPr="00721D52">
        <w:rPr>
          <w:lang w:val="de-DE"/>
        </w:rPr>
        <w:t xml:space="preserve"> seien auch institutionelle Reformen notwendig. "Wenn wir nicht vorangehen, fallen wir </w:t>
      </w:r>
      <w:proofErr w:type="spellStart"/>
      <w:r w:rsidRPr="00721D52">
        <w:rPr>
          <w:lang w:val="de-DE"/>
        </w:rPr>
        <w:t>zurueck</w:t>
      </w:r>
      <w:proofErr w:type="spellEnd"/>
      <w:r w:rsidRPr="00721D52">
        <w:rPr>
          <w:lang w:val="de-DE"/>
        </w:rPr>
        <w:t xml:space="preserve">." Auf Ablehnung </w:t>
      </w:r>
      <w:proofErr w:type="spellStart"/>
      <w:r w:rsidRPr="00721D52">
        <w:rPr>
          <w:lang w:val="de-DE"/>
        </w:rPr>
        <w:t>stoesst</w:t>
      </w:r>
      <w:proofErr w:type="spellEnd"/>
      <w:r w:rsidRPr="00721D52">
        <w:rPr>
          <w:lang w:val="de-DE"/>
        </w:rPr>
        <w:t xml:space="preserve"> er bei der EU-Kommission, die eine </w:t>
      </w:r>
      <w:proofErr w:type="spellStart"/>
      <w:r w:rsidRPr="00721D52">
        <w:rPr>
          <w:lang w:val="de-DE"/>
        </w:rPr>
        <w:t>Aenderung</w:t>
      </w:r>
      <w:proofErr w:type="spellEnd"/>
      <w:r w:rsidRPr="00721D52">
        <w:rPr>
          <w:lang w:val="de-DE"/>
        </w:rPr>
        <w:t xml:space="preserve"> der </w:t>
      </w:r>
      <w:proofErr w:type="spellStart"/>
      <w:r w:rsidRPr="00721D52">
        <w:rPr>
          <w:lang w:val="de-DE"/>
        </w:rPr>
        <w:t>europaeischen</w:t>
      </w:r>
      <w:proofErr w:type="spellEnd"/>
      <w:r w:rsidRPr="00721D52">
        <w:rPr>
          <w:lang w:val="de-DE"/>
        </w:rPr>
        <w:t xml:space="preserve"> </w:t>
      </w:r>
      <w:proofErr w:type="spellStart"/>
      <w:r w:rsidRPr="00721D52">
        <w:rPr>
          <w:lang w:val="de-DE"/>
        </w:rPr>
        <w:t>Vertraege</w:t>
      </w:r>
      <w:proofErr w:type="spellEnd"/>
      <w:r w:rsidRPr="00721D52">
        <w:rPr>
          <w:lang w:val="de-DE"/>
        </w:rPr>
        <w:t xml:space="preserve"> </w:t>
      </w:r>
      <w:proofErr w:type="spellStart"/>
      <w:r w:rsidRPr="00721D52">
        <w:rPr>
          <w:lang w:val="de-DE"/>
        </w:rPr>
        <w:t>fuer</w:t>
      </w:r>
      <w:proofErr w:type="spellEnd"/>
      <w:r w:rsidRPr="00721D52">
        <w:rPr>
          <w:lang w:val="de-DE"/>
        </w:rPr>
        <w:t xml:space="preserve"> </w:t>
      </w:r>
      <w:proofErr w:type="spellStart"/>
      <w:r w:rsidRPr="00721D52">
        <w:rPr>
          <w:lang w:val="de-DE"/>
        </w:rPr>
        <w:t>unnoe</w:t>
      </w:r>
      <w:r w:rsidRPr="00721D52">
        <w:rPr>
          <w:lang w:val="de-DE"/>
        </w:rPr>
        <w:t>tig</w:t>
      </w:r>
      <w:proofErr w:type="spellEnd"/>
      <w:r w:rsidRPr="00721D52">
        <w:rPr>
          <w:lang w:val="de-DE"/>
        </w:rPr>
        <w:t xml:space="preserve"> </w:t>
      </w:r>
      <w:proofErr w:type="spellStart"/>
      <w:r w:rsidRPr="00721D52">
        <w:rPr>
          <w:lang w:val="de-DE"/>
        </w:rPr>
        <w:t>haelt</w:t>
      </w:r>
      <w:proofErr w:type="spellEnd"/>
      <w:r w:rsidRPr="00721D52">
        <w:rPr>
          <w:lang w:val="de-DE"/>
        </w:rPr>
        <w:t xml:space="preserve">. Der Lissabon-Vertrag biete schon jetzt </w:t>
      </w:r>
      <w:proofErr w:type="spellStart"/>
      <w:r w:rsidRPr="00721D52">
        <w:rPr>
          <w:lang w:val="de-DE"/>
        </w:rPr>
        <w:t>genuegend</w:t>
      </w:r>
      <w:proofErr w:type="spellEnd"/>
      <w:r w:rsidRPr="00721D52">
        <w:rPr>
          <w:lang w:val="de-DE"/>
        </w:rPr>
        <w:t xml:space="preserve"> </w:t>
      </w:r>
      <w:proofErr w:type="spellStart"/>
      <w:r w:rsidRPr="00721D52">
        <w:rPr>
          <w:lang w:val="de-DE"/>
        </w:rPr>
        <w:t>Moeglichkeiten</w:t>
      </w:r>
      <w:proofErr w:type="spellEnd"/>
      <w:r w:rsidRPr="00721D52">
        <w:rPr>
          <w:lang w:val="de-DE"/>
        </w:rPr>
        <w:t xml:space="preserve">, die wirtschaftliche Integration zu </w:t>
      </w:r>
      <w:proofErr w:type="spellStart"/>
      <w:r w:rsidRPr="00721D52">
        <w:rPr>
          <w:lang w:val="de-DE"/>
        </w:rPr>
        <w:t>staerken</w:t>
      </w:r>
      <w:proofErr w:type="spellEnd"/>
      <w:r w:rsidRPr="00721D52">
        <w:rPr>
          <w:lang w:val="de-DE"/>
        </w:rPr>
        <w:t xml:space="preserve">, sagte ein Kommissionssprecher.   </w:t>
      </w:r>
    </w:p>
    <w:p w14:paraId="48ADA36C" w14:textId="77777777" w:rsidR="00721D52" w:rsidRDefault="00721D52">
      <w:pPr>
        <w:rPr>
          <w:lang w:val="de-DE"/>
        </w:rPr>
      </w:pPr>
      <w:proofErr w:type="spellStart"/>
      <w:r w:rsidRPr="00721D52">
        <w:rPr>
          <w:lang w:val="de-DE"/>
        </w:rPr>
        <w:t>Schaeuble</w:t>
      </w:r>
      <w:proofErr w:type="spellEnd"/>
      <w:r w:rsidRPr="00721D52">
        <w:rPr>
          <w:lang w:val="de-DE"/>
        </w:rPr>
        <w:t xml:space="preserve"> wandte sich gestern gegen zu viel Schwarzmalerei in der Krise und griff den Internationalen </w:t>
      </w:r>
      <w:proofErr w:type="spellStart"/>
      <w:r w:rsidRPr="00721D52">
        <w:rPr>
          <w:lang w:val="de-DE"/>
        </w:rPr>
        <w:t>Waehrungsfonds</w:t>
      </w:r>
      <w:proofErr w:type="spellEnd"/>
      <w:r w:rsidRPr="00721D52">
        <w:rPr>
          <w:lang w:val="de-DE"/>
        </w:rPr>
        <w:t xml:space="preserve"> (IWF) scharf an. Dessen Berechnungen </w:t>
      </w:r>
      <w:proofErr w:type="spellStart"/>
      <w:r w:rsidRPr="00721D52">
        <w:rPr>
          <w:lang w:val="de-DE"/>
        </w:rPr>
        <w:t>ueber</w:t>
      </w:r>
      <w:proofErr w:type="spellEnd"/>
      <w:r w:rsidRPr="00721D52">
        <w:rPr>
          <w:lang w:val="de-DE"/>
        </w:rPr>
        <w:t xml:space="preserve"> einen angeblichen </w:t>
      </w:r>
      <w:proofErr w:type="spellStart"/>
      <w:r w:rsidRPr="00721D52">
        <w:rPr>
          <w:lang w:val="de-DE"/>
        </w:rPr>
        <w:t>Rekapitalisierungsbedarf</w:t>
      </w:r>
      <w:proofErr w:type="spellEnd"/>
      <w:r w:rsidRPr="00721D52">
        <w:rPr>
          <w:lang w:val="de-DE"/>
        </w:rPr>
        <w:t xml:space="preserve"> der </w:t>
      </w:r>
      <w:proofErr w:type="spellStart"/>
      <w:r w:rsidRPr="00721D52">
        <w:rPr>
          <w:lang w:val="de-DE"/>
        </w:rPr>
        <w:t>europaeischen</w:t>
      </w:r>
      <w:proofErr w:type="spellEnd"/>
      <w:r w:rsidRPr="00721D52">
        <w:rPr>
          <w:lang w:val="de-DE"/>
        </w:rPr>
        <w:t xml:space="preserve"> Banken von 200 Milliarden Euro seien "</w:t>
      </w:r>
      <w:proofErr w:type="spellStart"/>
      <w:r w:rsidRPr="00721D52">
        <w:rPr>
          <w:lang w:val="de-DE"/>
        </w:rPr>
        <w:t>ueberzogen</w:t>
      </w:r>
      <w:proofErr w:type="spellEnd"/>
      <w:r w:rsidRPr="00721D52">
        <w:rPr>
          <w:lang w:val="de-DE"/>
        </w:rPr>
        <w:t xml:space="preserve">", sagte er. Der IWF habe weder die seit 2009 vorgenommenen Abschreibungen noch bestehende </w:t>
      </w:r>
      <w:proofErr w:type="spellStart"/>
      <w:r w:rsidRPr="00721D52">
        <w:rPr>
          <w:lang w:val="de-DE"/>
        </w:rPr>
        <w:t>Absicherungsgeschaefte</w:t>
      </w:r>
      <w:proofErr w:type="spellEnd"/>
      <w:r w:rsidRPr="00721D52">
        <w:rPr>
          <w:lang w:val="de-DE"/>
        </w:rPr>
        <w:t xml:space="preserve"> </w:t>
      </w:r>
      <w:proofErr w:type="spellStart"/>
      <w:r w:rsidRPr="00721D52">
        <w:rPr>
          <w:lang w:val="de-DE"/>
        </w:rPr>
        <w:t>beruecksichtigt</w:t>
      </w:r>
      <w:proofErr w:type="spellEnd"/>
      <w:r w:rsidRPr="00721D52">
        <w:rPr>
          <w:lang w:val="de-DE"/>
        </w:rPr>
        <w:t xml:space="preserve">. "Die Zahlen des IWF sind teils falsch und teils </w:t>
      </w:r>
      <w:proofErr w:type="spellStart"/>
      <w:r w:rsidRPr="00721D52">
        <w:rPr>
          <w:lang w:val="de-DE"/>
        </w:rPr>
        <w:t>missverstaendlich</w:t>
      </w:r>
      <w:proofErr w:type="spellEnd"/>
      <w:r w:rsidRPr="00721D52">
        <w:rPr>
          <w:lang w:val="de-DE"/>
        </w:rPr>
        <w:t>."   Italien: Steuer soll steigen.   Nach der Kritik der</w:t>
      </w:r>
      <w:r w:rsidRPr="00721D52">
        <w:rPr>
          <w:lang w:val="de-DE"/>
        </w:rPr>
        <w:t xml:space="preserve"> </w:t>
      </w:r>
      <w:proofErr w:type="spellStart"/>
      <w:r w:rsidRPr="00721D52">
        <w:rPr>
          <w:lang w:val="de-DE"/>
        </w:rPr>
        <w:t>Europaeischen</w:t>
      </w:r>
      <w:proofErr w:type="spellEnd"/>
      <w:r w:rsidRPr="00721D52">
        <w:rPr>
          <w:lang w:val="de-DE"/>
        </w:rPr>
        <w:t xml:space="preserve"> Zentralbank (EZB) und anderer Euro-Staaten will die Regierung von Silvio Berlusconi ihre </w:t>
      </w:r>
      <w:proofErr w:type="spellStart"/>
      <w:r w:rsidRPr="00721D52">
        <w:rPr>
          <w:lang w:val="de-DE"/>
        </w:rPr>
        <w:t>Sparbemuehungen</w:t>
      </w:r>
      <w:proofErr w:type="spellEnd"/>
      <w:r w:rsidRPr="00721D52">
        <w:rPr>
          <w:lang w:val="de-DE"/>
        </w:rPr>
        <w:t xml:space="preserve"> </w:t>
      </w:r>
      <w:proofErr w:type="spellStart"/>
      <w:r w:rsidRPr="00721D52">
        <w:rPr>
          <w:lang w:val="de-DE"/>
        </w:rPr>
        <w:t>verschaerfen</w:t>
      </w:r>
      <w:proofErr w:type="spellEnd"/>
      <w:r w:rsidRPr="00721D52">
        <w:rPr>
          <w:lang w:val="de-DE"/>
        </w:rPr>
        <w:t xml:space="preserve">. Gestern teilte sie mit, dass die Mehrwertsteuer um einen Prozentpunkt auf 21 Prozent </w:t>
      </w:r>
      <w:proofErr w:type="spellStart"/>
      <w:r w:rsidRPr="00721D52">
        <w:rPr>
          <w:lang w:val="de-DE"/>
        </w:rPr>
        <w:t>erhoeht</w:t>
      </w:r>
      <w:proofErr w:type="spellEnd"/>
      <w:r w:rsidRPr="00721D52">
        <w:rPr>
          <w:lang w:val="de-DE"/>
        </w:rPr>
        <w:t xml:space="preserve"> und eine "Reichen-Steuer" </w:t>
      </w:r>
      <w:proofErr w:type="spellStart"/>
      <w:r w:rsidRPr="00721D52">
        <w:rPr>
          <w:lang w:val="de-DE"/>
        </w:rPr>
        <w:t>eingefuehrt</w:t>
      </w:r>
      <w:proofErr w:type="spellEnd"/>
      <w:r w:rsidRPr="00721D52">
        <w:rPr>
          <w:lang w:val="de-DE"/>
        </w:rPr>
        <w:t xml:space="preserve"> werden soll. </w:t>
      </w:r>
      <w:proofErr w:type="spellStart"/>
      <w:r w:rsidRPr="00721D52">
        <w:rPr>
          <w:lang w:val="de-DE"/>
        </w:rPr>
        <w:t>Ausserdem</w:t>
      </w:r>
      <w:proofErr w:type="spellEnd"/>
      <w:r w:rsidRPr="00721D52">
        <w:rPr>
          <w:lang w:val="de-DE"/>
        </w:rPr>
        <w:t xml:space="preserve"> soll eine Schuldenbremse in die Verfassung aufgenommen werden. Das italienische Sparpaket sieht schon </w:t>
      </w:r>
      <w:proofErr w:type="spellStart"/>
      <w:r w:rsidRPr="00721D52">
        <w:rPr>
          <w:lang w:val="de-DE"/>
        </w:rPr>
        <w:t>fuer</w:t>
      </w:r>
      <w:proofErr w:type="spellEnd"/>
      <w:r w:rsidRPr="00721D52">
        <w:rPr>
          <w:lang w:val="de-DE"/>
        </w:rPr>
        <w:t xml:space="preserve"> 2013 einen ausgeglichenen Haushalt vor. Doch bis dahin ist es noch ein weiter Weg, denn in diesem Jahr liegt das Haus</w:t>
      </w:r>
      <w:r w:rsidRPr="00721D52">
        <w:rPr>
          <w:lang w:val="de-DE"/>
        </w:rPr>
        <w:t xml:space="preserve">haltsdefizit laut Internationalem </w:t>
      </w:r>
      <w:proofErr w:type="spellStart"/>
      <w:r w:rsidRPr="00721D52">
        <w:rPr>
          <w:lang w:val="de-DE"/>
        </w:rPr>
        <w:t>Waehrungsfonds</w:t>
      </w:r>
      <w:proofErr w:type="spellEnd"/>
      <w:r w:rsidRPr="00721D52">
        <w:rPr>
          <w:lang w:val="de-DE"/>
        </w:rPr>
        <w:t xml:space="preserve"> bei 4,3 Prozent. Das Volumen der </w:t>
      </w:r>
      <w:proofErr w:type="spellStart"/>
      <w:r w:rsidRPr="00721D52">
        <w:rPr>
          <w:lang w:val="de-DE"/>
        </w:rPr>
        <w:t>Sparmassnahmen</w:t>
      </w:r>
      <w:proofErr w:type="spellEnd"/>
      <w:r w:rsidRPr="00721D52">
        <w:rPr>
          <w:lang w:val="de-DE"/>
        </w:rPr>
        <w:t xml:space="preserve"> </w:t>
      </w:r>
      <w:proofErr w:type="spellStart"/>
      <w:r w:rsidRPr="00721D52">
        <w:rPr>
          <w:lang w:val="de-DE"/>
        </w:rPr>
        <w:t>betraegt</w:t>
      </w:r>
      <w:proofErr w:type="spellEnd"/>
      <w:r w:rsidRPr="00721D52">
        <w:rPr>
          <w:lang w:val="de-DE"/>
        </w:rPr>
        <w:t xml:space="preserve"> 45,5 Milliarden Euro. Die EZB hatte von Italien Sparverpflichtungen gefordert, bevor sie das Land mit dem Ankauf von Staatspapieren </w:t>
      </w:r>
      <w:proofErr w:type="spellStart"/>
      <w:r w:rsidRPr="00721D52">
        <w:rPr>
          <w:lang w:val="de-DE"/>
        </w:rPr>
        <w:t>stuetzte</w:t>
      </w:r>
      <w:proofErr w:type="spellEnd"/>
      <w:r w:rsidRPr="00721D52">
        <w:rPr>
          <w:lang w:val="de-DE"/>
        </w:rPr>
        <w:t xml:space="preserve">. Die Staatsverschuldung ist chronisch hoch: Ende 2010 lag die Gesamtverschuldung laut Eurostat bei 119 Prozent des Bruttoinlandsprodukts. In dieser Woche </w:t>
      </w:r>
      <w:proofErr w:type="spellStart"/>
      <w:r w:rsidRPr="00721D52">
        <w:rPr>
          <w:lang w:val="de-DE"/>
        </w:rPr>
        <w:t>koennte</w:t>
      </w:r>
      <w:proofErr w:type="spellEnd"/>
      <w:r w:rsidRPr="00721D52">
        <w:rPr>
          <w:lang w:val="de-DE"/>
        </w:rPr>
        <w:t xml:space="preserve"> das Sparpaket </w:t>
      </w:r>
      <w:proofErr w:type="spellStart"/>
      <w:r w:rsidRPr="00721D52">
        <w:rPr>
          <w:lang w:val="de-DE"/>
        </w:rPr>
        <w:t>endgueltig</w:t>
      </w:r>
      <w:proofErr w:type="spellEnd"/>
      <w:r w:rsidRPr="00721D52">
        <w:rPr>
          <w:lang w:val="de-DE"/>
        </w:rPr>
        <w:t xml:space="preserve"> durch das Parlament gehen, bis dahin bleibt der Sparwille eine </w:t>
      </w:r>
      <w:proofErr w:type="spellStart"/>
      <w:r w:rsidRPr="00721D52">
        <w:rPr>
          <w:lang w:val="de-DE"/>
        </w:rPr>
        <w:t>Absichtserklaer</w:t>
      </w:r>
      <w:r w:rsidRPr="00721D52">
        <w:rPr>
          <w:lang w:val="de-DE"/>
        </w:rPr>
        <w:t>ung</w:t>
      </w:r>
      <w:proofErr w:type="spellEnd"/>
      <w:r w:rsidRPr="00721D52">
        <w:rPr>
          <w:lang w:val="de-DE"/>
        </w:rPr>
        <w:t xml:space="preserve">. Die geplanten </w:t>
      </w:r>
      <w:proofErr w:type="spellStart"/>
      <w:r w:rsidRPr="00721D52">
        <w:rPr>
          <w:lang w:val="de-DE"/>
        </w:rPr>
        <w:t>Kuerzungen</w:t>
      </w:r>
      <w:proofErr w:type="spellEnd"/>
      <w:r w:rsidRPr="00721D52">
        <w:rPr>
          <w:lang w:val="de-DE"/>
        </w:rPr>
        <w:t xml:space="preserve"> sind sehr unbeliebt: Gestern legte ein </w:t>
      </w:r>
      <w:r w:rsidRPr="00721D52">
        <w:rPr>
          <w:lang w:val="de-DE"/>
        </w:rPr>
        <w:lastRenderedPageBreak/>
        <w:t xml:space="preserve">Generalstreik das Land lahm. </w:t>
      </w:r>
      <w:proofErr w:type="spellStart"/>
      <w:r w:rsidRPr="00721D52">
        <w:rPr>
          <w:lang w:val="de-DE"/>
        </w:rPr>
        <w:t>kri</w:t>
      </w:r>
      <w:proofErr w:type="spellEnd"/>
      <w:r w:rsidRPr="00721D52">
        <w:rPr>
          <w:lang w:val="de-DE"/>
        </w:rPr>
        <w:t xml:space="preserve">.   Spanien: Schulden gebremst.   </w:t>
      </w:r>
      <w:r w:rsidRPr="00721D52">
        <w:rPr>
          <w:color w:val="B90F28"/>
          <w:lang w:val="de-DE"/>
        </w:rPr>
        <w:t>In der vergangenen Woche bekam Spanien nach langer Zeit wieder ein Lob von der Ratingagentur Moody's. Grund war die Schuldenbremse, welche die Spanier als zweites Euro-Land nach Deutschland in der Verfassung verankerten</w:t>
      </w:r>
      <w:r w:rsidRPr="00721D52">
        <w:rPr>
          <w:lang w:val="de-DE"/>
        </w:rPr>
        <w:t xml:space="preserve">. Ab 2020 darf das strukturelle Defizit spanischer Regionen und des Zentralstaats nicht </w:t>
      </w:r>
      <w:proofErr w:type="spellStart"/>
      <w:r w:rsidRPr="00721D52">
        <w:rPr>
          <w:lang w:val="de-DE"/>
        </w:rPr>
        <w:t>hoeher</w:t>
      </w:r>
      <w:proofErr w:type="spellEnd"/>
      <w:r w:rsidRPr="00721D52">
        <w:rPr>
          <w:lang w:val="de-DE"/>
        </w:rPr>
        <w:t xml:space="preserve"> als 0,4 Prozent sein. Die rasche Umsetzung der Schuldenbremse zeige "breiten Konsens und </w:t>
      </w:r>
      <w:proofErr w:type="spellStart"/>
      <w:r w:rsidRPr="00721D52">
        <w:rPr>
          <w:lang w:val="de-DE"/>
        </w:rPr>
        <w:t>Einverstaendnis</w:t>
      </w:r>
      <w:proofErr w:type="spellEnd"/>
      <w:r w:rsidRPr="00721D52">
        <w:rPr>
          <w:lang w:val="de-DE"/>
        </w:rPr>
        <w:t xml:space="preserve"> mit einer Konsolidierung der Staatsfinanzen </w:t>
      </w:r>
      <w:proofErr w:type="spellStart"/>
      <w:r w:rsidRPr="00721D52">
        <w:rPr>
          <w:lang w:val="de-DE"/>
        </w:rPr>
        <w:t>ueber</w:t>
      </w:r>
      <w:proofErr w:type="spellEnd"/>
      <w:r w:rsidRPr="00721D52">
        <w:rPr>
          <w:lang w:val="de-DE"/>
        </w:rPr>
        <w:t xml:space="preserve"> alle Parteigrenzen hinweg", lobte Moody's. In Wahrheit ist es aber mit dem Konsens in der spanischen Politik nicht weit her, weshalb der sozialistische Premier José Luis Rodríguez Zapatero die Neuwahlen auf November vorziehen musste. Den Haushalt 2012 wird die n</w:t>
      </w:r>
      <w:r w:rsidRPr="00721D52">
        <w:rPr>
          <w:lang w:val="de-DE"/>
        </w:rPr>
        <w:t xml:space="preserve">eue Regierung erarbeiten </w:t>
      </w:r>
      <w:proofErr w:type="spellStart"/>
      <w:r w:rsidRPr="00721D52">
        <w:rPr>
          <w:lang w:val="de-DE"/>
        </w:rPr>
        <w:t>muessen</w:t>
      </w:r>
      <w:proofErr w:type="spellEnd"/>
      <w:r w:rsidRPr="00721D52">
        <w:rPr>
          <w:lang w:val="de-DE"/>
        </w:rPr>
        <w:t xml:space="preserve">, er soll eine Senkung des Defizits auf minus 5,3 Prozent sichern. Um 2011 das Defizitziel von 7,5 Prozent zu erreichen, will Zapatero noch vor den Wahlen einige </w:t>
      </w:r>
      <w:proofErr w:type="spellStart"/>
      <w:r w:rsidRPr="00721D52">
        <w:rPr>
          <w:lang w:val="de-DE"/>
        </w:rPr>
        <w:t>Massnahmen</w:t>
      </w:r>
      <w:proofErr w:type="spellEnd"/>
      <w:r w:rsidRPr="00721D52">
        <w:rPr>
          <w:lang w:val="de-DE"/>
        </w:rPr>
        <w:t xml:space="preserve"> durchsetzen, etwa die staatliche Lotterie an die </w:t>
      </w:r>
      <w:proofErr w:type="spellStart"/>
      <w:r w:rsidRPr="00721D52">
        <w:rPr>
          <w:lang w:val="de-DE"/>
        </w:rPr>
        <w:t>Boerse</w:t>
      </w:r>
      <w:proofErr w:type="spellEnd"/>
      <w:r w:rsidRPr="00721D52">
        <w:rPr>
          <w:lang w:val="de-DE"/>
        </w:rPr>
        <w:t xml:space="preserve"> bringen.   </w:t>
      </w:r>
    </w:p>
    <w:p w14:paraId="21DA735F" w14:textId="77777777" w:rsidR="00721D52" w:rsidRDefault="00721D52">
      <w:pPr>
        <w:rPr>
          <w:lang w:val="de-DE"/>
        </w:rPr>
      </w:pPr>
      <w:r w:rsidRPr="00721D52">
        <w:rPr>
          <w:lang w:val="de-DE"/>
        </w:rPr>
        <w:t xml:space="preserve">Eine internationale Rettung </w:t>
      </w:r>
      <w:proofErr w:type="spellStart"/>
      <w:r w:rsidRPr="00721D52">
        <w:rPr>
          <w:lang w:val="de-DE"/>
        </w:rPr>
        <w:t>fuer</w:t>
      </w:r>
      <w:proofErr w:type="spellEnd"/>
      <w:r w:rsidRPr="00721D52">
        <w:rPr>
          <w:lang w:val="de-DE"/>
        </w:rPr>
        <w:t xml:space="preserve"> Spanien </w:t>
      </w:r>
      <w:proofErr w:type="spellStart"/>
      <w:r w:rsidRPr="00721D52">
        <w:rPr>
          <w:lang w:val="de-DE"/>
        </w:rPr>
        <w:t>haelt</w:t>
      </w:r>
      <w:proofErr w:type="spellEnd"/>
      <w:r w:rsidRPr="00721D52">
        <w:rPr>
          <w:lang w:val="de-DE"/>
        </w:rPr>
        <w:t xml:space="preserve"> die Madrider Regierung trotz der Zuspitzung der Schuldenkrise </w:t>
      </w:r>
      <w:proofErr w:type="spellStart"/>
      <w:r w:rsidRPr="00721D52">
        <w:rPr>
          <w:lang w:val="de-DE"/>
        </w:rPr>
        <w:t>fuer</w:t>
      </w:r>
      <w:proofErr w:type="spellEnd"/>
      <w:r w:rsidRPr="00721D52">
        <w:rPr>
          <w:lang w:val="de-DE"/>
        </w:rPr>
        <w:t xml:space="preserve"> ausgeschlossen. ang.   </w:t>
      </w:r>
    </w:p>
    <w:p w14:paraId="1D90062F" w14:textId="77777777" w:rsidR="00721D52" w:rsidRDefault="00721D52">
      <w:pPr>
        <w:rPr>
          <w:lang w:val="de-DE"/>
        </w:rPr>
      </w:pPr>
      <w:r w:rsidRPr="00721D52">
        <w:rPr>
          <w:lang w:val="de-DE"/>
        </w:rPr>
        <w:t xml:space="preserve">Irland: Alle Sparvorgaben </w:t>
      </w:r>
      <w:proofErr w:type="spellStart"/>
      <w:r w:rsidRPr="00721D52">
        <w:rPr>
          <w:lang w:val="de-DE"/>
        </w:rPr>
        <w:t>erfuellt</w:t>
      </w:r>
      <w:proofErr w:type="spellEnd"/>
      <w:r w:rsidRPr="00721D52">
        <w:rPr>
          <w:lang w:val="de-DE"/>
        </w:rPr>
        <w:t xml:space="preserve">.   Irland gilt derzeit als </w:t>
      </w:r>
      <w:proofErr w:type="spellStart"/>
      <w:r w:rsidRPr="00721D52">
        <w:rPr>
          <w:lang w:val="de-DE"/>
        </w:rPr>
        <w:t>Musterschueler</w:t>
      </w:r>
      <w:proofErr w:type="spellEnd"/>
      <w:r w:rsidRPr="00721D52">
        <w:rPr>
          <w:lang w:val="de-DE"/>
        </w:rPr>
        <w:t xml:space="preserve"> unter den Krisenstaaten der Euro-Zone, </w:t>
      </w:r>
      <w:proofErr w:type="gramStart"/>
      <w:r w:rsidRPr="00721D52">
        <w:rPr>
          <w:lang w:val="de-DE"/>
        </w:rPr>
        <w:t>das beweisen</w:t>
      </w:r>
      <w:proofErr w:type="gramEnd"/>
      <w:r w:rsidRPr="00721D52">
        <w:rPr>
          <w:lang w:val="de-DE"/>
        </w:rPr>
        <w:t xml:space="preserve"> die zuletzt deutlich gesunkenen </w:t>
      </w:r>
      <w:proofErr w:type="spellStart"/>
      <w:r w:rsidRPr="00721D52">
        <w:rPr>
          <w:lang w:val="de-DE"/>
        </w:rPr>
        <w:t>Risikoaufschlaege</w:t>
      </w:r>
      <w:proofErr w:type="spellEnd"/>
      <w:r w:rsidRPr="00721D52">
        <w:rPr>
          <w:lang w:val="de-DE"/>
        </w:rPr>
        <w:t xml:space="preserve"> </w:t>
      </w:r>
      <w:proofErr w:type="spellStart"/>
      <w:r w:rsidRPr="00721D52">
        <w:rPr>
          <w:lang w:val="de-DE"/>
        </w:rPr>
        <w:t>fuer</w:t>
      </w:r>
      <w:proofErr w:type="spellEnd"/>
      <w:r w:rsidRPr="00721D52">
        <w:rPr>
          <w:lang w:val="de-DE"/>
        </w:rPr>
        <w:t xml:space="preserve"> irische Staatsanleihen. Bislang </w:t>
      </w:r>
      <w:proofErr w:type="spellStart"/>
      <w:r w:rsidRPr="00721D52">
        <w:rPr>
          <w:lang w:val="de-DE"/>
        </w:rPr>
        <w:t>erfuellt</w:t>
      </w:r>
      <w:proofErr w:type="spellEnd"/>
      <w:r w:rsidRPr="00721D52">
        <w:rPr>
          <w:lang w:val="de-DE"/>
        </w:rPr>
        <w:t xml:space="preserve"> Irland alle Sparvorgaben, und im Moment geht die EU davon aus, dass die Staatsverschuldung 2012 mit 118 Prozent der Wirtschaftsleistung ihren Gipfel erreichen wird. Damit </w:t>
      </w:r>
      <w:proofErr w:type="spellStart"/>
      <w:r w:rsidRPr="00721D52">
        <w:rPr>
          <w:lang w:val="de-DE"/>
        </w:rPr>
        <w:t>laege</w:t>
      </w:r>
      <w:proofErr w:type="spellEnd"/>
      <w:r w:rsidRPr="00721D52">
        <w:rPr>
          <w:lang w:val="de-DE"/>
        </w:rPr>
        <w:t xml:space="preserve"> sie deutlich unter den 166 Prozent, die </w:t>
      </w:r>
      <w:proofErr w:type="spellStart"/>
      <w:r w:rsidRPr="00721D52">
        <w:rPr>
          <w:lang w:val="de-DE"/>
        </w:rPr>
        <w:t>Bruessel</w:t>
      </w:r>
      <w:proofErr w:type="spellEnd"/>
      <w:r w:rsidRPr="00721D52">
        <w:rPr>
          <w:lang w:val="de-DE"/>
        </w:rPr>
        <w:t xml:space="preserve"> </w:t>
      </w:r>
      <w:proofErr w:type="spellStart"/>
      <w:r w:rsidRPr="00721D52">
        <w:rPr>
          <w:lang w:val="de-DE"/>
        </w:rPr>
        <w:t>fuer</w:t>
      </w:r>
      <w:proofErr w:type="spellEnd"/>
      <w:r w:rsidRPr="00721D52">
        <w:rPr>
          <w:lang w:val="de-DE"/>
        </w:rPr>
        <w:t xml:space="preserve"> Griechenland </w:t>
      </w:r>
      <w:proofErr w:type="spellStart"/>
      <w:r w:rsidRPr="00721D52">
        <w:rPr>
          <w:lang w:val="de-DE"/>
        </w:rPr>
        <w:t>befuerchtet</w:t>
      </w:r>
      <w:proofErr w:type="spellEnd"/>
      <w:r w:rsidRPr="00721D52">
        <w:rPr>
          <w:lang w:val="de-DE"/>
        </w:rPr>
        <w:t xml:space="preserve">. </w:t>
      </w:r>
      <w:proofErr w:type="spellStart"/>
      <w:r w:rsidRPr="00721D52">
        <w:rPr>
          <w:lang w:val="de-DE"/>
        </w:rPr>
        <w:t>Ausserdem</w:t>
      </w:r>
      <w:proofErr w:type="spellEnd"/>
      <w:r w:rsidRPr="00721D52">
        <w:rPr>
          <w:lang w:val="de-DE"/>
        </w:rPr>
        <w:t xml:space="preserve"> </w:t>
      </w:r>
      <w:proofErr w:type="spellStart"/>
      <w:r w:rsidRPr="00721D52">
        <w:rPr>
          <w:lang w:val="de-DE"/>
        </w:rPr>
        <w:t>waechst</w:t>
      </w:r>
      <w:proofErr w:type="spellEnd"/>
      <w:r w:rsidRPr="00721D52">
        <w:rPr>
          <w:lang w:val="de-DE"/>
        </w:rPr>
        <w:t xml:space="preserve"> die irische Wirtschaft nach drei Jahre</w:t>
      </w:r>
      <w:r w:rsidRPr="00721D52">
        <w:rPr>
          <w:lang w:val="de-DE"/>
        </w:rPr>
        <w:t xml:space="preserve">n Rezession wieder. Im ersten Quartal stieg das Bruttoinlandsprodukt um 1,3 Prozent.   </w:t>
      </w:r>
    </w:p>
    <w:p w14:paraId="690C74F4" w14:textId="77777777" w:rsidR="00721D52" w:rsidRDefault="00721D52">
      <w:pPr>
        <w:rPr>
          <w:lang w:val="de-DE"/>
        </w:rPr>
      </w:pPr>
      <w:r w:rsidRPr="00721D52">
        <w:rPr>
          <w:lang w:val="de-DE"/>
        </w:rPr>
        <w:t xml:space="preserve">Allerdings warnte Finanzminister Michael Noonan vor kurzem, dass die Verwerfungen in der Weltwirtschaft auch an Irland nicht spurlos </w:t>
      </w:r>
      <w:proofErr w:type="spellStart"/>
      <w:r w:rsidRPr="00721D52">
        <w:rPr>
          <w:lang w:val="de-DE"/>
        </w:rPr>
        <w:t>voruebergehen</w:t>
      </w:r>
      <w:proofErr w:type="spellEnd"/>
      <w:r w:rsidRPr="00721D52">
        <w:rPr>
          <w:lang w:val="de-DE"/>
        </w:rPr>
        <w:t xml:space="preserve"> werden. Analysten gehen davon aus, dass die Iren trotz der </w:t>
      </w:r>
      <w:proofErr w:type="spellStart"/>
      <w:r w:rsidRPr="00721D52">
        <w:rPr>
          <w:lang w:val="de-DE"/>
        </w:rPr>
        <w:t>Abkuehlung</w:t>
      </w:r>
      <w:proofErr w:type="spellEnd"/>
      <w:r w:rsidRPr="00721D52">
        <w:rPr>
          <w:lang w:val="de-DE"/>
        </w:rPr>
        <w:t xml:space="preserve"> der wichtigen Exportkonjunktur 2011 das Budgetdefizit wie geplant auf zehn Prozent senken </w:t>
      </w:r>
      <w:proofErr w:type="spellStart"/>
      <w:r w:rsidRPr="00721D52">
        <w:rPr>
          <w:lang w:val="de-DE"/>
        </w:rPr>
        <w:t>koennen</w:t>
      </w:r>
      <w:proofErr w:type="spellEnd"/>
      <w:r w:rsidRPr="00721D52">
        <w:rPr>
          <w:lang w:val="de-DE"/>
        </w:rPr>
        <w:t xml:space="preserve">. Weitaus weniger klar ist, ob es Noonan wirklich gelingt, das Defizit bis 2015 unter die Drei-Prozent-Marke zu </w:t>
      </w:r>
      <w:proofErr w:type="spellStart"/>
      <w:r w:rsidRPr="00721D52">
        <w:rPr>
          <w:lang w:val="de-DE"/>
        </w:rPr>
        <w:t>druecken</w:t>
      </w:r>
      <w:proofErr w:type="spellEnd"/>
      <w:r w:rsidRPr="00721D52">
        <w:rPr>
          <w:lang w:val="de-DE"/>
        </w:rPr>
        <w:t xml:space="preserve">. Sollte die Regierung ihre Wachstumsziele verfehlen, </w:t>
      </w:r>
      <w:proofErr w:type="spellStart"/>
      <w:r w:rsidRPr="00721D52">
        <w:rPr>
          <w:lang w:val="de-DE"/>
        </w:rPr>
        <w:t>koennte</w:t>
      </w:r>
      <w:proofErr w:type="spellEnd"/>
      <w:r w:rsidRPr="00721D52">
        <w:rPr>
          <w:lang w:val="de-DE"/>
        </w:rPr>
        <w:t xml:space="preserve"> auch Irland ein zweites Hilfspaket brauchen, </w:t>
      </w:r>
      <w:proofErr w:type="spellStart"/>
      <w:r w:rsidRPr="00721D52">
        <w:rPr>
          <w:lang w:val="de-DE"/>
        </w:rPr>
        <w:t>fuerchtet</w:t>
      </w:r>
      <w:proofErr w:type="spellEnd"/>
      <w:r w:rsidRPr="00721D52">
        <w:rPr>
          <w:lang w:val="de-DE"/>
        </w:rPr>
        <w:t xml:space="preserve"> das Dubliner Wertpapierhaus Glas. mm.   Griechenland: Reformen </w:t>
      </w:r>
      <w:proofErr w:type="spellStart"/>
      <w:r w:rsidRPr="00721D52">
        <w:rPr>
          <w:lang w:val="de-DE"/>
        </w:rPr>
        <w:t>verzoegern</w:t>
      </w:r>
      <w:proofErr w:type="spellEnd"/>
      <w:r w:rsidRPr="00721D52">
        <w:rPr>
          <w:lang w:val="de-DE"/>
        </w:rPr>
        <w:t xml:space="preserve"> sich.   Die Rezessio</w:t>
      </w:r>
      <w:r w:rsidRPr="00721D52">
        <w:rPr>
          <w:lang w:val="de-DE"/>
        </w:rPr>
        <w:t xml:space="preserve">n in Griechenland dauert </w:t>
      </w:r>
      <w:proofErr w:type="spellStart"/>
      <w:r w:rsidRPr="00721D52">
        <w:rPr>
          <w:lang w:val="de-DE"/>
        </w:rPr>
        <w:t>laenger</w:t>
      </w:r>
      <w:proofErr w:type="spellEnd"/>
      <w:r w:rsidRPr="00721D52">
        <w:rPr>
          <w:lang w:val="de-DE"/>
        </w:rPr>
        <w:t xml:space="preserve"> als erwartet. Mittlerweile rechnet die Regierung in Athen damit, dass die Wirtschaft dieses Jahr um </w:t>
      </w:r>
      <w:proofErr w:type="spellStart"/>
      <w:r w:rsidRPr="00721D52">
        <w:rPr>
          <w:lang w:val="de-DE"/>
        </w:rPr>
        <w:t>fuenf</w:t>
      </w:r>
      <w:proofErr w:type="spellEnd"/>
      <w:r w:rsidRPr="00721D52">
        <w:rPr>
          <w:lang w:val="de-DE"/>
        </w:rPr>
        <w:t xml:space="preserve"> Prozent schrumpft und auch </w:t>
      </w:r>
      <w:proofErr w:type="spellStart"/>
      <w:r w:rsidRPr="00721D52">
        <w:rPr>
          <w:lang w:val="de-DE"/>
        </w:rPr>
        <w:t>naechstes</w:t>
      </w:r>
      <w:proofErr w:type="spellEnd"/>
      <w:r w:rsidRPr="00721D52">
        <w:rPr>
          <w:lang w:val="de-DE"/>
        </w:rPr>
        <w:t xml:space="preserve"> Jahr nicht wachsen wird. Als Folge bleiben auch die Steuereinnahmen deutlich hinter den Erwartungen </w:t>
      </w:r>
      <w:proofErr w:type="spellStart"/>
      <w:r w:rsidRPr="00721D52">
        <w:rPr>
          <w:lang w:val="de-DE"/>
        </w:rPr>
        <w:t>zurueck</w:t>
      </w:r>
      <w:proofErr w:type="spellEnd"/>
      <w:r w:rsidRPr="00721D52">
        <w:rPr>
          <w:lang w:val="de-DE"/>
        </w:rPr>
        <w:t xml:space="preserve">. Die Euro-Zone und der Internationale </w:t>
      </w:r>
      <w:proofErr w:type="spellStart"/>
      <w:r w:rsidRPr="00721D52">
        <w:rPr>
          <w:lang w:val="de-DE"/>
        </w:rPr>
        <w:t>Waehrungsfonds</w:t>
      </w:r>
      <w:proofErr w:type="spellEnd"/>
      <w:r w:rsidRPr="00721D52">
        <w:rPr>
          <w:lang w:val="de-DE"/>
        </w:rPr>
        <w:t xml:space="preserve"> (IWF) erwarten deshalb, dass Athen </w:t>
      </w:r>
      <w:proofErr w:type="spellStart"/>
      <w:r w:rsidRPr="00721D52">
        <w:rPr>
          <w:lang w:val="de-DE"/>
        </w:rPr>
        <w:t>zusaetzliche</w:t>
      </w:r>
      <w:proofErr w:type="spellEnd"/>
      <w:r w:rsidRPr="00721D52">
        <w:rPr>
          <w:lang w:val="de-DE"/>
        </w:rPr>
        <w:t xml:space="preserve"> </w:t>
      </w:r>
      <w:proofErr w:type="spellStart"/>
      <w:r w:rsidRPr="00721D52">
        <w:rPr>
          <w:lang w:val="de-DE"/>
        </w:rPr>
        <w:t>Massnahmen</w:t>
      </w:r>
      <w:proofErr w:type="spellEnd"/>
      <w:r w:rsidRPr="00721D52">
        <w:rPr>
          <w:lang w:val="de-DE"/>
        </w:rPr>
        <w:t xml:space="preserve"> ergreift, um das </w:t>
      </w:r>
      <w:proofErr w:type="spellStart"/>
      <w:r w:rsidRPr="00721D52">
        <w:rPr>
          <w:lang w:val="de-DE"/>
        </w:rPr>
        <w:t>fuer</w:t>
      </w:r>
      <w:proofErr w:type="spellEnd"/>
      <w:r w:rsidRPr="00721D52">
        <w:rPr>
          <w:lang w:val="de-DE"/>
        </w:rPr>
        <w:t xml:space="preserve"> dieses Jahr vereinbarte Sparziel doch noch zu erreichen. Eigentlich sollte das Haushaltsdefizi</w:t>
      </w:r>
      <w:r w:rsidRPr="00721D52">
        <w:rPr>
          <w:lang w:val="de-DE"/>
        </w:rPr>
        <w:t xml:space="preserve">t auf 7,5 Prozent des Bruttoinlandsprodukts sinken, von 10,5 Prozent im vergangenen Jahr. Die Regierung rechnet aber mittlerweile mit einer Defizitquote von deutlich </w:t>
      </w:r>
      <w:proofErr w:type="spellStart"/>
      <w:r w:rsidRPr="00721D52">
        <w:rPr>
          <w:lang w:val="de-DE"/>
        </w:rPr>
        <w:t>ueber</w:t>
      </w:r>
      <w:proofErr w:type="spellEnd"/>
      <w:r w:rsidRPr="00721D52">
        <w:rPr>
          <w:lang w:val="de-DE"/>
        </w:rPr>
        <w:t xml:space="preserve"> acht Prozent. </w:t>
      </w:r>
      <w:proofErr w:type="spellStart"/>
      <w:r w:rsidRPr="00721D52">
        <w:rPr>
          <w:lang w:val="de-DE"/>
        </w:rPr>
        <w:t>Fuer</w:t>
      </w:r>
      <w:proofErr w:type="spellEnd"/>
      <w:r w:rsidRPr="00721D52">
        <w:rPr>
          <w:lang w:val="de-DE"/>
        </w:rPr>
        <w:t xml:space="preserve"> das kommende Jahr hat die griechische Regierung bisher noch gar keinen Haushaltsplan vorgelegt. Deshalb reiste die Troika, </w:t>
      </w:r>
      <w:r w:rsidRPr="00721D52">
        <w:rPr>
          <w:lang w:val="de-DE"/>
        </w:rPr>
        <w:lastRenderedPageBreak/>
        <w:t xml:space="preserve">bestehend aus Vertretern des IWF, der EU und der </w:t>
      </w:r>
      <w:proofErr w:type="spellStart"/>
      <w:r w:rsidRPr="00721D52">
        <w:rPr>
          <w:lang w:val="de-DE"/>
        </w:rPr>
        <w:t>Europaeischen</w:t>
      </w:r>
      <w:proofErr w:type="spellEnd"/>
      <w:r w:rsidRPr="00721D52">
        <w:rPr>
          <w:lang w:val="de-DE"/>
        </w:rPr>
        <w:t xml:space="preserve"> Zentralbank (EZB), vergangene Woche unverrichteter Dinge wieder aus Athen ab.   </w:t>
      </w:r>
    </w:p>
    <w:p w14:paraId="0F305D32" w14:textId="77777777" w:rsidR="00721D52" w:rsidRDefault="00721D52">
      <w:pPr>
        <w:rPr>
          <w:lang w:val="de-DE"/>
        </w:rPr>
      </w:pPr>
      <w:r w:rsidRPr="00721D52">
        <w:rPr>
          <w:lang w:val="de-DE"/>
        </w:rPr>
        <w:t xml:space="preserve">Unzufrieden ist die Troika auch deshalb, weil sich die Strukturreformen, die bereits mit Griechenland vereinbart wurden, </w:t>
      </w:r>
      <w:proofErr w:type="spellStart"/>
      <w:r w:rsidRPr="00721D52">
        <w:rPr>
          <w:lang w:val="de-DE"/>
        </w:rPr>
        <w:t>verzoegern</w:t>
      </w:r>
      <w:proofErr w:type="spellEnd"/>
      <w:r w:rsidRPr="00721D52">
        <w:rPr>
          <w:lang w:val="de-DE"/>
        </w:rPr>
        <w:t xml:space="preserve">. Die Beamten-Gewerkschaften verhindern die </w:t>
      </w:r>
      <w:proofErr w:type="spellStart"/>
      <w:r w:rsidRPr="00721D52">
        <w:rPr>
          <w:lang w:val="de-DE"/>
        </w:rPr>
        <w:t>Einfuehrung</w:t>
      </w:r>
      <w:proofErr w:type="spellEnd"/>
      <w:r w:rsidRPr="00721D52">
        <w:rPr>
          <w:lang w:val="de-DE"/>
        </w:rPr>
        <w:t xml:space="preserve"> einer neuen Besoldungsordnung. Die Privatisierungen kommen kaum voran, und </w:t>
      </w:r>
      <w:proofErr w:type="spellStart"/>
      <w:r w:rsidRPr="00721D52">
        <w:rPr>
          <w:lang w:val="de-DE"/>
        </w:rPr>
        <w:t>ueberfluessige</w:t>
      </w:r>
      <w:proofErr w:type="spellEnd"/>
      <w:r w:rsidRPr="00721D52">
        <w:rPr>
          <w:lang w:val="de-DE"/>
        </w:rPr>
        <w:t xml:space="preserve"> </w:t>
      </w:r>
      <w:proofErr w:type="spellStart"/>
      <w:r w:rsidRPr="00721D52">
        <w:rPr>
          <w:lang w:val="de-DE"/>
        </w:rPr>
        <w:t>Behoerden</w:t>
      </w:r>
      <w:proofErr w:type="spellEnd"/>
      <w:r w:rsidRPr="00721D52">
        <w:rPr>
          <w:lang w:val="de-DE"/>
        </w:rPr>
        <w:t xml:space="preserve"> sind immer noch nicht geschlossen worden. Die Regierung in Athen schafft es zudem immer noch nicht, die Einkommensteuer </w:t>
      </w:r>
      <w:proofErr w:type="spellStart"/>
      <w:r w:rsidRPr="00721D52">
        <w:rPr>
          <w:lang w:val="de-DE"/>
        </w:rPr>
        <w:t>lueckenlos</w:t>
      </w:r>
      <w:proofErr w:type="spellEnd"/>
      <w:r w:rsidRPr="00721D52">
        <w:rPr>
          <w:lang w:val="de-DE"/>
        </w:rPr>
        <w:t xml:space="preserve"> einzutreiben. Die Vertreter von IWF, EU und EZB werden nun Mitte September erneut nach Athen reisen. Dann </w:t>
      </w:r>
      <w:proofErr w:type="spellStart"/>
      <w:r w:rsidRPr="00721D52">
        <w:rPr>
          <w:lang w:val="de-DE"/>
        </w:rPr>
        <w:t>muessen</w:t>
      </w:r>
      <w:proofErr w:type="spellEnd"/>
      <w:r w:rsidRPr="00721D52">
        <w:rPr>
          <w:lang w:val="de-DE"/>
        </w:rPr>
        <w:t xml:space="preserve"> die Griechen liefern. Andernfalls will die Troika die Ende September anstehende Kredittranche in </w:t>
      </w:r>
      <w:proofErr w:type="spellStart"/>
      <w:r w:rsidRPr="00721D52">
        <w:rPr>
          <w:lang w:val="de-DE"/>
        </w:rPr>
        <w:t>Hoeh</w:t>
      </w:r>
      <w:r w:rsidRPr="00721D52">
        <w:rPr>
          <w:lang w:val="de-DE"/>
        </w:rPr>
        <w:t>e</w:t>
      </w:r>
      <w:proofErr w:type="spellEnd"/>
      <w:r w:rsidRPr="00721D52">
        <w:rPr>
          <w:lang w:val="de-DE"/>
        </w:rPr>
        <w:t xml:space="preserve"> von acht Milliarden Euro nicht freigeben. rut.   </w:t>
      </w:r>
    </w:p>
    <w:p w14:paraId="784E959F" w14:textId="77777777" w:rsidR="00721D52" w:rsidRDefault="00721D52">
      <w:pPr>
        <w:rPr>
          <w:lang w:val="de-DE"/>
        </w:rPr>
      </w:pPr>
      <w:r w:rsidRPr="00721D52">
        <w:rPr>
          <w:lang w:val="de-DE"/>
        </w:rPr>
        <w:t xml:space="preserve">Portugal: Bisher alle Vorgaben eingehalten.   Gerade hat Portugal die erste </w:t>
      </w:r>
      <w:proofErr w:type="spellStart"/>
      <w:r w:rsidRPr="00721D52">
        <w:rPr>
          <w:lang w:val="de-DE"/>
        </w:rPr>
        <w:t>Ueberpruefung</w:t>
      </w:r>
      <w:proofErr w:type="spellEnd"/>
      <w:r w:rsidRPr="00721D52">
        <w:rPr>
          <w:lang w:val="de-DE"/>
        </w:rPr>
        <w:t xml:space="preserve"> von Vertretern der EU, des Internationalen </w:t>
      </w:r>
      <w:proofErr w:type="spellStart"/>
      <w:r w:rsidRPr="00721D52">
        <w:rPr>
          <w:lang w:val="de-DE"/>
        </w:rPr>
        <w:t>Waehrungsfonds</w:t>
      </w:r>
      <w:proofErr w:type="spellEnd"/>
      <w:r w:rsidRPr="00721D52">
        <w:rPr>
          <w:lang w:val="de-DE"/>
        </w:rPr>
        <w:t xml:space="preserve"> und der </w:t>
      </w:r>
      <w:proofErr w:type="spellStart"/>
      <w:r w:rsidRPr="00721D52">
        <w:rPr>
          <w:lang w:val="de-DE"/>
        </w:rPr>
        <w:t>Europaeischen</w:t>
      </w:r>
      <w:proofErr w:type="spellEnd"/>
      <w:r w:rsidRPr="00721D52">
        <w:rPr>
          <w:lang w:val="de-DE"/>
        </w:rPr>
        <w:t xml:space="preserve"> Zentralbank bestanden. Im Mai hatte die sogenannte Troika dem iberischen Land einen Rettungskredit </w:t>
      </w:r>
      <w:proofErr w:type="spellStart"/>
      <w:r w:rsidRPr="00721D52">
        <w:rPr>
          <w:lang w:val="de-DE"/>
        </w:rPr>
        <w:t>ueber</w:t>
      </w:r>
      <w:proofErr w:type="spellEnd"/>
      <w:r w:rsidRPr="00721D52">
        <w:rPr>
          <w:lang w:val="de-DE"/>
        </w:rPr>
        <w:t xml:space="preserve"> 78 Milliarden Euro genehmigt. Bisher hat Portugal alle Auflagen des umfangreichen Anpassungsprogramms, das an den Kredit </w:t>
      </w:r>
      <w:proofErr w:type="spellStart"/>
      <w:r w:rsidRPr="00721D52">
        <w:rPr>
          <w:lang w:val="de-DE"/>
        </w:rPr>
        <w:t>geknuepft</w:t>
      </w:r>
      <w:proofErr w:type="spellEnd"/>
      <w:r w:rsidRPr="00721D52">
        <w:rPr>
          <w:lang w:val="de-DE"/>
        </w:rPr>
        <w:t xml:space="preserve"> war, </w:t>
      </w:r>
      <w:proofErr w:type="spellStart"/>
      <w:r w:rsidRPr="00721D52">
        <w:rPr>
          <w:lang w:val="de-DE"/>
        </w:rPr>
        <w:t>erfuellt</w:t>
      </w:r>
      <w:proofErr w:type="spellEnd"/>
      <w:r w:rsidRPr="00721D52">
        <w:rPr>
          <w:lang w:val="de-DE"/>
        </w:rPr>
        <w:t>. So schaffte die neue Regierung, die erst im Juni angetreten war, bereits die sogenannten goldenen Aktien ab, die ihr Sondervollmachten in strategisch wichtigen Unterne</w:t>
      </w:r>
      <w:r w:rsidRPr="00721D52">
        <w:rPr>
          <w:lang w:val="de-DE"/>
        </w:rPr>
        <w:t xml:space="preserve">hmen wie Portugal Telecom gesichert hatten. </w:t>
      </w:r>
      <w:proofErr w:type="spellStart"/>
      <w:r w:rsidRPr="00721D52">
        <w:rPr>
          <w:lang w:val="de-DE"/>
        </w:rPr>
        <w:t>Ausserdem</w:t>
      </w:r>
      <w:proofErr w:type="spellEnd"/>
      <w:r w:rsidRPr="00721D52">
        <w:rPr>
          <w:lang w:val="de-DE"/>
        </w:rPr>
        <w:t xml:space="preserve"> wurde eine Flexibilisierung des Arbeitsrechts begonnen und die marode Staatsbank BPN </w:t>
      </w:r>
      <w:proofErr w:type="spellStart"/>
      <w:r w:rsidRPr="00721D52">
        <w:rPr>
          <w:lang w:val="de-DE"/>
        </w:rPr>
        <w:t>fuer</w:t>
      </w:r>
      <w:proofErr w:type="spellEnd"/>
      <w:r w:rsidRPr="00721D52">
        <w:rPr>
          <w:lang w:val="de-DE"/>
        </w:rPr>
        <w:t xml:space="preserve"> einen symbolischen Preis an ein angolanisches Geldinstitut verkauft.   </w:t>
      </w:r>
    </w:p>
    <w:p w14:paraId="1DC527AC" w14:textId="4D740E1F" w:rsidR="00EE4524" w:rsidRDefault="00721D52">
      <w:pPr>
        <w:rPr>
          <w:lang w:val="de-DE"/>
        </w:rPr>
      </w:pPr>
      <w:r w:rsidRPr="00721D52">
        <w:rPr>
          <w:lang w:val="de-DE"/>
        </w:rPr>
        <w:t xml:space="preserve">Um das Defizitziel von minus 5,9 Prozent zum Ende dieses Jahres zu garantieren, entschloss sich die Regierung zudem, einmalig die </w:t>
      </w:r>
      <w:proofErr w:type="spellStart"/>
      <w:r w:rsidRPr="00721D52">
        <w:rPr>
          <w:lang w:val="de-DE"/>
        </w:rPr>
        <w:t>Haelfte</w:t>
      </w:r>
      <w:proofErr w:type="spellEnd"/>
      <w:r w:rsidRPr="00721D52">
        <w:rPr>
          <w:lang w:val="de-DE"/>
        </w:rPr>
        <w:t xml:space="preserve"> des Weihnachtsgeldes zu streichen. Die Troika zeigte sich zufrieden. Die </w:t>
      </w:r>
      <w:proofErr w:type="spellStart"/>
      <w:r w:rsidRPr="00721D52">
        <w:rPr>
          <w:lang w:val="de-DE"/>
        </w:rPr>
        <w:t>naechste</w:t>
      </w:r>
      <w:proofErr w:type="spellEnd"/>
      <w:r w:rsidRPr="00721D52">
        <w:rPr>
          <w:lang w:val="de-DE"/>
        </w:rPr>
        <w:t xml:space="preserve"> Rate in </w:t>
      </w:r>
      <w:proofErr w:type="spellStart"/>
      <w:r w:rsidRPr="00721D52">
        <w:rPr>
          <w:lang w:val="de-DE"/>
        </w:rPr>
        <w:t>Hoehe</w:t>
      </w:r>
      <w:proofErr w:type="spellEnd"/>
      <w:r w:rsidRPr="00721D52">
        <w:rPr>
          <w:lang w:val="de-DE"/>
        </w:rPr>
        <w:t xml:space="preserve"> von 11,5 Milliarden Euro kann somit ausgezahlt werden. Letzte Woche legte der Finanzminister </w:t>
      </w:r>
      <w:proofErr w:type="spellStart"/>
      <w:r w:rsidRPr="00721D52">
        <w:rPr>
          <w:lang w:val="de-DE"/>
        </w:rPr>
        <w:t>ausserdem</w:t>
      </w:r>
      <w:proofErr w:type="spellEnd"/>
      <w:r w:rsidRPr="00721D52">
        <w:rPr>
          <w:lang w:val="de-DE"/>
        </w:rPr>
        <w:t xml:space="preserve"> einen Strategieplan vor, im Zuge dessen das Haushaltsdefizit bis zum Jahr 2015 schon auf minus 0,5 Prozent gesenkt werden soll, statt wie von der Troika vorgesehen auf minus 1,9 Prozent.   Zu zwei Dritteln soll dieser Defizitabbau durch Ausgabensenkungen im </w:t>
      </w:r>
      <w:proofErr w:type="spellStart"/>
      <w:r w:rsidRPr="00721D52">
        <w:rPr>
          <w:lang w:val="de-DE"/>
        </w:rPr>
        <w:t>oeffentlichen</w:t>
      </w:r>
      <w:proofErr w:type="spellEnd"/>
      <w:r w:rsidRPr="00721D52">
        <w:rPr>
          <w:lang w:val="de-DE"/>
        </w:rPr>
        <w:t xml:space="preserve"> Sektor erzielt werden. Bis 2015 s</w:t>
      </w:r>
      <w:r w:rsidRPr="00721D52">
        <w:rPr>
          <w:lang w:val="de-DE"/>
        </w:rPr>
        <w:t xml:space="preserve">oll der Anteil der Staatsausgaben am Bruttoinlandsprodukt von derzeit </w:t>
      </w:r>
      <w:proofErr w:type="spellStart"/>
      <w:r w:rsidRPr="00721D52">
        <w:rPr>
          <w:lang w:val="de-DE"/>
        </w:rPr>
        <w:t>ueber</w:t>
      </w:r>
      <w:proofErr w:type="spellEnd"/>
      <w:r w:rsidRPr="00721D52">
        <w:rPr>
          <w:lang w:val="de-DE"/>
        </w:rPr>
        <w:t xml:space="preserve"> 50 Prozent auf 43,5 Prozent sinken. </w:t>
      </w:r>
      <w:proofErr w:type="spellStart"/>
      <w:r w:rsidRPr="00721D52">
        <w:rPr>
          <w:lang w:val="de-DE"/>
        </w:rPr>
        <w:t>Ausserdem</w:t>
      </w:r>
      <w:proofErr w:type="spellEnd"/>
      <w:r w:rsidRPr="00721D52">
        <w:rPr>
          <w:lang w:val="de-DE"/>
        </w:rPr>
        <w:t xml:space="preserve"> </w:t>
      </w:r>
      <w:proofErr w:type="spellStart"/>
      <w:r w:rsidRPr="00721D52">
        <w:rPr>
          <w:lang w:val="de-DE"/>
        </w:rPr>
        <w:t>verkuendete</w:t>
      </w:r>
      <w:proofErr w:type="spellEnd"/>
      <w:r w:rsidRPr="00721D52">
        <w:rPr>
          <w:lang w:val="de-DE"/>
        </w:rPr>
        <w:t xml:space="preserve"> die Regierung eine "</w:t>
      </w:r>
      <w:proofErr w:type="spellStart"/>
      <w:r w:rsidRPr="00721D52">
        <w:rPr>
          <w:lang w:val="de-DE"/>
        </w:rPr>
        <w:t>voruebergehende</w:t>
      </w:r>
      <w:proofErr w:type="spellEnd"/>
      <w:r w:rsidRPr="00721D52">
        <w:rPr>
          <w:lang w:val="de-DE"/>
        </w:rPr>
        <w:t xml:space="preserve">" </w:t>
      </w:r>
      <w:proofErr w:type="spellStart"/>
      <w:r w:rsidRPr="00721D52">
        <w:rPr>
          <w:lang w:val="de-DE"/>
        </w:rPr>
        <w:t>Erhoehung</w:t>
      </w:r>
      <w:proofErr w:type="spellEnd"/>
      <w:r w:rsidRPr="00721D52">
        <w:rPr>
          <w:lang w:val="de-DE"/>
        </w:rPr>
        <w:t xml:space="preserve"> der </w:t>
      </w:r>
      <w:proofErr w:type="spellStart"/>
      <w:r w:rsidRPr="00721D52">
        <w:rPr>
          <w:lang w:val="de-DE"/>
        </w:rPr>
        <w:t>Spitzensaetze</w:t>
      </w:r>
      <w:proofErr w:type="spellEnd"/>
      <w:r w:rsidRPr="00721D52">
        <w:rPr>
          <w:lang w:val="de-DE"/>
        </w:rPr>
        <w:t xml:space="preserve"> bei der Einkommens- und der </w:t>
      </w:r>
      <w:proofErr w:type="spellStart"/>
      <w:r w:rsidRPr="00721D52">
        <w:rPr>
          <w:lang w:val="de-DE"/>
        </w:rPr>
        <w:t>Koerperschaftsteuer</w:t>
      </w:r>
      <w:proofErr w:type="spellEnd"/>
      <w:r w:rsidRPr="00721D52">
        <w:rPr>
          <w:lang w:val="de-DE"/>
        </w:rPr>
        <w:t>....</w:t>
      </w:r>
    </w:p>
    <w:p w14:paraId="13EEB59A" w14:textId="6935D5F9" w:rsidR="00721D52" w:rsidRPr="00721D52" w:rsidRDefault="00721D52">
      <w:pPr>
        <w:rPr>
          <w:color w:val="969696"/>
          <w:lang w:val="de-DE"/>
        </w:rPr>
      </w:pPr>
      <w:r w:rsidRPr="00721D52">
        <w:rPr>
          <w:color w:val="969696"/>
          <w:lang w:val="de-DE"/>
        </w:rPr>
        <w:t xml:space="preserve">Fokus Deutschland </w:t>
      </w:r>
    </w:p>
    <w:sectPr w:rsidR="00721D52" w:rsidRPr="00721D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040149">
    <w:abstractNumId w:val="8"/>
  </w:num>
  <w:num w:numId="2" w16cid:durableId="1643926399">
    <w:abstractNumId w:val="6"/>
  </w:num>
  <w:num w:numId="3" w16cid:durableId="1765497599">
    <w:abstractNumId w:val="5"/>
  </w:num>
  <w:num w:numId="4" w16cid:durableId="950090180">
    <w:abstractNumId w:val="4"/>
  </w:num>
  <w:num w:numId="5" w16cid:durableId="446389359">
    <w:abstractNumId w:val="7"/>
  </w:num>
  <w:num w:numId="6" w16cid:durableId="966160344">
    <w:abstractNumId w:val="3"/>
  </w:num>
  <w:num w:numId="7" w16cid:durableId="283584571">
    <w:abstractNumId w:val="2"/>
  </w:num>
  <w:num w:numId="8" w16cid:durableId="2081755892">
    <w:abstractNumId w:val="1"/>
  </w:num>
  <w:num w:numId="9" w16cid:durableId="47267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D52"/>
    <w:rsid w:val="00AA1D8D"/>
    <w:rsid w:val="00B47730"/>
    <w:rsid w:val="00CB0664"/>
    <w:rsid w:val="00EE45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85412"/>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2024-03-08T20:50:00Z</dcterms:created>
  <dcterms:modified xsi:type="dcterms:W3CDTF">2024-03-08T20:50:00Z</dcterms:modified>
  <cp:category/>
</cp:coreProperties>
</file>