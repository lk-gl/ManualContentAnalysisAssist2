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4A45" w14:textId="77777777" w:rsidR="003B4D54" w:rsidRPr="0051285A" w:rsidRDefault="0051285A">
      <w:pPr>
        <w:rPr>
          <w:lang w:val="de-DE"/>
        </w:rPr>
      </w:pPr>
      <w:r w:rsidRPr="0051285A">
        <w:rPr>
          <w:lang w:val="de-DE"/>
        </w:rPr>
        <w:t>FileNr:63|</w:t>
      </w:r>
      <w:proofErr w:type="gramStart"/>
      <w:r w:rsidRPr="0051285A">
        <w:rPr>
          <w:lang w:val="de-DE"/>
        </w:rPr>
        <w:t>id:A</w:t>
      </w:r>
      <w:proofErr w:type="gramEnd"/>
      <w:r w:rsidRPr="0051285A">
        <w:rPr>
          <w:lang w:val="de-DE"/>
        </w:rPr>
        <w:t>100998688|date:2018-10-26|source:SZ|title:Lob der Staatsschulden</w:t>
      </w:r>
    </w:p>
    <w:p w14:paraId="47DC3885" w14:textId="77777777" w:rsidR="003B4D54" w:rsidRPr="0051285A" w:rsidRDefault="0051285A">
      <w:pPr>
        <w:rPr>
          <w:lang w:val="de-DE"/>
        </w:rPr>
      </w:pPr>
      <w:r w:rsidRPr="0051285A">
        <w:rPr>
          <w:lang w:val="de-DE"/>
        </w:rPr>
        <w:t>#######DONT CHANGE THE ABOVE############</w:t>
      </w:r>
    </w:p>
    <w:p w14:paraId="7F74FB83" w14:textId="77777777" w:rsidR="0051285A" w:rsidRDefault="0051285A">
      <w:pPr>
        <w:rPr>
          <w:lang w:val="de-DE"/>
        </w:rPr>
      </w:pPr>
      <w:r w:rsidRPr="0051285A">
        <w:rPr>
          <w:lang w:val="de-DE"/>
        </w:rPr>
        <w:t xml:space="preserve">Neben der </w:t>
      </w:r>
      <w:proofErr w:type="spellStart"/>
      <w:r w:rsidRPr="0051285A">
        <w:rPr>
          <w:lang w:val="de-DE"/>
        </w:rPr>
        <w:t>Exportstaerke</w:t>
      </w:r>
      <w:proofErr w:type="spellEnd"/>
      <w:r w:rsidRPr="0051285A">
        <w:rPr>
          <w:lang w:val="de-DE"/>
        </w:rPr>
        <w:t xml:space="preserve"> ist die schwarze Null der Stolz der deutschen Volkswirtschaft. Jetzt wird sie wieder gefeiert: Die </w:t>
      </w:r>
      <w:r w:rsidRPr="0051285A">
        <w:rPr>
          <w:lang w:val="de-DE"/>
        </w:rPr>
        <w:t xml:space="preserve">neueste </w:t>
      </w:r>
      <w:proofErr w:type="spellStart"/>
      <w:r w:rsidRPr="0051285A">
        <w:rPr>
          <w:lang w:val="de-DE"/>
        </w:rPr>
        <w:t>Steuerschaetzung</w:t>
      </w:r>
      <w:proofErr w:type="spellEnd"/>
      <w:r w:rsidRPr="0051285A">
        <w:rPr>
          <w:lang w:val="de-DE"/>
        </w:rPr>
        <w:t xml:space="preserve"> </w:t>
      </w:r>
      <w:proofErr w:type="spellStart"/>
      <w:r w:rsidRPr="0051285A">
        <w:rPr>
          <w:lang w:val="de-DE"/>
        </w:rPr>
        <w:t>fuer</w:t>
      </w:r>
      <w:proofErr w:type="spellEnd"/>
      <w:r w:rsidRPr="0051285A">
        <w:rPr>
          <w:lang w:val="de-DE"/>
        </w:rPr>
        <w:t xml:space="preserve"> 2019 ist da, und auch im kommenden Jahr sollen die Einnahmen des Staates die Ausgaben </w:t>
      </w:r>
      <w:proofErr w:type="spellStart"/>
      <w:r w:rsidRPr="0051285A">
        <w:rPr>
          <w:lang w:val="de-DE"/>
        </w:rPr>
        <w:t>uebersteigen</w:t>
      </w:r>
      <w:proofErr w:type="spellEnd"/>
      <w:r w:rsidRPr="0051285A">
        <w:rPr>
          <w:lang w:val="de-DE"/>
        </w:rPr>
        <w:t>. Der neue SPD-Finanzminister Olaf Scholz will wie CDU-</w:t>
      </w:r>
      <w:proofErr w:type="spellStart"/>
      <w:r w:rsidRPr="0051285A">
        <w:rPr>
          <w:lang w:val="de-DE"/>
        </w:rPr>
        <w:t>Vorgaenger</w:t>
      </w:r>
      <w:proofErr w:type="spellEnd"/>
      <w:r w:rsidRPr="0051285A">
        <w:rPr>
          <w:lang w:val="de-DE"/>
        </w:rPr>
        <w:t xml:space="preserve"> Wolfgang </w:t>
      </w:r>
      <w:proofErr w:type="spellStart"/>
      <w:r w:rsidRPr="0051285A">
        <w:rPr>
          <w:lang w:val="de-DE"/>
        </w:rPr>
        <w:t>Schaeuble</w:t>
      </w:r>
      <w:proofErr w:type="spellEnd"/>
      <w:r w:rsidRPr="0051285A">
        <w:rPr>
          <w:lang w:val="de-DE"/>
        </w:rPr>
        <w:t xml:space="preserve"> die schwarze Null. </w:t>
      </w:r>
      <w:r w:rsidRPr="0051285A">
        <w:rPr>
          <w:color w:val="8C5F8C"/>
          <w:lang w:val="de-DE"/>
        </w:rPr>
        <w:t xml:space="preserve">Es </w:t>
      </w:r>
      <w:proofErr w:type="spellStart"/>
      <w:r w:rsidRPr="0051285A">
        <w:rPr>
          <w:color w:val="8C5F8C"/>
          <w:lang w:val="de-DE"/>
        </w:rPr>
        <w:t>waere</w:t>
      </w:r>
      <w:proofErr w:type="spellEnd"/>
      <w:r w:rsidRPr="0051285A">
        <w:rPr>
          <w:color w:val="8C5F8C"/>
          <w:lang w:val="de-DE"/>
        </w:rPr>
        <w:t xml:space="preserve"> der sechste deutsche </w:t>
      </w:r>
      <w:proofErr w:type="spellStart"/>
      <w:r w:rsidRPr="0051285A">
        <w:rPr>
          <w:color w:val="8C5F8C"/>
          <w:lang w:val="de-DE"/>
        </w:rPr>
        <w:t>Haushaltsueberschuss</w:t>
      </w:r>
      <w:proofErr w:type="spellEnd"/>
      <w:r w:rsidRPr="0051285A">
        <w:rPr>
          <w:color w:val="8C5F8C"/>
          <w:lang w:val="de-DE"/>
        </w:rPr>
        <w:t xml:space="preserve"> in Folge, seit 2014 ist der deutsche Staat aus den roten Zahlen. Das klingt </w:t>
      </w:r>
      <w:proofErr w:type="spellStart"/>
      <w:r w:rsidRPr="0051285A">
        <w:rPr>
          <w:color w:val="8C5F8C"/>
          <w:lang w:val="de-DE"/>
        </w:rPr>
        <w:t>schoen</w:t>
      </w:r>
      <w:proofErr w:type="spellEnd"/>
      <w:r w:rsidRPr="0051285A">
        <w:rPr>
          <w:color w:val="8C5F8C"/>
          <w:lang w:val="de-DE"/>
        </w:rPr>
        <w:t xml:space="preserve"> und </w:t>
      </w:r>
      <w:proofErr w:type="spellStart"/>
      <w:r w:rsidRPr="0051285A">
        <w:rPr>
          <w:color w:val="8C5F8C"/>
          <w:lang w:val="de-DE"/>
        </w:rPr>
        <w:t>vernuenftig</w:t>
      </w:r>
      <w:proofErr w:type="spellEnd"/>
      <w:r w:rsidRPr="0051285A">
        <w:rPr>
          <w:color w:val="8C5F8C"/>
          <w:lang w:val="de-DE"/>
        </w:rPr>
        <w:t xml:space="preserve">. Das klingt historisch. Doch leider ist es vor allem ein historischer Fehler. Die Bundesregierung erhebt die schwarze Null zum Zweck an sich und </w:t>
      </w:r>
      <w:proofErr w:type="spellStart"/>
      <w:r w:rsidRPr="0051285A">
        <w:rPr>
          <w:color w:val="8C5F8C"/>
          <w:lang w:val="de-DE"/>
        </w:rPr>
        <w:t>gefaehrdet</w:t>
      </w:r>
      <w:proofErr w:type="spellEnd"/>
      <w:r w:rsidRPr="0051285A">
        <w:rPr>
          <w:color w:val="8C5F8C"/>
          <w:lang w:val="de-DE"/>
        </w:rPr>
        <w:t xml:space="preserve"> dadurch die Zukunft Deutschlands</w:t>
      </w:r>
      <w:r w:rsidRPr="0051285A">
        <w:rPr>
          <w:lang w:val="de-DE"/>
        </w:rPr>
        <w:t xml:space="preserve"> und im schlimmsten Fall sogar das globale Finanzsystem. Denn Staatsschulden sind besser als ihr Ruf. Wenn Regierungen einen Kredit aufnehmen, gehen sie nicht zur Sparkasse, sondern verkaufen eine Staatsanleihe, beispielsweise </w:t>
      </w:r>
      <w:proofErr w:type="spellStart"/>
      <w:r w:rsidRPr="0051285A">
        <w:rPr>
          <w:lang w:val="de-DE"/>
        </w:rPr>
        <w:t>fuer</w:t>
      </w:r>
      <w:proofErr w:type="spellEnd"/>
      <w:r w:rsidRPr="0051285A">
        <w:rPr>
          <w:lang w:val="de-DE"/>
        </w:rPr>
        <w:t xml:space="preserve"> </w:t>
      </w:r>
      <w:proofErr w:type="spellStart"/>
      <w:r w:rsidRPr="0051285A">
        <w:rPr>
          <w:lang w:val="de-DE"/>
        </w:rPr>
        <w:t>fuenf</w:t>
      </w:r>
      <w:proofErr w:type="spellEnd"/>
      <w:r w:rsidRPr="0051285A">
        <w:rPr>
          <w:lang w:val="de-DE"/>
        </w:rPr>
        <w:t xml:space="preserve"> Milliarden Euro. Dem Inhaber der Anleihe verspricht der Staat, das Geld in zwei oder zehn Jahren </w:t>
      </w:r>
      <w:proofErr w:type="spellStart"/>
      <w:r w:rsidRPr="0051285A">
        <w:rPr>
          <w:lang w:val="de-DE"/>
        </w:rPr>
        <w:t>vollstaendig</w:t>
      </w:r>
      <w:proofErr w:type="spellEnd"/>
      <w:r w:rsidRPr="0051285A">
        <w:rPr>
          <w:lang w:val="de-DE"/>
        </w:rPr>
        <w:t xml:space="preserve"> </w:t>
      </w:r>
      <w:proofErr w:type="spellStart"/>
      <w:r w:rsidRPr="0051285A">
        <w:rPr>
          <w:lang w:val="de-DE"/>
        </w:rPr>
        <w:t>zurueckzuzahlen</w:t>
      </w:r>
      <w:proofErr w:type="spellEnd"/>
      <w:r w:rsidRPr="0051285A">
        <w:rPr>
          <w:lang w:val="de-DE"/>
        </w:rPr>
        <w:t xml:space="preserve">. Die Investoren bekommen </w:t>
      </w:r>
      <w:proofErr w:type="spellStart"/>
      <w:r w:rsidRPr="0051285A">
        <w:rPr>
          <w:lang w:val="de-DE"/>
        </w:rPr>
        <w:t>natuerlich</w:t>
      </w:r>
      <w:proofErr w:type="spellEnd"/>
      <w:r w:rsidRPr="0051285A">
        <w:rPr>
          <w:lang w:val="de-DE"/>
        </w:rPr>
        <w:t xml:space="preserve"> Zinsen. Das ist der normale Lauf der </w:t>
      </w:r>
      <w:proofErr w:type="gramStart"/>
      <w:r w:rsidRPr="0051285A">
        <w:rPr>
          <w:lang w:val="de-DE"/>
        </w:rPr>
        <w:t>Dinge  doch</w:t>
      </w:r>
      <w:proofErr w:type="gramEnd"/>
      <w:r w:rsidRPr="0051285A">
        <w:rPr>
          <w:lang w:val="de-DE"/>
        </w:rPr>
        <w:t xml:space="preserve"> im Fall der Bundesrepublik lief es in den vergangenen Jahren an</w:t>
      </w:r>
      <w:r w:rsidRPr="0051285A">
        <w:rPr>
          <w:lang w:val="de-DE"/>
        </w:rPr>
        <w:t>ders.</w:t>
      </w:r>
    </w:p>
    <w:p w14:paraId="66712CBE" w14:textId="45E1D07E" w:rsidR="003B4D54" w:rsidRDefault="0051285A">
      <w:r w:rsidRPr="0051285A">
        <w:rPr>
          <w:color w:val="C864AA"/>
          <w:lang w:val="de-DE"/>
        </w:rPr>
        <w:t xml:space="preserve">Deutschland hat in den vergangenen Jahren teilweise </w:t>
      </w:r>
      <w:proofErr w:type="gramStart"/>
      <w:r w:rsidRPr="0051285A">
        <w:rPr>
          <w:color w:val="C864AA"/>
          <w:lang w:val="de-DE"/>
        </w:rPr>
        <w:t>gar keine</w:t>
      </w:r>
      <w:proofErr w:type="gramEnd"/>
      <w:r w:rsidRPr="0051285A">
        <w:rPr>
          <w:color w:val="C864AA"/>
          <w:lang w:val="de-DE"/>
        </w:rPr>
        <w:t xml:space="preserve"> Zinsen bezahlt, sondern welche von den Investoren bekommen: Die </w:t>
      </w:r>
      <w:proofErr w:type="spellStart"/>
      <w:r w:rsidRPr="0051285A">
        <w:rPr>
          <w:color w:val="C864AA"/>
          <w:lang w:val="de-DE"/>
        </w:rPr>
        <w:t>Finanzmaerkte</w:t>
      </w:r>
      <w:proofErr w:type="spellEnd"/>
      <w:r w:rsidRPr="0051285A">
        <w:rPr>
          <w:color w:val="C864AA"/>
          <w:lang w:val="de-DE"/>
        </w:rPr>
        <w:t xml:space="preserve"> haben Deutschland Geld geschenkt, um Milliarden in Bundesanleihen investieren zu </w:t>
      </w:r>
      <w:proofErr w:type="spellStart"/>
      <w:r w:rsidRPr="0051285A">
        <w:rPr>
          <w:color w:val="C864AA"/>
          <w:lang w:val="de-DE"/>
        </w:rPr>
        <w:t>duerfen</w:t>
      </w:r>
      <w:proofErr w:type="spellEnd"/>
      <w:r w:rsidRPr="0051285A">
        <w:rPr>
          <w:color w:val="C864AA"/>
          <w:lang w:val="de-DE"/>
        </w:rPr>
        <w:t xml:space="preserve">. </w:t>
      </w:r>
      <w:proofErr w:type="gramStart"/>
      <w:r w:rsidRPr="0051285A">
        <w:rPr>
          <w:color w:val="C864AA"/>
          <w:lang w:val="de-DE"/>
        </w:rPr>
        <w:t>In diesen Zeit</w:t>
      </w:r>
      <w:proofErr w:type="gramEnd"/>
      <w:r w:rsidRPr="0051285A">
        <w:rPr>
          <w:color w:val="C864AA"/>
          <w:lang w:val="de-DE"/>
        </w:rPr>
        <w:t xml:space="preserve"> nicht mehr Schulden aufzunehmen, ist grob </w:t>
      </w:r>
      <w:proofErr w:type="spellStart"/>
      <w:r w:rsidRPr="0051285A">
        <w:rPr>
          <w:color w:val="C864AA"/>
          <w:lang w:val="de-DE"/>
        </w:rPr>
        <w:t>unvernuenftig</w:t>
      </w:r>
      <w:proofErr w:type="spellEnd"/>
      <w:r w:rsidRPr="0051285A">
        <w:rPr>
          <w:color w:val="C864AA"/>
          <w:lang w:val="de-DE"/>
        </w:rPr>
        <w:t>.</w:t>
      </w:r>
      <w:r w:rsidRPr="0051285A">
        <w:rPr>
          <w:lang w:val="de-DE"/>
        </w:rPr>
        <w:t xml:space="preserve"> Wer Geld geschenkt bekommt, muss zugreifen. Deutschland </w:t>
      </w:r>
      <w:proofErr w:type="spellStart"/>
      <w:r w:rsidRPr="0051285A">
        <w:rPr>
          <w:lang w:val="de-DE"/>
        </w:rPr>
        <w:t>haette</w:t>
      </w:r>
      <w:proofErr w:type="spellEnd"/>
      <w:r w:rsidRPr="0051285A">
        <w:rPr>
          <w:lang w:val="de-DE"/>
        </w:rPr>
        <w:t xml:space="preserve"> die </w:t>
      </w:r>
      <w:proofErr w:type="spellStart"/>
      <w:r w:rsidRPr="0051285A">
        <w:rPr>
          <w:lang w:val="de-DE"/>
        </w:rPr>
        <w:t>zusaetzlichen</w:t>
      </w:r>
      <w:proofErr w:type="spellEnd"/>
      <w:r w:rsidRPr="0051285A">
        <w:rPr>
          <w:lang w:val="de-DE"/>
        </w:rPr>
        <w:t xml:space="preserve"> Milliarden gut </w:t>
      </w:r>
      <w:proofErr w:type="spellStart"/>
      <w:r w:rsidRPr="0051285A">
        <w:rPr>
          <w:lang w:val="de-DE"/>
        </w:rPr>
        <w:t>fuer</w:t>
      </w:r>
      <w:proofErr w:type="spellEnd"/>
      <w:r w:rsidRPr="0051285A">
        <w:rPr>
          <w:lang w:val="de-DE"/>
        </w:rPr>
        <w:t xml:space="preserve"> Zukunftsinvestitionen ausgeben </w:t>
      </w:r>
      <w:proofErr w:type="spellStart"/>
      <w:r w:rsidRPr="0051285A">
        <w:rPr>
          <w:lang w:val="de-DE"/>
        </w:rPr>
        <w:t>koennen</w:t>
      </w:r>
      <w:proofErr w:type="spellEnd"/>
      <w:r w:rsidRPr="0051285A">
        <w:rPr>
          <w:lang w:val="de-DE"/>
        </w:rPr>
        <w:t xml:space="preserve">, </w:t>
      </w:r>
      <w:proofErr w:type="spellStart"/>
      <w:r w:rsidRPr="0051285A">
        <w:rPr>
          <w:lang w:val="de-DE"/>
        </w:rPr>
        <w:t>fuer</w:t>
      </w:r>
      <w:proofErr w:type="spellEnd"/>
      <w:r w:rsidRPr="0051285A">
        <w:rPr>
          <w:lang w:val="de-DE"/>
        </w:rPr>
        <w:t xml:space="preserve"> die besonders wichtige </w:t>
      </w:r>
      <w:proofErr w:type="spellStart"/>
      <w:r w:rsidRPr="0051285A">
        <w:rPr>
          <w:lang w:val="de-DE"/>
        </w:rPr>
        <w:t>fruehkindliche</w:t>
      </w:r>
      <w:proofErr w:type="spellEnd"/>
      <w:r w:rsidRPr="0051285A">
        <w:rPr>
          <w:lang w:val="de-DE"/>
        </w:rPr>
        <w:t xml:space="preserve"> Bildung, </w:t>
      </w:r>
      <w:proofErr w:type="spellStart"/>
      <w:r w:rsidRPr="0051285A">
        <w:rPr>
          <w:lang w:val="de-DE"/>
        </w:rPr>
        <w:t>fuer</w:t>
      </w:r>
      <w:proofErr w:type="spellEnd"/>
      <w:r w:rsidRPr="0051285A">
        <w:rPr>
          <w:lang w:val="de-DE"/>
        </w:rPr>
        <w:t xml:space="preserve"> den Internetausbau, </w:t>
      </w:r>
      <w:proofErr w:type="spellStart"/>
      <w:r w:rsidRPr="0051285A">
        <w:rPr>
          <w:lang w:val="de-DE"/>
        </w:rPr>
        <w:t>fuer</w:t>
      </w:r>
      <w:proofErr w:type="spellEnd"/>
      <w:r w:rsidRPr="0051285A">
        <w:rPr>
          <w:lang w:val="de-DE"/>
        </w:rPr>
        <w:t xml:space="preserve"> Bundeswehr-Flugzeuge, die auch abheben. Deutschland hat eine historische Chance vertan. Dass die Zinsen </w:t>
      </w:r>
      <w:proofErr w:type="spellStart"/>
      <w:r w:rsidRPr="0051285A">
        <w:rPr>
          <w:lang w:val="de-DE"/>
        </w:rPr>
        <w:t>fuer</w:t>
      </w:r>
      <w:proofErr w:type="spellEnd"/>
      <w:r w:rsidRPr="0051285A">
        <w:rPr>
          <w:lang w:val="de-DE"/>
        </w:rPr>
        <w:t xml:space="preserve"> die Bundesregierung nahe null oder sogar negativ sind, kommt so schnell nicht wieder. Die </w:t>
      </w:r>
      <w:proofErr w:type="spellStart"/>
      <w:r w:rsidRPr="0051285A">
        <w:rPr>
          <w:lang w:val="de-DE"/>
        </w:rPr>
        <w:t>Europaeische</w:t>
      </w:r>
      <w:proofErr w:type="spellEnd"/>
      <w:r w:rsidRPr="0051285A">
        <w:rPr>
          <w:lang w:val="de-DE"/>
        </w:rPr>
        <w:t xml:space="preserve"> Zentralbank wird bald </w:t>
      </w:r>
      <w:proofErr w:type="spellStart"/>
      <w:r w:rsidRPr="0051285A">
        <w:rPr>
          <w:lang w:val="de-DE"/>
        </w:rPr>
        <w:t>aufhoeren</w:t>
      </w:r>
      <w:proofErr w:type="spellEnd"/>
      <w:r w:rsidRPr="0051285A">
        <w:rPr>
          <w:lang w:val="de-DE"/>
        </w:rPr>
        <w:t xml:space="preserve">, Staatsanleihen aufzukaufen und dadurch die </w:t>
      </w:r>
      <w:r w:rsidRPr="0051285A">
        <w:rPr>
          <w:lang w:val="de-DE"/>
        </w:rPr>
        <w:t xml:space="preserve">Zinsen zu </w:t>
      </w:r>
      <w:proofErr w:type="spellStart"/>
      <w:r w:rsidRPr="0051285A">
        <w:rPr>
          <w:lang w:val="de-DE"/>
        </w:rPr>
        <w:t>druecken</w:t>
      </w:r>
      <w:proofErr w:type="spellEnd"/>
      <w:r w:rsidRPr="0051285A">
        <w:rPr>
          <w:lang w:val="de-DE"/>
        </w:rPr>
        <w:t xml:space="preserve">. </w:t>
      </w:r>
      <w:proofErr w:type="spellStart"/>
      <w:r w:rsidRPr="0051285A">
        <w:rPr>
          <w:lang w:val="de-DE"/>
        </w:rPr>
        <w:t>Ausserdem</w:t>
      </w:r>
      <w:proofErr w:type="spellEnd"/>
      <w:r w:rsidRPr="0051285A">
        <w:rPr>
          <w:lang w:val="de-DE"/>
        </w:rPr>
        <w:t xml:space="preserve"> ist die Euro-Krise im Vergleich zu 2012 und 2015 </w:t>
      </w:r>
      <w:proofErr w:type="spellStart"/>
      <w:r w:rsidRPr="0051285A">
        <w:rPr>
          <w:lang w:val="de-DE"/>
        </w:rPr>
        <w:t>eingedaemmt</w:t>
      </w:r>
      <w:proofErr w:type="spellEnd"/>
      <w:r w:rsidRPr="0051285A">
        <w:rPr>
          <w:lang w:val="de-DE"/>
        </w:rPr>
        <w:t xml:space="preserve">. Investoren haben Geld aus </w:t>
      </w:r>
      <w:proofErr w:type="spellStart"/>
      <w:r w:rsidRPr="0051285A">
        <w:rPr>
          <w:lang w:val="de-DE"/>
        </w:rPr>
        <w:t>Krisenlaendern</w:t>
      </w:r>
      <w:proofErr w:type="spellEnd"/>
      <w:r w:rsidRPr="0051285A">
        <w:rPr>
          <w:lang w:val="de-DE"/>
        </w:rPr>
        <w:t xml:space="preserve"> abgezogen und in Deutschland investiert. Denn Staatsanleihen sind nicht irgendwelche Wertpapiere, sie sind das </w:t>
      </w:r>
      <w:proofErr w:type="spellStart"/>
      <w:r w:rsidRPr="0051285A">
        <w:rPr>
          <w:lang w:val="de-DE"/>
        </w:rPr>
        <w:t>Rueckgrat</w:t>
      </w:r>
      <w:proofErr w:type="spellEnd"/>
      <w:r w:rsidRPr="0051285A">
        <w:rPr>
          <w:lang w:val="de-DE"/>
        </w:rPr>
        <w:t xml:space="preserve"> des Finanzsystems. Das wird oft </w:t>
      </w:r>
      <w:proofErr w:type="spellStart"/>
      <w:r w:rsidRPr="0051285A">
        <w:rPr>
          <w:lang w:val="de-DE"/>
        </w:rPr>
        <w:t>uebersehen</w:t>
      </w:r>
      <w:proofErr w:type="spellEnd"/>
      <w:r w:rsidRPr="0051285A">
        <w:rPr>
          <w:lang w:val="de-DE"/>
        </w:rPr>
        <w:t xml:space="preserve">. Banken und </w:t>
      </w:r>
      <w:proofErr w:type="spellStart"/>
      <w:r w:rsidRPr="0051285A">
        <w:rPr>
          <w:lang w:val="de-DE"/>
        </w:rPr>
        <w:t>grosse</w:t>
      </w:r>
      <w:proofErr w:type="spellEnd"/>
      <w:r w:rsidRPr="0051285A">
        <w:rPr>
          <w:lang w:val="de-DE"/>
        </w:rPr>
        <w:t xml:space="preserve"> Fonds, die unsere Altersvorsorge verwalten, brauchen Staatsanleihen wie normale </w:t>
      </w:r>
      <w:proofErr w:type="spellStart"/>
      <w:r w:rsidRPr="0051285A">
        <w:rPr>
          <w:lang w:val="de-DE"/>
        </w:rPr>
        <w:t>Buerger</w:t>
      </w:r>
      <w:proofErr w:type="spellEnd"/>
      <w:r w:rsidRPr="0051285A">
        <w:rPr>
          <w:lang w:val="de-DE"/>
        </w:rPr>
        <w:t xml:space="preserve"> Bargeld und Girokonto. Wenn ein Finanzinstitut 50 Milliarden Euro </w:t>
      </w:r>
      <w:proofErr w:type="spellStart"/>
      <w:r w:rsidRPr="0051285A">
        <w:rPr>
          <w:lang w:val="de-DE"/>
        </w:rPr>
        <w:t>uebrig</w:t>
      </w:r>
      <w:proofErr w:type="spellEnd"/>
      <w:r w:rsidRPr="0051285A">
        <w:rPr>
          <w:lang w:val="de-DE"/>
        </w:rPr>
        <w:t xml:space="preserve"> hat, kann es diese Summe nicht einf</w:t>
      </w:r>
      <w:r w:rsidRPr="0051285A">
        <w:rPr>
          <w:lang w:val="de-DE"/>
        </w:rPr>
        <w:t xml:space="preserve">ach auf ein Sparkonto legen. Sie muss das Geld irgendwo investieren, und Staatsanleihen sind die relativ sichersten Finanzprodukte </w:t>
      </w:r>
      <w:proofErr w:type="spellStart"/>
      <w:r w:rsidRPr="0051285A">
        <w:rPr>
          <w:lang w:val="de-DE"/>
        </w:rPr>
        <w:t>fuer</w:t>
      </w:r>
      <w:proofErr w:type="spellEnd"/>
      <w:r w:rsidRPr="0051285A">
        <w:rPr>
          <w:lang w:val="de-DE"/>
        </w:rPr>
        <w:t xml:space="preserve"> </w:t>
      </w:r>
      <w:proofErr w:type="spellStart"/>
      <w:r w:rsidRPr="0051285A">
        <w:rPr>
          <w:lang w:val="de-DE"/>
        </w:rPr>
        <w:t>grosse</w:t>
      </w:r>
      <w:proofErr w:type="spellEnd"/>
      <w:r w:rsidRPr="0051285A">
        <w:rPr>
          <w:lang w:val="de-DE"/>
        </w:rPr>
        <w:t xml:space="preserve"> Investoren. </w:t>
      </w:r>
      <w:r w:rsidRPr="0051285A">
        <w:rPr>
          <w:color w:val="F03250"/>
          <w:lang w:val="de-DE"/>
        </w:rPr>
        <w:t>US-</w:t>
      </w:r>
      <w:proofErr w:type="spellStart"/>
      <w:r w:rsidRPr="0051285A">
        <w:rPr>
          <w:color w:val="F03250"/>
          <w:lang w:val="de-DE"/>
        </w:rPr>
        <w:t>Praesident</w:t>
      </w:r>
      <w:proofErr w:type="spellEnd"/>
      <w:r w:rsidRPr="0051285A">
        <w:rPr>
          <w:color w:val="F03250"/>
          <w:lang w:val="de-DE"/>
        </w:rPr>
        <w:t xml:space="preserve"> Bill Clinton hat die Staatsschulden Ende der Neunzigerjahre so stark </w:t>
      </w:r>
      <w:proofErr w:type="spellStart"/>
      <w:r w:rsidRPr="0051285A">
        <w:rPr>
          <w:color w:val="F03250"/>
          <w:lang w:val="de-DE"/>
        </w:rPr>
        <w:t>gedrueckt</w:t>
      </w:r>
      <w:proofErr w:type="spellEnd"/>
      <w:r w:rsidRPr="0051285A">
        <w:rPr>
          <w:color w:val="F03250"/>
          <w:lang w:val="de-DE"/>
        </w:rPr>
        <w:t xml:space="preserve">, dass es </w:t>
      </w:r>
      <w:proofErr w:type="spellStart"/>
      <w:r w:rsidRPr="0051285A">
        <w:rPr>
          <w:color w:val="F03250"/>
          <w:lang w:val="de-DE"/>
        </w:rPr>
        <w:t>ploetzlich</w:t>
      </w:r>
      <w:proofErr w:type="spellEnd"/>
      <w:r w:rsidRPr="0051285A">
        <w:rPr>
          <w:color w:val="F03250"/>
          <w:lang w:val="de-DE"/>
        </w:rPr>
        <w:t xml:space="preserve"> realistisch erschien, sie in nur </w:t>
      </w:r>
      <w:proofErr w:type="spellStart"/>
      <w:r w:rsidRPr="0051285A">
        <w:rPr>
          <w:color w:val="F03250"/>
          <w:lang w:val="de-DE"/>
        </w:rPr>
        <w:t>zwoelf</w:t>
      </w:r>
      <w:proofErr w:type="spellEnd"/>
      <w:r w:rsidRPr="0051285A">
        <w:rPr>
          <w:color w:val="F03250"/>
          <w:lang w:val="de-DE"/>
        </w:rPr>
        <w:t xml:space="preserve"> Jahren ganz abzubauen. Clintons Berater analysierten die Folgen </w:t>
      </w:r>
      <w:proofErr w:type="spellStart"/>
      <w:r w:rsidRPr="0051285A">
        <w:rPr>
          <w:color w:val="F03250"/>
          <w:lang w:val="de-DE"/>
        </w:rPr>
        <w:t>fuer</w:t>
      </w:r>
      <w:proofErr w:type="spellEnd"/>
      <w:r w:rsidRPr="0051285A">
        <w:rPr>
          <w:color w:val="F03250"/>
          <w:lang w:val="de-DE"/>
        </w:rPr>
        <w:t xml:space="preserve"> das Finanzsystem und stellten fest: Eine schuldenfreie USA </w:t>
      </w:r>
      <w:proofErr w:type="spellStart"/>
      <w:r w:rsidRPr="0051285A">
        <w:rPr>
          <w:color w:val="F03250"/>
          <w:lang w:val="de-DE"/>
        </w:rPr>
        <w:t>wuerde</w:t>
      </w:r>
      <w:proofErr w:type="spellEnd"/>
      <w:r w:rsidRPr="0051285A">
        <w:rPr>
          <w:color w:val="F03250"/>
          <w:lang w:val="de-DE"/>
        </w:rPr>
        <w:t xml:space="preserve"> das gesamte Finanzsystem in Gefahr bringen</w:t>
      </w:r>
      <w:r w:rsidRPr="0051285A">
        <w:rPr>
          <w:lang w:val="de-DE"/>
        </w:rPr>
        <w:t xml:space="preserve">. Der Bericht blieb unter </w:t>
      </w:r>
      <w:proofErr w:type="gramStart"/>
      <w:r w:rsidRPr="0051285A">
        <w:rPr>
          <w:lang w:val="de-DE"/>
        </w:rPr>
        <w:t>Verschluss  und</w:t>
      </w:r>
      <w:proofErr w:type="gramEnd"/>
      <w:r w:rsidRPr="0051285A">
        <w:rPr>
          <w:lang w:val="de-DE"/>
        </w:rPr>
        <w:t xml:space="preserve"> die US-Schulden sanken nicht, sondern stiegen deutlich. Allerdings: Zu hohe Staatsschulden sind </w:t>
      </w:r>
      <w:proofErr w:type="spellStart"/>
      <w:r w:rsidRPr="0051285A">
        <w:rPr>
          <w:lang w:val="de-DE"/>
        </w:rPr>
        <w:t>gefaehrlich</w:t>
      </w:r>
      <w:proofErr w:type="spellEnd"/>
      <w:r w:rsidRPr="0051285A">
        <w:rPr>
          <w:lang w:val="de-DE"/>
        </w:rPr>
        <w:t xml:space="preserve">, </w:t>
      </w:r>
      <w:proofErr w:type="gramStart"/>
      <w:r w:rsidRPr="0051285A">
        <w:rPr>
          <w:lang w:val="de-DE"/>
        </w:rPr>
        <w:t>das wissen</w:t>
      </w:r>
      <w:proofErr w:type="gramEnd"/>
      <w:r w:rsidRPr="0051285A">
        <w:rPr>
          <w:lang w:val="de-DE"/>
        </w:rPr>
        <w:t xml:space="preserve"> nicht nur die Griechen, die immer noch unter der massiven Wirtschaftskrise leiden. Die Euro-</w:t>
      </w:r>
      <w:proofErr w:type="spellStart"/>
      <w:r w:rsidRPr="0051285A">
        <w:rPr>
          <w:lang w:val="de-DE"/>
        </w:rPr>
        <w:t>Laender</w:t>
      </w:r>
      <w:proofErr w:type="spellEnd"/>
      <w:r w:rsidRPr="0051285A">
        <w:rPr>
          <w:lang w:val="de-DE"/>
        </w:rPr>
        <w:t xml:space="preserve"> haben sich daher eine Schuldengrenze von 60 Prozent der </w:t>
      </w:r>
      <w:proofErr w:type="spellStart"/>
      <w:r w:rsidRPr="0051285A">
        <w:rPr>
          <w:lang w:val="de-DE"/>
        </w:rPr>
        <w:t>jaehrlichen</w:t>
      </w:r>
      <w:proofErr w:type="spellEnd"/>
      <w:r w:rsidRPr="0051285A">
        <w:rPr>
          <w:lang w:val="de-DE"/>
        </w:rPr>
        <w:t xml:space="preserve"> </w:t>
      </w:r>
      <w:r w:rsidRPr="0051285A">
        <w:rPr>
          <w:lang w:val="de-DE"/>
        </w:rPr>
        <w:lastRenderedPageBreak/>
        <w:t xml:space="preserve">Wirtschaftsleistung gegeben. </w:t>
      </w:r>
      <w:r w:rsidRPr="0051285A">
        <w:rPr>
          <w:color w:val="00BE82"/>
          <w:lang w:val="de-DE"/>
        </w:rPr>
        <w:t xml:space="preserve">Doch diese Zahl ist aus </w:t>
      </w:r>
      <w:proofErr w:type="spellStart"/>
      <w:r w:rsidRPr="0051285A">
        <w:rPr>
          <w:color w:val="00BE82"/>
          <w:lang w:val="de-DE"/>
        </w:rPr>
        <w:t>oekonomischer</w:t>
      </w:r>
      <w:proofErr w:type="spellEnd"/>
      <w:r w:rsidRPr="0051285A">
        <w:rPr>
          <w:color w:val="00BE82"/>
          <w:lang w:val="de-DE"/>
        </w:rPr>
        <w:t xml:space="preserve"> Sicht </w:t>
      </w:r>
      <w:proofErr w:type="spellStart"/>
      <w:r w:rsidRPr="0051285A">
        <w:rPr>
          <w:color w:val="00BE82"/>
          <w:lang w:val="de-DE"/>
        </w:rPr>
        <w:t>willkuerlich</w:t>
      </w:r>
      <w:proofErr w:type="spellEnd"/>
      <w:r w:rsidRPr="0051285A">
        <w:rPr>
          <w:color w:val="00BE82"/>
          <w:lang w:val="de-DE"/>
        </w:rPr>
        <w:t xml:space="preserve"> und </w:t>
      </w:r>
      <w:proofErr w:type="spellStart"/>
      <w:r w:rsidRPr="0051285A">
        <w:rPr>
          <w:color w:val="00BE82"/>
          <w:lang w:val="de-DE"/>
        </w:rPr>
        <w:t>fuer</w:t>
      </w:r>
      <w:proofErr w:type="spellEnd"/>
      <w:r w:rsidRPr="0051285A">
        <w:rPr>
          <w:color w:val="00BE82"/>
          <w:lang w:val="de-DE"/>
        </w:rPr>
        <w:t xml:space="preserve"> viele Staaten zu niedrig.</w:t>
      </w:r>
      <w:r w:rsidRPr="0051285A">
        <w:rPr>
          <w:lang w:val="de-DE"/>
        </w:rPr>
        <w:t xml:space="preserve"> </w:t>
      </w:r>
      <w:r w:rsidRPr="0051285A">
        <w:rPr>
          <w:color w:val="C864AA"/>
          <w:lang w:val="de-DE"/>
        </w:rPr>
        <w:t xml:space="preserve">Mehr Schulden sind </w:t>
      </w:r>
      <w:proofErr w:type="spellStart"/>
      <w:r w:rsidRPr="0051285A">
        <w:rPr>
          <w:color w:val="C864AA"/>
          <w:lang w:val="de-DE"/>
        </w:rPr>
        <w:t>moeglich</w:t>
      </w:r>
      <w:proofErr w:type="spellEnd"/>
      <w:r w:rsidRPr="0051285A">
        <w:rPr>
          <w:color w:val="C864AA"/>
          <w:lang w:val="de-DE"/>
        </w:rPr>
        <w:t xml:space="preserve">, da </w:t>
      </w:r>
      <w:proofErr w:type="spellStart"/>
      <w:r w:rsidRPr="0051285A">
        <w:rPr>
          <w:color w:val="C864AA"/>
          <w:lang w:val="de-DE"/>
        </w:rPr>
        <w:t>wuerde</w:t>
      </w:r>
      <w:proofErr w:type="spellEnd"/>
      <w:r w:rsidRPr="0051285A">
        <w:rPr>
          <w:color w:val="C864AA"/>
          <w:lang w:val="de-DE"/>
        </w:rPr>
        <w:t xml:space="preserve"> keine Panik an den </w:t>
      </w:r>
      <w:proofErr w:type="spellStart"/>
      <w:r w:rsidRPr="0051285A">
        <w:rPr>
          <w:color w:val="C864AA"/>
          <w:lang w:val="de-DE"/>
        </w:rPr>
        <w:t>Finanzmaerkten</w:t>
      </w:r>
      <w:proofErr w:type="spellEnd"/>
      <w:r w:rsidRPr="0051285A">
        <w:rPr>
          <w:color w:val="C864AA"/>
          <w:lang w:val="de-DE"/>
        </w:rPr>
        <w:t xml:space="preserve"> </w:t>
      </w:r>
      <w:proofErr w:type="gramStart"/>
      <w:r w:rsidRPr="0051285A">
        <w:rPr>
          <w:color w:val="C864AA"/>
          <w:lang w:val="de-DE"/>
        </w:rPr>
        <w:t>ausbrechen  wenn</w:t>
      </w:r>
      <w:proofErr w:type="gramEnd"/>
      <w:r w:rsidRPr="0051285A">
        <w:rPr>
          <w:color w:val="C864AA"/>
          <w:lang w:val="de-DE"/>
        </w:rPr>
        <w:t xml:space="preserve"> es klug gemacht wird</w:t>
      </w:r>
      <w:r w:rsidRPr="0051285A">
        <w:rPr>
          <w:lang w:val="de-DE"/>
        </w:rPr>
        <w:t xml:space="preserve">. Gutes Schuldenmanagement muss den Wirtschaftszyklus </w:t>
      </w:r>
      <w:proofErr w:type="spellStart"/>
      <w:r w:rsidRPr="0051285A">
        <w:rPr>
          <w:lang w:val="de-DE"/>
        </w:rPr>
        <w:t>beruecksichtigen</w:t>
      </w:r>
      <w:proofErr w:type="spellEnd"/>
      <w:r w:rsidRPr="0051285A">
        <w:rPr>
          <w:lang w:val="de-DE"/>
        </w:rPr>
        <w:t xml:space="preserve">. Die deutsche Konjunktur </w:t>
      </w:r>
      <w:proofErr w:type="spellStart"/>
      <w:r w:rsidRPr="0051285A">
        <w:rPr>
          <w:lang w:val="de-DE"/>
        </w:rPr>
        <w:t>laeuft</w:t>
      </w:r>
      <w:proofErr w:type="spellEnd"/>
      <w:r w:rsidRPr="0051285A">
        <w:rPr>
          <w:lang w:val="de-DE"/>
        </w:rPr>
        <w:t xml:space="preserve"> immer noch sensationell gut, manche sehen darin den besten Zeitpunkt, Kredite </w:t>
      </w:r>
      <w:proofErr w:type="spellStart"/>
      <w:r w:rsidRPr="0051285A">
        <w:rPr>
          <w:lang w:val="de-DE"/>
        </w:rPr>
        <w:t>zurueckzuzahlen</w:t>
      </w:r>
      <w:proofErr w:type="spellEnd"/>
      <w:r w:rsidRPr="0051285A">
        <w:rPr>
          <w:lang w:val="de-DE"/>
        </w:rPr>
        <w:t xml:space="preserve">. Doch die Minizinsen </w:t>
      </w:r>
      <w:proofErr w:type="spellStart"/>
      <w:r w:rsidRPr="0051285A">
        <w:rPr>
          <w:lang w:val="de-DE"/>
        </w:rPr>
        <w:t>fuer</w:t>
      </w:r>
      <w:proofErr w:type="spellEnd"/>
      <w:r w:rsidRPr="0051285A">
        <w:rPr>
          <w:lang w:val="de-DE"/>
        </w:rPr>
        <w:t xml:space="preserve"> den Staat schlagen dieses Argument. Will die Politik den </w:t>
      </w:r>
      <w:proofErr w:type="spellStart"/>
      <w:r w:rsidRPr="0051285A">
        <w:rPr>
          <w:lang w:val="de-DE"/>
        </w:rPr>
        <w:t>Finanzmaerkten</w:t>
      </w:r>
      <w:proofErr w:type="spellEnd"/>
      <w:r w:rsidRPr="0051285A">
        <w:rPr>
          <w:lang w:val="de-DE"/>
        </w:rPr>
        <w:t xml:space="preserve"> signalisieren, dass sie </w:t>
      </w:r>
      <w:proofErr w:type="spellStart"/>
      <w:r w:rsidRPr="0051285A">
        <w:rPr>
          <w:lang w:val="de-DE"/>
        </w:rPr>
        <w:t>serioes</w:t>
      </w:r>
      <w:proofErr w:type="spellEnd"/>
      <w:r w:rsidRPr="0051285A">
        <w:rPr>
          <w:lang w:val="de-DE"/>
        </w:rPr>
        <w:t xml:space="preserve"> wirtschaftet, kann sie sich in einem </w:t>
      </w:r>
      <w:proofErr w:type="spellStart"/>
      <w:r w:rsidRPr="0051285A">
        <w:rPr>
          <w:lang w:val="de-DE"/>
        </w:rPr>
        <w:t>ueberparteilichen</w:t>
      </w:r>
      <w:proofErr w:type="spellEnd"/>
      <w:r w:rsidRPr="0051285A">
        <w:rPr>
          <w:lang w:val="de-DE"/>
        </w:rPr>
        <w:t xml:space="preserve"> Pakt verpflichten, nach dem Ende der Niedrigzinsphase die Schuldenaufnahme zu stoppen. </w:t>
      </w:r>
      <w:r w:rsidRPr="0051285A">
        <w:rPr>
          <w:color w:val="8C5F8C"/>
          <w:lang w:val="de-DE"/>
        </w:rPr>
        <w:t xml:space="preserve">Der Staat ist kein </w:t>
      </w:r>
      <w:proofErr w:type="spellStart"/>
      <w:r w:rsidRPr="0051285A">
        <w:rPr>
          <w:color w:val="8C5F8C"/>
          <w:lang w:val="de-DE"/>
        </w:rPr>
        <w:t>schwaebischer</w:t>
      </w:r>
      <w:proofErr w:type="spellEnd"/>
      <w:r w:rsidRPr="0051285A">
        <w:rPr>
          <w:color w:val="8C5F8C"/>
          <w:lang w:val="de-DE"/>
        </w:rPr>
        <w:t xml:space="preserve"> Buchhalter, der sein Haus abbezahlen muss</w:t>
      </w:r>
      <w:r w:rsidRPr="0051285A">
        <w:rPr>
          <w:lang w:val="de-DE"/>
        </w:rPr>
        <w:t xml:space="preserve">. Und Staatsanleihen sind keine Ratenkredite. Manchmal ist es </w:t>
      </w:r>
      <w:proofErr w:type="spellStart"/>
      <w:r w:rsidRPr="0051285A">
        <w:rPr>
          <w:lang w:val="de-DE"/>
        </w:rPr>
        <w:t>fuer</w:t>
      </w:r>
      <w:proofErr w:type="spellEnd"/>
      <w:r w:rsidRPr="0051285A">
        <w:rPr>
          <w:lang w:val="de-DE"/>
        </w:rPr>
        <w:t xml:space="preserve"> eine Gesellschaft besser, mehr auszugeben als einzunehmen. </w:t>
      </w:r>
      <w:r>
        <w:t xml:space="preserve">Das Dogma der </w:t>
      </w:r>
      <w:proofErr w:type="spellStart"/>
      <w:r>
        <w:t>schwarzen</w:t>
      </w:r>
      <w:proofErr w:type="spellEnd"/>
      <w:r>
        <w:t xml:space="preserve"> Null muss fallen....</w:t>
      </w:r>
    </w:p>
    <w:p w14:paraId="70A59391" w14:textId="1E3EDB45" w:rsidR="0051285A" w:rsidRPr="0051285A" w:rsidRDefault="0051285A">
      <w:pPr>
        <w:rPr>
          <w:color w:val="5A5F5F"/>
        </w:rPr>
      </w:pPr>
      <w:proofErr w:type="spellStart"/>
      <w:r w:rsidRPr="0051285A">
        <w:rPr>
          <w:color w:val="5A5F5F"/>
        </w:rPr>
        <w:t>Fokus</w:t>
      </w:r>
      <w:proofErr w:type="spellEnd"/>
      <w:r w:rsidRPr="0051285A">
        <w:rPr>
          <w:color w:val="5A5F5F"/>
        </w:rPr>
        <w:t xml:space="preserve"> Deutschland </w:t>
      </w:r>
    </w:p>
    <w:p w14:paraId="6D079882" w14:textId="70767819" w:rsidR="0051285A" w:rsidRPr="0051285A" w:rsidRDefault="0051285A">
      <w:pPr>
        <w:rPr>
          <w:color w:val="73AFDC"/>
        </w:rPr>
      </w:pPr>
      <w:proofErr w:type="spellStart"/>
      <w:r w:rsidRPr="0051285A">
        <w:rPr>
          <w:color w:val="73AFDC"/>
        </w:rPr>
        <w:t>Warnend-Negativ</w:t>
      </w:r>
      <w:proofErr w:type="spellEnd"/>
    </w:p>
    <w:sectPr w:rsidR="0051285A" w:rsidRPr="005128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228522">
    <w:abstractNumId w:val="8"/>
  </w:num>
  <w:num w:numId="2" w16cid:durableId="961886092">
    <w:abstractNumId w:val="6"/>
  </w:num>
  <w:num w:numId="3" w16cid:durableId="2022730842">
    <w:abstractNumId w:val="5"/>
  </w:num>
  <w:num w:numId="4" w16cid:durableId="2001229964">
    <w:abstractNumId w:val="4"/>
  </w:num>
  <w:num w:numId="5" w16cid:durableId="1245143611">
    <w:abstractNumId w:val="7"/>
  </w:num>
  <w:num w:numId="6" w16cid:durableId="611211017">
    <w:abstractNumId w:val="3"/>
  </w:num>
  <w:num w:numId="7" w16cid:durableId="595556339">
    <w:abstractNumId w:val="2"/>
  </w:num>
  <w:num w:numId="8" w16cid:durableId="1335649041">
    <w:abstractNumId w:val="1"/>
  </w:num>
  <w:num w:numId="9" w16cid:durableId="179721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D54"/>
    <w:rsid w:val="005128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8EBE72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2024-03-08T19:34:00Z</dcterms:created>
  <dcterms:modified xsi:type="dcterms:W3CDTF">2024-03-08T19:34:00Z</dcterms:modified>
  <cp:category/>
</cp:coreProperties>
</file>