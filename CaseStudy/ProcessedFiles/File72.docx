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E932D" w14:textId="77777777" w:rsidR="00870E31" w:rsidRPr="007E47C6" w:rsidRDefault="007E47C6">
      <w:pPr>
        <w:rPr>
          <w:lang w:val="de-DE"/>
        </w:rPr>
      </w:pPr>
      <w:r w:rsidRPr="007E47C6">
        <w:rPr>
          <w:lang w:val="de-DE"/>
        </w:rPr>
        <w:t>FileNr:72|</w:t>
      </w:r>
      <w:proofErr w:type="gramStart"/>
      <w:r w:rsidRPr="007E47C6">
        <w:rPr>
          <w:lang w:val="de-DE"/>
        </w:rPr>
        <w:t>id:HB</w:t>
      </w:r>
      <w:proofErr w:type="gramEnd"/>
      <w:r w:rsidRPr="007E47C6">
        <w:rPr>
          <w:lang w:val="de-DE"/>
        </w:rPr>
        <w:t>3B68D993-FE6F-41A7-8EE6-DB359107B5F6|date:2014-10-07|source:HB|title:"Deutschland wird einen hohen Preis zahlen"</w:t>
      </w:r>
    </w:p>
    <w:p w14:paraId="6F00F7EB" w14:textId="77777777" w:rsidR="00870E31" w:rsidRDefault="007E47C6">
      <w:r>
        <w:t>#######DONT CHANGE THE ABOVE############</w:t>
      </w:r>
    </w:p>
    <w:p w14:paraId="38F6A1EC" w14:textId="77777777" w:rsidR="007E47C6" w:rsidRPr="007E47C6" w:rsidRDefault="007E47C6">
      <w:pPr>
        <w:rPr>
          <w:lang w:val="de-DE"/>
        </w:rPr>
      </w:pPr>
      <w:r w:rsidRPr="007E47C6">
        <w:rPr>
          <w:lang w:val="de-DE"/>
        </w:rPr>
        <w:t>Der US-</w:t>
      </w:r>
      <w:proofErr w:type="spellStart"/>
      <w:r w:rsidRPr="007E47C6">
        <w:rPr>
          <w:lang w:val="de-DE"/>
        </w:rPr>
        <w:t>Oekonom</w:t>
      </w:r>
      <w:proofErr w:type="spellEnd"/>
      <w:r w:rsidRPr="007E47C6">
        <w:rPr>
          <w:lang w:val="de-DE"/>
        </w:rPr>
        <w:t xml:space="preserve"> sieht ein weiteres "verlorenes Jahrzehnt in Europa". Er </w:t>
      </w:r>
      <w:proofErr w:type="spellStart"/>
      <w:r w:rsidRPr="007E47C6">
        <w:rPr>
          <w:lang w:val="de-DE"/>
        </w:rPr>
        <w:t>haelt</w:t>
      </w:r>
      <w:proofErr w:type="spellEnd"/>
      <w:r w:rsidRPr="007E47C6">
        <w:rPr>
          <w:lang w:val="de-DE"/>
        </w:rPr>
        <w:t xml:space="preserve"> die </w:t>
      </w:r>
      <w:r w:rsidRPr="007E47C6">
        <w:rPr>
          <w:lang w:val="de-DE"/>
        </w:rPr>
        <w:t xml:space="preserve">deutsche Politik </w:t>
      </w:r>
      <w:proofErr w:type="spellStart"/>
      <w:r w:rsidRPr="007E47C6">
        <w:rPr>
          <w:lang w:val="de-DE"/>
        </w:rPr>
        <w:t>fuer</w:t>
      </w:r>
      <w:proofErr w:type="spellEnd"/>
      <w:r w:rsidRPr="007E47C6">
        <w:rPr>
          <w:lang w:val="de-DE"/>
        </w:rPr>
        <w:t xml:space="preserve"> verantwortungslos und glaubt, dass die Geldpolitik </w:t>
      </w:r>
      <w:proofErr w:type="spellStart"/>
      <w:r w:rsidRPr="007E47C6">
        <w:rPr>
          <w:lang w:val="de-DE"/>
        </w:rPr>
        <w:t>fuer</w:t>
      </w:r>
      <w:proofErr w:type="spellEnd"/>
      <w:r w:rsidRPr="007E47C6">
        <w:rPr>
          <w:lang w:val="de-DE"/>
        </w:rPr>
        <w:t xml:space="preserve"> mehr Ungleichheit sorgt. Ein Freund von Differenzierungen ist der </w:t>
      </w:r>
      <w:proofErr w:type="spellStart"/>
      <w:r w:rsidRPr="007E47C6">
        <w:rPr>
          <w:lang w:val="de-DE"/>
        </w:rPr>
        <w:t>Nobelpreistraeger</w:t>
      </w:r>
      <w:proofErr w:type="spellEnd"/>
      <w:r w:rsidRPr="007E47C6">
        <w:rPr>
          <w:lang w:val="de-DE"/>
        </w:rPr>
        <w:t xml:space="preserve"> Joseph Stiglitz nicht. Allerdings </w:t>
      </w:r>
      <w:proofErr w:type="spellStart"/>
      <w:r w:rsidRPr="007E47C6">
        <w:rPr>
          <w:lang w:val="de-DE"/>
        </w:rPr>
        <w:t>traegt</w:t>
      </w:r>
      <w:proofErr w:type="spellEnd"/>
      <w:r w:rsidRPr="007E47C6">
        <w:rPr>
          <w:lang w:val="de-DE"/>
        </w:rPr>
        <w:t xml:space="preserve"> der mittlerweile 71-Jaehrige seine </w:t>
      </w:r>
      <w:proofErr w:type="spellStart"/>
      <w:r w:rsidRPr="007E47C6">
        <w:rPr>
          <w:lang w:val="de-DE"/>
        </w:rPr>
        <w:t>duesteren</w:t>
      </w:r>
      <w:proofErr w:type="spellEnd"/>
      <w:r w:rsidRPr="007E47C6">
        <w:rPr>
          <w:lang w:val="de-DE"/>
        </w:rPr>
        <w:t xml:space="preserve"> Szenarien </w:t>
      </w:r>
      <w:proofErr w:type="spellStart"/>
      <w:r w:rsidRPr="007E47C6">
        <w:rPr>
          <w:lang w:val="de-DE"/>
        </w:rPr>
        <w:t>fuer</w:t>
      </w:r>
      <w:proofErr w:type="spellEnd"/>
      <w:r w:rsidRPr="007E47C6">
        <w:rPr>
          <w:lang w:val="de-DE"/>
        </w:rPr>
        <w:t xml:space="preserve"> die Weltwirtschaft freundlich, gelassen und sogar mit Witz vor. Das Handelsblatt sprach mit dem renommierten Kapitalismuskritiker am Rande einer Veranstaltung der Anwaltskanzlei </w:t>
      </w:r>
      <w:proofErr w:type="spellStart"/>
      <w:r w:rsidRPr="007E47C6">
        <w:rPr>
          <w:lang w:val="de-DE"/>
        </w:rPr>
        <w:t>Shearman</w:t>
      </w:r>
      <w:proofErr w:type="spellEnd"/>
      <w:r w:rsidRPr="007E47C6">
        <w:rPr>
          <w:lang w:val="de-DE"/>
        </w:rPr>
        <w:t xml:space="preserve"> &amp; Sterling in Frankfurt.   </w:t>
      </w:r>
    </w:p>
    <w:p w14:paraId="10E501FE" w14:textId="77777777" w:rsidR="007E47C6" w:rsidRDefault="007E47C6">
      <w:pPr>
        <w:rPr>
          <w:lang w:val="de-DE"/>
        </w:rPr>
      </w:pPr>
      <w:r w:rsidRPr="007E47C6">
        <w:rPr>
          <w:lang w:val="de-DE"/>
        </w:rPr>
        <w:t xml:space="preserve">Herr Stiglitz, Sie gelten als </w:t>
      </w:r>
      <w:proofErr w:type="spellStart"/>
      <w:r w:rsidRPr="007E47C6">
        <w:rPr>
          <w:lang w:val="de-DE"/>
        </w:rPr>
        <w:t>grosser</w:t>
      </w:r>
      <w:proofErr w:type="spellEnd"/>
      <w:r w:rsidRPr="007E47C6">
        <w:rPr>
          <w:lang w:val="de-DE"/>
        </w:rPr>
        <w:t xml:space="preserve"> Europa-Pessimist. Nun haben die </w:t>
      </w:r>
      <w:proofErr w:type="spellStart"/>
      <w:r w:rsidRPr="007E47C6">
        <w:rPr>
          <w:lang w:val="de-DE"/>
        </w:rPr>
        <w:t>Maerkte</w:t>
      </w:r>
      <w:proofErr w:type="spellEnd"/>
      <w:r w:rsidRPr="007E47C6">
        <w:rPr>
          <w:lang w:val="de-DE"/>
        </w:rPr>
        <w:t xml:space="preserve"> anscheinend den Glauben an Europa und den Euro wiedergefunden. Ein Grund </w:t>
      </w:r>
      <w:proofErr w:type="spellStart"/>
      <w:r w:rsidRPr="007E47C6">
        <w:rPr>
          <w:lang w:val="de-DE"/>
        </w:rPr>
        <w:t>fuer</w:t>
      </w:r>
      <w:proofErr w:type="spellEnd"/>
      <w:r w:rsidRPr="007E47C6">
        <w:rPr>
          <w:lang w:val="de-DE"/>
        </w:rPr>
        <w:t xml:space="preserve"> Sie, jetzt wohlgestimmter </w:t>
      </w:r>
      <w:proofErr w:type="spellStart"/>
      <w:r w:rsidRPr="007E47C6">
        <w:rPr>
          <w:lang w:val="de-DE"/>
        </w:rPr>
        <w:t>ueber</w:t>
      </w:r>
      <w:proofErr w:type="spellEnd"/>
      <w:r w:rsidRPr="007E47C6">
        <w:rPr>
          <w:lang w:val="de-DE"/>
        </w:rPr>
        <w:t xml:space="preserve"> den Atlantik zu blicken?   </w:t>
      </w:r>
    </w:p>
    <w:p w14:paraId="1A7EB2C5" w14:textId="77777777" w:rsidR="007E47C6" w:rsidRDefault="007E47C6">
      <w:pPr>
        <w:rPr>
          <w:lang w:val="de-DE"/>
        </w:rPr>
      </w:pPr>
      <w:r w:rsidRPr="007E47C6">
        <w:rPr>
          <w:lang w:val="de-DE"/>
        </w:rPr>
        <w:t xml:space="preserve">Nein, keineswegs. Europa steht </w:t>
      </w:r>
      <w:proofErr w:type="spellStart"/>
      <w:r w:rsidRPr="007E47C6">
        <w:rPr>
          <w:lang w:val="de-DE"/>
        </w:rPr>
        <w:t>oekonomisch</w:t>
      </w:r>
      <w:proofErr w:type="spellEnd"/>
      <w:r w:rsidRPr="007E47C6">
        <w:rPr>
          <w:lang w:val="de-DE"/>
        </w:rPr>
        <w:t xml:space="preserve"> nach wie vor viel schlechter da als die USA. Das Bruttoinlandsprodukt (BIP) der meisten </w:t>
      </w:r>
      <w:proofErr w:type="spellStart"/>
      <w:r w:rsidRPr="007E47C6">
        <w:rPr>
          <w:lang w:val="de-DE"/>
        </w:rPr>
        <w:t>europaeischen</w:t>
      </w:r>
      <w:proofErr w:type="spellEnd"/>
      <w:r w:rsidRPr="007E47C6">
        <w:rPr>
          <w:lang w:val="de-DE"/>
        </w:rPr>
        <w:t xml:space="preserve"> Staaten ist immer noch unter dem Niveau von 2008. Und der Hauptgrund </w:t>
      </w:r>
      <w:proofErr w:type="spellStart"/>
      <w:r w:rsidRPr="007E47C6">
        <w:rPr>
          <w:lang w:val="de-DE"/>
        </w:rPr>
        <w:t>dafuer</w:t>
      </w:r>
      <w:proofErr w:type="spellEnd"/>
      <w:r w:rsidRPr="007E47C6">
        <w:rPr>
          <w:lang w:val="de-DE"/>
        </w:rPr>
        <w:t xml:space="preserve"> ist der Euro.  </w:t>
      </w:r>
    </w:p>
    <w:p w14:paraId="637126A6" w14:textId="77777777" w:rsidR="007E47C6" w:rsidRDefault="007E47C6">
      <w:pPr>
        <w:rPr>
          <w:lang w:val="de-DE"/>
        </w:rPr>
      </w:pPr>
      <w:r w:rsidRPr="007E47C6">
        <w:rPr>
          <w:lang w:val="de-DE"/>
        </w:rPr>
        <w:t xml:space="preserve"> Das </w:t>
      </w:r>
      <w:proofErr w:type="spellStart"/>
      <w:r w:rsidRPr="007E47C6">
        <w:rPr>
          <w:lang w:val="de-DE"/>
        </w:rPr>
        <w:t>muessen</w:t>
      </w:r>
      <w:proofErr w:type="spellEnd"/>
      <w:r w:rsidRPr="007E47C6">
        <w:rPr>
          <w:lang w:val="de-DE"/>
        </w:rPr>
        <w:t xml:space="preserve"> Sie </w:t>
      </w:r>
      <w:proofErr w:type="spellStart"/>
      <w:r w:rsidRPr="007E47C6">
        <w:rPr>
          <w:lang w:val="de-DE"/>
        </w:rPr>
        <w:t>erklaeren</w:t>
      </w:r>
      <w:proofErr w:type="spellEnd"/>
      <w:r w:rsidRPr="007E47C6">
        <w:rPr>
          <w:lang w:val="de-DE"/>
        </w:rPr>
        <w:t xml:space="preserve">.   </w:t>
      </w:r>
    </w:p>
    <w:p w14:paraId="0A2AAF64" w14:textId="77777777" w:rsidR="007E47C6" w:rsidRDefault="007E47C6">
      <w:pPr>
        <w:rPr>
          <w:lang w:val="de-DE"/>
        </w:rPr>
      </w:pPr>
      <w:r w:rsidRPr="007E47C6">
        <w:rPr>
          <w:lang w:val="de-DE"/>
        </w:rPr>
        <w:t xml:space="preserve">Der Euro war nie Selbstzweck. Er wurde geschaffen, um den Wohlstand zu mehren. Das Gegenteil ist eingetreten: Die Einkommen in der Euro-Zone liegen rund 20 Prozent unter dem Niveau, das die </w:t>
      </w:r>
      <w:proofErr w:type="spellStart"/>
      <w:r w:rsidRPr="007E47C6">
        <w:rPr>
          <w:lang w:val="de-DE"/>
        </w:rPr>
        <w:t>Mitgliedslaender</w:t>
      </w:r>
      <w:proofErr w:type="spellEnd"/>
      <w:r w:rsidRPr="007E47C6">
        <w:rPr>
          <w:lang w:val="de-DE"/>
        </w:rPr>
        <w:t xml:space="preserve"> haben </w:t>
      </w:r>
      <w:proofErr w:type="spellStart"/>
      <w:r w:rsidRPr="007E47C6">
        <w:rPr>
          <w:lang w:val="de-DE"/>
        </w:rPr>
        <w:t>muessten</w:t>
      </w:r>
      <w:proofErr w:type="spellEnd"/>
      <w:r w:rsidRPr="007E47C6">
        <w:rPr>
          <w:lang w:val="de-DE"/>
        </w:rPr>
        <w:t xml:space="preserve">, wenn sich in den vergangenen </w:t>
      </w:r>
      <w:proofErr w:type="spellStart"/>
      <w:r w:rsidRPr="007E47C6">
        <w:rPr>
          <w:lang w:val="de-DE"/>
        </w:rPr>
        <w:t>fuenf</w:t>
      </w:r>
      <w:proofErr w:type="spellEnd"/>
      <w:r w:rsidRPr="007E47C6">
        <w:rPr>
          <w:lang w:val="de-DE"/>
        </w:rPr>
        <w:t xml:space="preserve"> Jahren jener Wachstumstrend fortgesetzt </w:t>
      </w:r>
      <w:proofErr w:type="spellStart"/>
      <w:r w:rsidRPr="007E47C6">
        <w:rPr>
          <w:lang w:val="de-DE"/>
        </w:rPr>
        <w:t>haette</w:t>
      </w:r>
      <w:proofErr w:type="spellEnd"/>
      <w:r w:rsidRPr="007E47C6">
        <w:rPr>
          <w:lang w:val="de-DE"/>
        </w:rPr>
        <w:t xml:space="preserve">, den die Euro-Staaten vor </w:t>
      </w:r>
      <w:proofErr w:type="spellStart"/>
      <w:r w:rsidRPr="007E47C6">
        <w:rPr>
          <w:lang w:val="de-DE"/>
        </w:rPr>
        <w:t>Einfuehrung</w:t>
      </w:r>
      <w:proofErr w:type="spellEnd"/>
      <w:r w:rsidRPr="007E47C6">
        <w:rPr>
          <w:lang w:val="de-DE"/>
        </w:rPr>
        <w:t xml:space="preserve"> der </w:t>
      </w:r>
      <w:proofErr w:type="spellStart"/>
      <w:r w:rsidRPr="007E47C6">
        <w:rPr>
          <w:lang w:val="de-DE"/>
        </w:rPr>
        <w:t>Waehrung</w:t>
      </w:r>
      <w:proofErr w:type="spellEnd"/>
      <w:r w:rsidRPr="007E47C6">
        <w:rPr>
          <w:lang w:val="de-DE"/>
        </w:rPr>
        <w:t xml:space="preserve"> hatten.   </w:t>
      </w:r>
    </w:p>
    <w:p w14:paraId="1F946E64" w14:textId="77777777" w:rsidR="007E47C6" w:rsidRDefault="007E47C6">
      <w:pPr>
        <w:rPr>
          <w:lang w:val="de-DE"/>
        </w:rPr>
      </w:pPr>
      <w:r w:rsidRPr="007E47C6">
        <w:rPr>
          <w:lang w:val="de-DE"/>
        </w:rPr>
        <w:t xml:space="preserve">Der Vergleich ist nicht </w:t>
      </w:r>
      <w:proofErr w:type="gramStart"/>
      <w:r w:rsidRPr="007E47C6">
        <w:rPr>
          <w:lang w:val="de-DE"/>
        </w:rPr>
        <w:t>ganz fair</w:t>
      </w:r>
      <w:proofErr w:type="gramEnd"/>
      <w:r w:rsidRPr="007E47C6">
        <w:rPr>
          <w:lang w:val="de-DE"/>
        </w:rPr>
        <w:t xml:space="preserve">: Europa leidet wie die gesamte Weltwirtschaft seit 2008 unter den Folgen der schlimmsten Finanzkrise seit dem Zweiten Weltkrieg.   </w:t>
      </w:r>
    </w:p>
    <w:p w14:paraId="042B138B" w14:textId="77777777" w:rsidR="007E47C6" w:rsidRDefault="007E47C6">
      <w:pPr>
        <w:rPr>
          <w:lang w:val="de-DE"/>
        </w:rPr>
      </w:pPr>
      <w:r w:rsidRPr="007E47C6">
        <w:rPr>
          <w:lang w:val="de-DE"/>
        </w:rPr>
        <w:t xml:space="preserve">In keinem der </w:t>
      </w:r>
      <w:proofErr w:type="spellStart"/>
      <w:r w:rsidRPr="007E47C6">
        <w:rPr>
          <w:lang w:val="de-DE"/>
        </w:rPr>
        <w:t>Industrielaender</w:t>
      </w:r>
      <w:proofErr w:type="spellEnd"/>
      <w:r w:rsidRPr="007E47C6">
        <w:rPr>
          <w:lang w:val="de-DE"/>
        </w:rPr>
        <w:t xml:space="preserve"> ist die Lage so kritisch wie in Europa. Niemand wird behaupten, dass eine Arbeitslosigkeit von mehr als 25 Prozent wie in Griechenland und Spanien eine gesunde Entwicklung ist. Das kann man nur als Depression bezeichnen.   Bundeskanzlerin Angela Merkel sagte im Parlament: "Scheitert der Euro, scheitert Europa." Hat sie recht?   </w:t>
      </w:r>
    </w:p>
    <w:p w14:paraId="327C3E86" w14:textId="77777777" w:rsidR="007E47C6" w:rsidRDefault="007E47C6">
      <w:pPr>
        <w:rPr>
          <w:lang w:val="de-DE"/>
        </w:rPr>
      </w:pPr>
      <w:r w:rsidRPr="007E47C6">
        <w:rPr>
          <w:lang w:val="de-DE"/>
        </w:rPr>
        <w:t xml:space="preserve">Wenn Sie das wirklich glaubt, dann sollte sie anders handeln. </w:t>
      </w:r>
      <w:r w:rsidRPr="007E47C6">
        <w:rPr>
          <w:color w:val="F03250"/>
          <w:lang w:val="de-DE"/>
        </w:rPr>
        <w:t xml:space="preserve">Ihr Konzept des Sparens </w:t>
      </w:r>
      <w:proofErr w:type="spellStart"/>
      <w:r w:rsidRPr="007E47C6">
        <w:rPr>
          <w:color w:val="F03250"/>
          <w:lang w:val="de-DE"/>
        </w:rPr>
        <w:t>fuer</w:t>
      </w:r>
      <w:proofErr w:type="spellEnd"/>
      <w:r w:rsidRPr="007E47C6">
        <w:rPr>
          <w:color w:val="F03250"/>
          <w:lang w:val="de-DE"/>
        </w:rPr>
        <w:t xml:space="preserve"> Europa ist gescheitert. Niedrigere </w:t>
      </w:r>
      <w:proofErr w:type="spellStart"/>
      <w:r w:rsidRPr="007E47C6">
        <w:rPr>
          <w:color w:val="F03250"/>
          <w:lang w:val="de-DE"/>
        </w:rPr>
        <w:t>Loehne</w:t>
      </w:r>
      <w:proofErr w:type="spellEnd"/>
      <w:r w:rsidRPr="007E47C6">
        <w:rPr>
          <w:color w:val="F03250"/>
          <w:lang w:val="de-DE"/>
        </w:rPr>
        <w:t xml:space="preserve">, niedrigere Gewinne und </w:t>
      </w:r>
      <w:proofErr w:type="spellStart"/>
      <w:r w:rsidRPr="007E47C6">
        <w:rPr>
          <w:color w:val="F03250"/>
          <w:lang w:val="de-DE"/>
        </w:rPr>
        <w:t>geschwaechte</w:t>
      </w:r>
      <w:proofErr w:type="spellEnd"/>
      <w:r w:rsidRPr="007E47C6">
        <w:rPr>
          <w:color w:val="F03250"/>
          <w:lang w:val="de-DE"/>
        </w:rPr>
        <w:t xml:space="preserve"> Sozialsysteme - all das wurde im Namen der Euro-Rettung in Kauf genommen</w:t>
      </w:r>
      <w:r w:rsidRPr="007E47C6">
        <w:rPr>
          <w:lang w:val="de-DE"/>
        </w:rPr>
        <w:t xml:space="preserve">.   </w:t>
      </w:r>
    </w:p>
    <w:p w14:paraId="771FF69C" w14:textId="77777777" w:rsidR="007E47C6" w:rsidRDefault="007E47C6">
      <w:pPr>
        <w:rPr>
          <w:lang w:val="de-DE"/>
        </w:rPr>
      </w:pPr>
      <w:r w:rsidRPr="007E47C6">
        <w:rPr>
          <w:lang w:val="de-DE"/>
        </w:rPr>
        <w:t xml:space="preserve">Was also muss aus Ihrer Sicht in Europa geschehen, um die Krise zu </w:t>
      </w:r>
      <w:proofErr w:type="spellStart"/>
      <w:r w:rsidRPr="007E47C6">
        <w:rPr>
          <w:lang w:val="de-DE"/>
        </w:rPr>
        <w:t>ueberwinden</w:t>
      </w:r>
      <w:proofErr w:type="spellEnd"/>
      <w:r w:rsidRPr="007E47C6">
        <w:rPr>
          <w:lang w:val="de-DE"/>
        </w:rPr>
        <w:t xml:space="preserve">?   </w:t>
      </w:r>
    </w:p>
    <w:p w14:paraId="053C4D14" w14:textId="77777777" w:rsidR="007E47C6" w:rsidRDefault="007E47C6">
      <w:pPr>
        <w:rPr>
          <w:lang w:val="de-DE"/>
        </w:rPr>
      </w:pPr>
      <w:r w:rsidRPr="007E47C6">
        <w:rPr>
          <w:color w:val="DCDC28"/>
          <w:lang w:val="de-DE"/>
        </w:rPr>
        <w:t xml:space="preserve">Europa braucht eine Bankenunion mit gemeinsamer Einlagensicherung. Es braucht eine Fiskalunion - und zwar nicht im Sinne von mehr Kontrolle </w:t>
      </w:r>
      <w:proofErr w:type="spellStart"/>
      <w:r w:rsidRPr="007E47C6">
        <w:rPr>
          <w:color w:val="DCDC28"/>
          <w:lang w:val="de-DE"/>
        </w:rPr>
        <w:t>ueber</w:t>
      </w:r>
      <w:proofErr w:type="spellEnd"/>
      <w:r w:rsidRPr="007E47C6">
        <w:rPr>
          <w:color w:val="DCDC28"/>
          <w:lang w:val="de-DE"/>
        </w:rPr>
        <w:t xml:space="preserve"> die nationalen Haushalte, wie Merkel sich das vorstellt, sondern im Sinne von mehr </w:t>
      </w:r>
      <w:proofErr w:type="spellStart"/>
      <w:r w:rsidRPr="007E47C6">
        <w:rPr>
          <w:color w:val="DCDC28"/>
          <w:lang w:val="de-DE"/>
        </w:rPr>
        <w:t>Solidaritaet</w:t>
      </w:r>
      <w:proofErr w:type="spellEnd"/>
      <w:r w:rsidRPr="007E47C6">
        <w:rPr>
          <w:color w:val="DCDC28"/>
          <w:lang w:val="de-DE"/>
        </w:rPr>
        <w:t xml:space="preserve">. Dazu </w:t>
      </w:r>
      <w:proofErr w:type="spellStart"/>
      <w:r w:rsidRPr="007E47C6">
        <w:rPr>
          <w:color w:val="DCDC28"/>
          <w:lang w:val="de-DE"/>
        </w:rPr>
        <w:t>gehoeren</w:t>
      </w:r>
      <w:proofErr w:type="spellEnd"/>
      <w:r w:rsidRPr="007E47C6">
        <w:rPr>
          <w:color w:val="DCDC28"/>
          <w:lang w:val="de-DE"/>
        </w:rPr>
        <w:t xml:space="preserve"> ein </w:t>
      </w:r>
      <w:r w:rsidRPr="007E47C6">
        <w:rPr>
          <w:color w:val="DCDC28"/>
          <w:lang w:val="de-DE"/>
        </w:rPr>
        <w:lastRenderedPageBreak/>
        <w:t xml:space="preserve">gemeinsamer </w:t>
      </w:r>
      <w:proofErr w:type="spellStart"/>
      <w:r w:rsidRPr="007E47C6">
        <w:rPr>
          <w:color w:val="DCDC28"/>
          <w:lang w:val="de-DE"/>
        </w:rPr>
        <w:t>Solidaritaetsfonds</w:t>
      </w:r>
      <w:proofErr w:type="spellEnd"/>
      <w:r w:rsidRPr="007E47C6">
        <w:rPr>
          <w:color w:val="DCDC28"/>
          <w:lang w:val="de-DE"/>
        </w:rPr>
        <w:t xml:space="preserve"> oder eine </w:t>
      </w:r>
      <w:proofErr w:type="spellStart"/>
      <w:r w:rsidRPr="007E47C6">
        <w:rPr>
          <w:color w:val="DCDC28"/>
          <w:lang w:val="de-DE"/>
        </w:rPr>
        <w:t>europaeische</w:t>
      </w:r>
      <w:proofErr w:type="spellEnd"/>
      <w:r w:rsidRPr="007E47C6">
        <w:rPr>
          <w:color w:val="DCDC28"/>
          <w:lang w:val="de-DE"/>
        </w:rPr>
        <w:t xml:space="preserve"> Arbeitslosenversicherung und eine gemeinsame Schuldenaufnahme, also eine Art Euro-Bonds</w:t>
      </w:r>
      <w:r w:rsidRPr="007E47C6">
        <w:rPr>
          <w:lang w:val="de-DE"/>
        </w:rPr>
        <w:t xml:space="preserve">.   </w:t>
      </w:r>
    </w:p>
    <w:p w14:paraId="58AB477F" w14:textId="77777777" w:rsidR="007E47C6" w:rsidRDefault="007E47C6">
      <w:pPr>
        <w:rPr>
          <w:lang w:val="de-DE"/>
        </w:rPr>
      </w:pPr>
      <w:r w:rsidRPr="007E47C6">
        <w:rPr>
          <w:lang w:val="de-DE"/>
        </w:rPr>
        <w:t xml:space="preserve">Nun gibt es da ein Legitimationsproblem: Die wenigsten </w:t>
      </w:r>
      <w:proofErr w:type="spellStart"/>
      <w:r w:rsidRPr="007E47C6">
        <w:rPr>
          <w:lang w:val="de-DE"/>
        </w:rPr>
        <w:t>Europaeer</w:t>
      </w:r>
      <w:proofErr w:type="spellEnd"/>
      <w:r w:rsidRPr="007E47C6">
        <w:rPr>
          <w:lang w:val="de-DE"/>
        </w:rPr>
        <w:t xml:space="preserve"> - darunter die Deutschen - wollen </w:t>
      </w:r>
      <w:proofErr w:type="spellStart"/>
      <w:r w:rsidRPr="007E47C6">
        <w:rPr>
          <w:lang w:val="de-DE"/>
        </w:rPr>
        <w:t>fuer</w:t>
      </w:r>
      <w:proofErr w:type="spellEnd"/>
      <w:r w:rsidRPr="007E47C6">
        <w:rPr>
          <w:lang w:val="de-DE"/>
        </w:rPr>
        <w:t xml:space="preserve"> die Schulden anderer </w:t>
      </w:r>
      <w:proofErr w:type="spellStart"/>
      <w:r w:rsidRPr="007E47C6">
        <w:rPr>
          <w:lang w:val="de-DE"/>
        </w:rPr>
        <w:t>Laender</w:t>
      </w:r>
      <w:proofErr w:type="spellEnd"/>
      <w:r w:rsidRPr="007E47C6">
        <w:rPr>
          <w:lang w:val="de-DE"/>
        </w:rPr>
        <w:t xml:space="preserve"> zahlen.   </w:t>
      </w:r>
    </w:p>
    <w:p w14:paraId="3D0439A1" w14:textId="77777777" w:rsidR="007E47C6" w:rsidRDefault="007E47C6">
      <w:pPr>
        <w:rPr>
          <w:lang w:val="de-DE"/>
        </w:rPr>
      </w:pPr>
      <w:r w:rsidRPr="007E47C6">
        <w:rPr>
          <w:lang w:val="de-DE"/>
        </w:rPr>
        <w:t xml:space="preserve">Fakt ist doch, dass Euro-Bonds Deutschland nicht viel kosten </w:t>
      </w:r>
      <w:proofErr w:type="spellStart"/>
      <w:r w:rsidRPr="007E47C6">
        <w:rPr>
          <w:lang w:val="de-DE"/>
        </w:rPr>
        <w:t>wuerden</w:t>
      </w:r>
      <w:proofErr w:type="spellEnd"/>
      <w:r w:rsidRPr="007E47C6">
        <w:rPr>
          <w:lang w:val="de-DE"/>
        </w:rPr>
        <w:t xml:space="preserve">. Bei einer gemeinsamen Schuldenaufnahme </w:t>
      </w:r>
      <w:proofErr w:type="spellStart"/>
      <w:r w:rsidRPr="007E47C6">
        <w:rPr>
          <w:lang w:val="de-DE"/>
        </w:rPr>
        <w:t>waeren</w:t>
      </w:r>
      <w:proofErr w:type="spellEnd"/>
      <w:r w:rsidRPr="007E47C6">
        <w:rPr>
          <w:lang w:val="de-DE"/>
        </w:rPr>
        <w:t xml:space="preserve"> die zu zahlenden Zinsen auf einem sehr niedrigen Niveau. Die Staatsverschuldung im </w:t>
      </w:r>
      <w:proofErr w:type="spellStart"/>
      <w:r w:rsidRPr="007E47C6">
        <w:rPr>
          <w:lang w:val="de-DE"/>
        </w:rPr>
        <w:t>Verhaeltnis</w:t>
      </w:r>
      <w:proofErr w:type="spellEnd"/>
      <w:r w:rsidRPr="007E47C6">
        <w:rPr>
          <w:lang w:val="de-DE"/>
        </w:rPr>
        <w:t xml:space="preserve"> zur Wirtschaftsleistung ist in den USA </w:t>
      </w:r>
      <w:proofErr w:type="spellStart"/>
      <w:r w:rsidRPr="007E47C6">
        <w:rPr>
          <w:lang w:val="de-DE"/>
        </w:rPr>
        <w:t>hoeher</w:t>
      </w:r>
      <w:proofErr w:type="spellEnd"/>
      <w:r w:rsidRPr="007E47C6">
        <w:rPr>
          <w:lang w:val="de-DE"/>
        </w:rPr>
        <w:t xml:space="preserve"> als in der Euro-Zone und Amerika zahlt geringe Zinsen. Real, also nach Abzug der Inflation, sind sie sogar negativ. Das </w:t>
      </w:r>
      <w:proofErr w:type="spellStart"/>
      <w:r w:rsidRPr="007E47C6">
        <w:rPr>
          <w:lang w:val="de-DE"/>
        </w:rPr>
        <w:t>koennte</w:t>
      </w:r>
      <w:proofErr w:type="spellEnd"/>
      <w:r w:rsidRPr="007E47C6">
        <w:rPr>
          <w:lang w:val="de-DE"/>
        </w:rPr>
        <w:t xml:space="preserve"> auch in Europa so sein, </w:t>
      </w:r>
      <w:proofErr w:type="spellStart"/>
      <w:r w:rsidRPr="007E47C6">
        <w:rPr>
          <w:lang w:val="de-DE"/>
        </w:rPr>
        <w:t>gaebe</w:t>
      </w:r>
      <w:proofErr w:type="spellEnd"/>
      <w:r w:rsidRPr="007E47C6">
        <w:rPr>
          <w:lang w:val="de-DE"/>
        </w:rPr>
        <w:t xml:space="preserve"> es eine gemeinsame Schuldenaufnahme.   </w:t>
      </w:r>
    </w:p>
    <w:p w14:paraId="01D63D85" w14:textId="77777777" w:rsidR="007E47C6" w:rsidRDefault="007E47C6">
      <w:pPr>
        <w:rPr>
          <w:lang w:val="de-DE"/>
        </w:rPr>
      </w:pPr>
      <w:r w:rsidRPr="007E47C6">
        <w:rPr>
          <w:lang w:val="de-DE"/>
        </w:rPr>
        <w:t xml:space="preserve">Woher nehmen Sie die Gewissheit, dass die Verzinsung von Euro-Bonds </w:t>
      </w:r>
      <w:proofErr w:type="spellStart"/>
      <w:r w:rsidRPr="007E47C6">
        <w:rPr>
          <w:lang w:val="de-DE"/>
        </w:rPr>
        <w:t>aehnlich</w:t>
      </w:r>
      <w:proofErr w:type="spellEnd"/>
      <w:r w:rsidRPr="007E47C6">
        <w:rPr>
          <w:lang w:val="de-DE"/>
        </w:rPr>
        <w:t xml:space="preserve"> niedrig </w:t>
      </w:r>
      <w:proofErr w:type="spellStart"/>
      <w:r w:rsidRPr="007E47C6">
        <w:rPr>
          <w:lang w:val="de-DE"/>
        </w:rPr>
        <w:t>waere</w:t>
      </w:r>
      <w:proofErr w:type="spellEnd"/>
      <w:r w:rsidRPr="007E47C6">
        <w:rPr>
          <w:lang w:val="de-DE"/>
        </w:rPr>
        <w:t xml:space="preserve"> wie die von Bundesanleihen?   </w:t>
      </w:r>
    </w:p>
    <w:p w14:paraId="6CB7A497" w14:textId="77777777" w:rsidR="007E47C6" w:rsidRDefault="007E47C6">
      <w:pPr>
        <w:rPr>
          <w:lang w:val="de-DE"/>
        </w:rPr>
      </w:pPr>
      <w:r w:rsidRPr="007E47C6">
        <w:rPr>
          <w:lang w:val="de-DE"/>
        </w:rPr>
        <w:t xml:space="preserve">Weil die </w:t>
      </w:r>
      <w:proofErr w:type="spellStart"/>
      <w:r w:rsidRPr="007E47C6">
        <w:rPr>
          <w:lang w:val="de-DE"/>
        </w:rPr>
        <w:t>Europaeische</w:t>
      </w:r>
      <w:proofErr w:type="spellEnd"/>
      <w:r w:rsidRPr="007E47C6">
        <w:rPr>
          <w:lang w:val="de-DE"/>
        </w:rPr>
        <w:t xml:space="preserve"> Zentralbank </w:t>
      </w:r>
      <w:proofErr w:type="gramStart"/>
      <w:r w:rsidRPr="007E47C6">
        <w:rPr>
          <w:lang w:val="de-DE"/>
        </w:rPr>
        <w:t>dann</w:t>
      </w:r>
      <w:proofErr w:type="gramEnd"/>
      <w:r w:rsidRPr="007E47C6">
        <w:rPr>
          <w:lang w:val="de-DE"/>
        </w:rPr>
        <w:t xml:space="preserve"> wie die US-Notenbank wirklich ihre Rolle als Kreditgeber der letzten Instanz einnehmen </w:t>
      </w:r>
      <w:proofErr w:type="spellStart"/>
      <w:r w:rsidRPr="007E47C6">
        <w:rPr>
          <w:lang w:val="de-DE"/>
        </w:rPr>
        <w:t>wuerde</w:t>
      </w:r>
      <w:proofErr w:type="spellEnd"/>
      <w:r w:rsidRPr="007E47C6">
        <w:rPr>
          <w:lang w:val="de-DE"/>
        </w:rPr>
        <w:t xml:space="preserve">. </w:t>
      </w:r>
      <w:proofErr w:type="spellStart"/>
      <w:r w:rsidRPr="007E47C6">
        <w:rPr>
          <w:lang w:val="de-DE"/>
        </w:rPr>
        <w:t>Ausserdem</w:t>
      </w:r>
      <w:proofErr w:type="spellEnd"/>
      <w:r w:rsidRPr="007E47C6">
        <w:rPr>
          <w:lang w:val="de-DE"/>
        </w:rPr>
        <w:t xml:space="preserve"> darf man nicht vergessen: Deutschland </w:t>
      </w:r>
      <w:proofErr w:type="spellStart"/>
      <w:r w:rsidRPr="007E47C6">
        <w:rPr>
          <w:lang w:val="de-DE"/>
        </w:rPr>
        <w:t>muesste</w:t>
      </w:r>
      <w:proofErr w:type="spellEnd"/>
      <w:r w:rsidRPr="007E47C6">
        <w:rPr>
          <w:lang w:val="de-DE"/>
        </w:rPr>
        <w:t xml:space="preserve"> als </w:t>
      </w:r>
      <w:proofErr w:type="spellStart"/>
      <w:r w:rsidRPr="007E47C6">
        <w:rPr>
          <w:lang w:val="de-DE"/>
        </w:rPr>
        <w:t>groesste</w:t>
      </w:r>
      <w:proofErr w:type="spellEnd"/>
      <w:r w:rsidRPr="007E47C6">
        <w:rPr>
          <w:lang w:val="de-DE"/>
        </w:rPr>
        <w:t xml:space="preserve"> Volkswirtschaft am Ende so oder so zahlen. Das zeigt das Beispiel Griechenland. </w:t>
      </w:r>
      <w:proofErr w:type="spellStart"/>
      <w:r w:rsidRPr="007E47C6">
        <w:rPr>
          <w:lang w:val="de-DE"/>
        </w:rPr>
        <w:t>Fuer</w:t>
      </w:r>
      <w:proofErr w:type="spellEnd"/>
      <w:r w:rsidRPr="007E47C6">
        <w:rPr>
          <w:lang w:val="de-DE"/>
        </w:rPr>
        <w:t xml:space="preserve"> die Bundesrepublik </w:t>
      </w:r>
      <w:proofErr w:type="spellStart"/>
      <w:r w:rsidRPr="007E47C6">
        <w:rPr>
          <w:lang w:val="de-DE"/>
        </w:rPr>
        <w:t>waere</w:t>
      </w:r>
      <w:proofErr w:type="spellEnd"/>
      <w:r w:rsidRPr="007E47C6">
        <w:rPr>
          <w:lang w:val="de-DE"/>
        </w:rPr>
        <w:t xml:space="preserve"> es wesentlich </w:t>
      </w:r>
      <w:proofErr w:type="spellStart"/>
      <w:r w:rsidRPr="007E47C6">
        <w:rPr>
          <w:lang w:val="de-DE"/>
        </w:rPr>
        <w:t>guenstiger</w:t>
      </w:r>
      <w:proofErr w:type="spellEnd"/>
      <w:r w:rsidRPr="007E47C6">
        <w:rPr>
          <w:lang w:val="de-DE"/>
        </w:rPr>
        <w:t xml:space="preserve"> gewesen, </w:t>
      </w:r>
      <w:proofErr w:type="spellStart"/>
      <w:r w:rsidRPr="007E47C6">
        <w:rPr>
          <w:lang w:val="de-DE"/>
        </w:rPr>
        <w:t>haette</w:t>
      </w:r>
      <w:proofErr w:type="spellEnd"/>
      <w:r w:rsidRPr="007E47C6">
        <w:rPr>
          <w:lang w:val="de-DE"/>
        </w:rPr>
        <w:t xml:space="preserve"> sie Euro-Bonds schon damals zugelassen. Wenn Deutschland sich nicht den Konsequenzen eines einheitlichen </w:t>
      </w:r>
      <w:proofErr w:type="spellStart"/>
      <w:r w:rsidRPr="007E47C6">
        <w:rPr>
          <w:lang w:val="de-DE"/>
        </w:rPr>
        <w:t>Waehrungsraums</w:t>
      </w:r>
      <w:proofErr w:type="spellEnd"/>
      <w:r w:rsidRPr="007E47C6">
        <w:rPr>
          <w:lang w:val="de-DE"/>
        </w:rPr>
        <w:t xml:space="preserve"> stellt, wird das Land in nicht allzu ferner Zuk</w:t>
      </w:r>
      <w:r w:rsidRPr="007E47C6">
        <w:rPr>
          <w:lang w:val="de-DE"/>
        </w:rPr>
        <w:t xml:space="preserve">unft einen noch </w:t>
      </w:r>
      <w:proofErr w:type="spellStart"/>
      <w:r w:rsidRPr="007E47C6">
        <w:rPr>
          <w:lang w:val="de-DE"/>
        </w:rPr>
        <w:t>hoeheren</w:t>
      </w:r>
      <w:proofErr w:type="spellEnd"/>
      <w:r w:rsidRPr="007E47C6">
        <w:rPr>
          <w:lang w:val="de-DE"/>
        </w:rPr>
        <w:t xml:space="preserve"> Preis zahlen </w:t>
      </w:r>
      <w:proofErr w:type="spellStart"/>
      <w:r w:rsidRPr="007E47C6">
        <w:rPr>
          <w:lang w:val="de-DE"/>
        </w:rPr>
        <w:t>muessen</w:t>
      </w:r>
      <w:proofErr w:type="spellEnd"/>
      <w:r w:rsidRPr="007E47C6">
        <w:rPr>
          <w:lang w:val="de-DE"/>
        </w:rPr>
        <w:t xml:space="preserve">.   </w:t>
      </w:r>
    </w:p>
    <w:p w14:paraId="0C80B9C1" w14:textId="77777777" w:rsidR="007E47C6" w:rsidRDefault="007E47C6">
      <w:pPr>
        <w:rPr>
          <w:lang w:val="de-DE"/>
        </w:rPr>
      </w:pPr>
      <w:r w:rsidRPr="007E47C6">
        <w:rPr>
          <w:lang w:val="de-DE"/>
        </w:rPr>
        <w:t xml:space="preserve">Noch kommt Deutschland mit den Lasten doch bestens zurecht. Der Arbeitsmarkt boomt, die Staatsverschuldung sinkt.   </w:t>
      </w:r>
    </w:p>
    <w:p w14:paraId="096280EF" w14:textId="77777777" w:rsidR="007E47C6" w:rsidRDefault="007E47C6">
      <w:pPr>
        <w:rPr>
          <w:lang w:val="de-DE"/>
        </w:rPr>
      </w:pPr>
      <w:r w:rsidRPr="007E47C6">
        <w:rPr>
          <w:lang w:val="de-DE"/>
        </w:rPr>
        <w:t xml:space="preserve">Deutschlands </w:t>
      </w:r>
      <w:proofErr w:type="spellStart"/>
      <w:r w:rsidRPr="007E47C6">
        <w:rPr>
          <w:lang w:val="de-DE"/>
        </w:rPr>
        <w:t>Staerke</w:t>
      </w:r>
      <w:proofErr w:type="spellEnd"/>
      <w:r w:rsidRPr="007E47C6">
        <w:rPr>
          <w:lang w:val="de-DE"/>
        </w:rPr>
        <w:t xml:space="preserve"> wird </w:t>
      </w:r>
      <w:proofErr w:type="spellStart"/>
      <w:r w:rsidRPr="007E47C6">
        <w:rPr>
          <w:lang w:val="de-DE"/>
        </w:rPr>
        <w:t>ueberschaetzt</w:t>
      </w:r>
      <w:proofErr w:type="spellEnd"/>
      <w:r w:rsidRPr="007E47C6">
        <w:rPr>
          <w:lang w:val="de-DE"/>
        </w:rPr>
        <w:t xml:space="preserve">. Die Wirtschaft ist in den vergangenen </w:t>
      </w:r>
      <w:proofErr w:type="spellStart"/>
      <w:r w:rsidRPr="007E47C6">
        <w:rPr>
          <w:lang w:val="de-DE"/>
        </w:rPr>
        <w:t>fuenf</w:t>
      </w:r>
      <w:proofErr w:type="spellEnd"/>
      <w:r w:rsidRPr="007E47C6">
        <w:rPr>
          <w:lang w:val="de-DE"/>
        </w:rPr>
        <w:t xml:space="preserve"> Jahren durchschnittlich um 0,63 Prozent gewachsen. Unter normalen </w:t>
      </w:r>
      <w:proofErr w:type="spellStart"/>
      <w:r w:rsidRPr="007E47C6">
        <w:rPr>
          <w:lang w:val="de-DE"/>
        </w:rPr>
        <w:t>Umstaenden</w:t>
      </w:r>
      <w:proofErr w:type="spellEnd"/>
      <w:r w:rsidRPr="007E47C6">
        <w:rPr>
          <w:lang w:val="de-DE"/>
        </w:rPr>
        <w:t xml:space="preserve"> </w:t>
      </w:r>
      <w:proofErr w:type="spellStart"/>
      <w:r w:rsidRPr="007E47C6">
        <w:rPr>
          <w:lang w:val="de-DE"/>
        </w:rPr>
        <w:t>wuerde</w:t>
      </w:r>
      <w:proofErr w:type="spellEnd"/>
      <w:r w:rsidRPr="007E47C6">
        <w:rPr>
          <w:lang w:val="de-DE"/>
        </w:rPr>
        <w:t xml:space="preserve"> man eine solche Rate als Versagen bezeichnen. Deutschland sieht nur deshalb so stark aus, weil die anderen Staaten Europas so schlecht aussehen.  </w:t>
      </w:r>
    </w:p>
    <w:p w14:paraId="466EAC69" w14:textId="77777777" w:rsidR="007E47C6" w:rsidRDefault="007E47C6">
      <w:pPr>
        <w:rPr>
          <w:lang w:val="de-DE"/>
        </w:rPr>
      </w:pPr>
      <w:r w:rsidRPr="007E47C6">
        <w:rPr>
          <w:lang w:val="de-DE"/>
        </w:rPr>
        <w:t xml:space="preserve"> Sie ignorieren, dass die deutsche Industrie </w:t>
      </w:r>
      <w:proofErr w:type="spellStart"/>
      <w:r w:rsidRPr="007E47C6">
        <w:rPr>
          <w:lang w:val="de-DE"/>
        </w:rPr>
        <w:t>ausserordentlich</w:t>
      </w:r>
      <w:proofErr w:type="spellEnd"/>
      <w:r w:rsidRPr="007E47C6">
        <w:rPr>
          <w:lang w:val="de-DE"/>
        </w:rPr>
        <w:t xml:space="preserve"> </w:t>
      </w:r>
      <w:proofErr w:type="spellStart"/>
      <w:r w:rsidRPr="007E47C6">
        <w:rPr>
          <w:lang w:val="de-DE"/>
        </w:rPr>
        <w:t>wettbewerbsfaehig</w:t>
      </w:r>
      <w:proofErr w:type="spellEnd"/>
      <w:r w:rsidRPr="007E47C6">
        <w:rPr>
          <w:lang w:val="de-DE"/>
        </w:rPr>
        <w:t xml:space="preserve"> ist und derzeit Rekordexporte erzielt.  </w:t>
      </w:r>
    </w:p>
    <w:p w14:paraId="0A514E2D" w14:textId="77777777" w:rsidR="007E47C6" w:rsidRDefault="007E47C6">
      <w:pPr>
        <w:rPr>
          <w:lang w:val="de-DE"/>
        </w:rPr>
      </w:pPr>
      <w:r w:rsidRPr="007E47C6">
        <w:rPr>
          <w:lang w:val="de-DE"/>
        </w:rPr>
        <w:t xml:space="preserve"> Ja, die Exportindustrie ist beeindruckend, aber eben nur ein Teil der Wahrheit. Seit Jahren erwirtschaftet Deutschland </w:t>
      </w:r>
      <w:proofErr w:type="spellStart"/>
      <w:r w:rsidRPr="007E47C6">
        <w:rPr>
          <w:lang w:val="de-DE"/>
        </w:rPr>
        <w:t>Leistungsbilanzueberschuesse</w:t>
      </w:r>
      <w:proofErr w:type="spellEnd"/>
      <w:r w:rsidRPr="007E47C6">
        <w:rPr>
          <w:lang w:val="de-DE"/>
        </w:rPr>
        <w:t xml:space="preserve"> von bis zu sieben Prozent des Bruttoinlandsprodukts. Und das Land ist stolz darauf. Aber erstens zeigt das die </w:t>
      </w:r>
      <w:proofErr w:type="spellStart"/>
      <w:r w:rsidRPr="007E47C6">
        <w:rPr>
          <w:lang w:val="de-DE"/>
        </w:rPr>
        <w:t>Schwaeche</w:t>
      </w:r>
      <w:proofErr w:type="spellEnd"/>
      <w:r w:rsidRPr="007E47C6">
        <w:rPr>
          <w:lang w:val="de-DE"/>
        </w:rPr>
        <w:t xml:space="preserve"> des deutschen Binnenmarkts, zweitens kann Deutschland in dieser Hinsicht nicht Vorbild sein. Schon per Definition kann nicht jedes Land </w:t>
      </w:r>
      <w:proofErr w:type="spellStart"/>
      <w:r w:rsidRPr="007E47C6">
        <w:rPr>
          <w:lang w:val="de-DE"/>
        </w:rPr>
        <w:t>Ueberschuesse</w:t>
      </w:r>
      <w:proofErr w:type="spellEnd"/>
      <w:r w:rsidRPr="007E47C6">
        <w:rPr>
          <w:lang w:val="de-DE"/>
        </w:rPr>
        <w:t xml:space="preserve"> haben.  </w:t>
      </w:r>
    </w:p>
    <w:p w14:paraId="06AAC7B5" w14:textId="77777777" w:rsidR="007E47C6" w:rsidRDefault="007E47C6">
      <w:pPr>
        <w:rPr>
          <w:lang w:val="de-DE"/>
        </w:rPr>
      </w:pPr>
      <w:r w:rsidRPr="007E47C6">
        <w:rPr>
          <w:lang w:val="de-DE"/>
        </w:rPr>
        <w:t xml:space="preserve">Innerhalb Europas verringern sich immerhin Ungleichgewichte in den Leistungsbilanzen.   Ja, aber meistens nur, weil die Importe der </w:t>
      </w:r>
      <w:proofErr w:type="spellStart"/>
      <w:r w:rsidRPr="007E47C6">
        <w:rPr>
          <w:lang w:val="de-DE"/>
        </w:rPr>
        <w:t>Krisenlaender</w:t>
      </w:r>
      <w:proofErr w:type="spellEnd"/>
      <w:r w:rsidRPr="007E47C6">
        <w:rPr>
          <w:lang w:val="de-DE"/>
        </w:rPr>
        <w:t xml:space="preserve"> einbrechen. Letztlich </w:t>
      </w:r>
      <w:proofErr w:type="spellStart"/>
      <w:r w:rsidRPr="007E47C6">
        <w:rPr>
          <w:lang w:val="de-DE"/>
        </w:rPr>
        <w:t>fuehren</w:t>
      </w:r>
      <w:proofErr w:type="spellEnd"/>
      <w:r w:rsidRPr="007E47C6">
        <w:rPr>
          <w:lang w:val="de-DE"/>
        </w:rPr>
        <w:t xml:space="preserve"> solche vermeintlich positiven Nachrichten dazu, dass Europa so weitermacht wie bisher: immer nur das Notwendige tun, um den Kollaps zu verhindern. Aber Europa hat ein verlorenes Jahrzehnt hinter sich, und es droht ein weiteres. Sehen Sie, der Euro ist ein </w:t>
      </w:r>
      <w:r w:rsidRPr="007E47C6">
        <w:rPr>
          <w:lang w:val="de-DE"/>
        </w:rPr>
        <w:lastRenderedPageBreak/>
        <w:t xml:space="preserve">wichtiges Projekt. Die Welt schaut auf dieses Experiment und sieht, wie schlecht es gemanagt wird. Der Euro wurde zu einer Zeit entworfen, als die neoliberale Doktrin vorherrschend war. Die Inflation niedrig zu </w:t>
      </w:r>
      <w:proofErr w:type="gramStart"/>
      <w:r w:rsidRPr="007E47C6">
        <w:rPr>
          <w:lang w:val="de-DE"/>
        </w:rPr>
        <w:t>h</w:t>
      </w:r>
      <w:r w:rsidRPr="007E47C6">
        <w:rPr>
          <w:lang w:val="de-DE"/>
        </w:rPr>
        <w:t>alten</w:t>
      </w:r>
      <w:proofErr w:type="gramEnd"/>
      <w:r w:rsidRPr="007E47C6">
        <w:rPr>
          <w:lang w:val="de-DE"/>
        </w:rPr>
        <w:t xml:space="preserve"> galt als die wichtigste Voraussetzung </w:t>
      </w:r>
      <w:proofErr w:type="spellStart"/>
      <w:r w:rsidRPr="007E47C6">
        <w:rPr>
          <w:lang w:val="de-DE"/>
        </w:rPr>
        <w:t>fuer</w:t>
      </w:r>
      <w:proofErr w:type="spellEnd"/>
      <w:r w:rsidRPr="007E47C6">
        <w:rPr>
          <w:lang w:val="de-DE"/>
        </w:rPr>
        <w:t xml:space="preserve"> Wachstum und </w:t>
      </w:r>
      <w:proofErr w:type="spellStart"/>
      <w:r w:rsidRPr="007E47C6">
        <w:rPr>
          <w:lang w:val="de-DE"/>
        </w:rPr>
        <w:t>Stabilitaet</w:t>
      </w:r>
      <w:proofErr w:type="spellEnd"/>
      <w:r w:rsidRPr="007E47C6">
        <w:rPr>
          <w:lang w:val="de-DE"/>
        </w:rPr>
        <w:t xml:space="preserve">. Dazu brauche man nur eine </w:t>
      </w:r>
      <w:proofErr w:type="spellStart"/>
      <w:r w:rsidRPr="007E47C6">
        <w:rPr>
          <w:lang w:val="de-DE"/>
        </w:rPr>
        <w:t>unabhaengige</w:t>
      </w:r>
      <w:proofErr w:type="spellEnd"/>
      <w:r w:rsidRPr="007E47C6">
        <w:rPr>
          <w:lang w:val="de-DE"/>
        </w:rPr>
        <w:t xml:space="preserve"> Notenbank und Grenzen </w:t>
      </w:r>
      <w:proofErr w:type="spellStart"/>
      <w:r w:rsidRPr="007E47C6">
        <w:rPr>
          <w:lang w:val="de-DE"/>
        </w:rPr>
        <w:t>fuer</w:t>
      </w:r>
      <w:proofErr w:type="spellEnd"/>
      <w:r w:rsidRPr="007E47C6">
        <w:rPr>
          <w:lang w:val="de-DE"/>
        </w:rPr>
        <w:t xml:space="preserve"> die Staatsverschuldung. Das Problem: Es funktionierte nicht.  </w:t>
      </w:r>
    </w:p>
    <w:p w14:paraId="2E156E5D" w14:textId="77777777" w:rsidR="007E47C6" w:rsidRDefault="007E47C6">
      <w:pPr>
        <w:rPr>
          <w:lang w:val="de-DE"/>
        </w:rPr>
      </w:pPr>
      <w:r w:rsidRPr="007E47C6">
        <w:rPr>
          <w:lang w:val="de-DE"/>
        </w:rPr>
        <w:t xml:space="preserve">Sie geben den nationalen Regierungen die Schuld </w:t>
      </w:r>
      <w:proofErr w:type="spellStart"/>
      <w:r w:rsidRPr="007E47C6">
        <w:rPr>
          <w:lang w:val="de-DE"/>
        </w:rPr>
        <w:t>fuer</w:t>
      </w:r>
      <w:proofErr w:type="spellEnd"/>
      <w:r w:rsidRPr="007E47C6">
        <w:rPr>
          <w:lang w:val="de-DE"/>
        </w:rPr>
        <w:t xml:space="preserve"> das </w:t>
      </w:r>
      <w:proofErr w:type="spellStart"/>
      <w:r w:rsidRPr="007E47C6">
        <w:rPr>
          <w:lang w:val="de-DE"/>
        </w:rPr>
        <w:t>europaeische</w:t>
      </w:r>
      <w:proofErr w:type="spellEnd"/>
      <w:r w:rsidRPr="007E47C6">
        <w:rPr>
          <w:lang w:val="de-DE"/>
        </w:rPr>
        <w:t xml:space="preserve"> Desaster. Was aber ist mit der EZB, deren Rolle in der Krise ja fast noch wichtiger scheint?</w:t>
      </w:r>
    </w:p>
    <w:p w14:paraId="7E18CD50" w14:textId="77777777" w:rsidR="007E47C6" w:rsidRDefault="007E47C6">
      <w:pPr>
        <w:rPr>
          <w:lang w:val="de-DE"/>
        </w:rPr>
      </w:pPr>
      <w:r w:rsidRPr="007E47C6">
        <w:rPr>
          <w:lang w:val="de-DE"/>
        </w:rPr>
        <w:t xml:space="preserve">   Ich glaube, EZB-Chef Mario Draghi ist der Einzige, der bislang einen wirksamen Beitrag geleistet hat, um die Euro-Zone zusammenzuhalten. Wenn die Notenbank nicht so gehandelt </w:t>
      </w:r>
      <w:proofErr w:type="spellStart"/>
      <w:r w:rsidRPr="007E47C6">
        <w:rPr>
          <w:lang w:val="de-DE"/>
        </w:rPr>
        <w:t>haette</w:t>
      </w:r>
      <w:proofErr w:type="spellEnd"/>
      <w:r w:rsidRPr="007E47C6">
        <w:rPr>
          <w:lang w:val="de-DE"/>
        </w:rPr>
        <w:t xml:space="preserve">, wie sie gehandelt hat, </w:t>
      </w:r>
      <w:proofErr w:type="spellStart"/>
      <w:r w:rsidRPr="007E47C6">
        <w:rPr>
          <w:lang w:val="de-DE"/>
        </w:rPr>
        <w:t>waere</w:t>
      </w:r>
      <w:proofErr w:type="spellEnd"/>
      <w:r w:rsidRPr="007E47C6">
        <w:rPr>
          <w:lang w:val="de-DE"/>
        </w:rPr>
        <w:t xml:space="preserve"> das Spiel in Europa </w:t>
      </w:r>
      <w:proofErr w:type="spellStart"/>
      <w:r w:rsidRPr="007E47C6">
        <w:rPr>
          <w:lang w:val="de-DE"/>
        </w:rPr>
        <w:t>laengst</w:t>
      </w:r>
      <w:proofErr w:type="spellEnd"/>
      <w:r w:rsidRPr="007E47C6">
        <w:rPr>
          <w:lang w:val="de-DE"/>
        </w:rPr>
        <w:t xml:space="preserve"> vorbei. </w:t>
      </w:r>
    </w:p>
    <w:p w14:paraId="0B72981B" w14:textId="77777777" w:rsidR="007E47C6" w:rsidRDefault="007E47C6">
      <w:pPr>
        <w:rPr>
          <w:lang w:val="de-DE"/>
        </w:rPr>
      </w:pPr>
      <w:r w:rsidRPr="007E47C6">
        <w:rPr>
          <w:lang w:val="de-DE"/>
        </w:rPr>
        <w:t xml:space="preserve">Sorgt aber nicht gerade der aggressive EZB-Kurs </w:t>
      </w:r>
      <w:proofErr w:type="spellStart"/>
      <w:r w:rsidRPr="007E47C6">
        <w:rPr>
          <w:lang w:val="de-DE"/>
        </w:rPr>
        <w:t>dafuer</w:t>
      </w:r>
      <w:proofErr w:type="spellEnd"/>
      <w:r w:rsidRPr="007E47C6">
        <w:rPr>
          <w:lang w:val="de-DE"/>
        </w:rPr>
        <w:t xml:space="preserve">, dass die Reformen, auch jene, die Sie </w:t>
      </w:r>
      <w:proofErr w:type="spellStart"/>
      <w:r w:rsidRPr="007E47C6">
        <w:rPr>
          <w:lang w:val="de-DE"/>
        </w:rPr>
        <w:t>fuer</w:t>
      </w:r>
      <w:proofErr w:type="spellEnd"/>
      <w:r w:rsidRPr="007E47C6">
        <w:rPr>
          <w:lang w:val="de-DE"/>
        </w:rPr>
        <w:t xml:space="preserve"> die </w:t>
      </w:r>
      <w:proofErr w:type="spellStart"/>
      <w:r w:rsidRPr="007E47C6">
        <w:rPr>
          <w:lang w:val="de-DE"/>
        </w:rPr>
        <w:t>Ueberwindung</w:t>
      </w:r>
      <w:proofErr w:type="spellEnd"/>
      <w:r w:rsidRPr="007E47C6">
        <w:rPr>
          <w:lang w:val="de-DE"/>
        </w:rPr>
        <w:t xml:space="preserve"> der Krise </w:t>
      </w:r>
      <w:proofErr w:type="spellStart"/>
      <w:r w:rsidRPr="007E47C6">
        <w:rPr>
          <w:lang w:val="de-DE"/>
        </w:rPr>
        <w:t>fuer</w:t>
      </w:r>
      <w:proofErr w:type="spellEnd"/>
      <w:r w:rsidRPr="007E47C6">
        <w:rPr>
          <w:lang w:val="de-DE"/>
        </w:rPr>
        <w:t xml:space="preserve"> erforderlich halten, nicht stattfinden?   </w:t>
      </w:r>
    </w:p>
    <w:p w14:paraId="69D2B30C" w14:textId="77777777" w:rsidR="007E47C6" w:rsidRDefault="007E47C6">
      <w:pPr>
        <w:rPr>
          <w:lang w:val="de-DE"/>
        </w:rPr>
      </w:pPr>
      <w:r w:rsidRPr="007E47C6">
        <w:rPr>
          <w:lang w:val="de-DE"/>
        </w:rPr>
        <w:t xml:space="preserve">Das ist das Problem. Aber Draghi kann angesichts einer scheinbar </w:t>
      </w:r>
      <w:proofErr w:type="spellStart"/>
      <w:r w:rsidRPr="007E47C6">
        <w:rPr>
          <w:lang w:val="de-DE"/>
        </w:rPr>
        <w:t>ohnmaechtigen</w:t>
      </w:r>
      <w:proofErr w:type="spellEnd"/>
      <w:r w:rsidRPr="007E47C6">
        <w:rPr>
          <w:lang w:val="de-DE"/>
        </w:rPr>
        <w:t xml:space="preserve"> Politik nicht anders handeln, will er das Ganze nicht </w:t>
      </w:r>
      <w:proofErr w:type="spellStart"/>
      <w:r w:rsidRPr="007E47C6">
        <w:rPr>
          <w:lang w:val="de-DE"/>
        </w:rPr>
        <w:t>gefaehrden</w:t>
      </w:r>
      <w:proofErr w:type="spellEnd"/>
      <w:r w:rsidRPr="007E47C6">
        <w:rPr>
          <w:lang w:val="de-DE"/>
        </w:rPr>
        <w:t xml:space="preserve">. Es ist ein Vertrauensspiel. Die Aktionen der EZB haben das Vertrauen der </w:t>
      </w:r>
      <w:proofErr w:type="spellStart"/>
      <w:r w:rsidRPr="007E47C6">
        <w:rPr>
          <w:lang w:val="de-DE"/>
        </w:rPr>
        <w:t>Finanzmaerkte</w:t>
      </w:r>
      <w:proofErr w:type="spellEnd"/>
      <w:r w:rsidRPr="007E47C6">
        <w:rPr>
          <w:lang w:val="de-DE"/>
        </w:rPr>
        <w:t xml:space="preserve"> zwar </w:t>
      </w:r>
      <w:proofErr w:type="spellStart"/>
      <w:r w:rsidRPr="007E47C6">
        <w:rPr>
          <w:lang w:val="de-DE"/>
        </w:rPr>
        <w:t>zunaechst</w:t>
      </w:r>
      <w:proofErr w:type="spellEnd"/>
      <w:r w:rsidRPr="007E47C6">
        <w:rPr>
          <w:lang w:val="de-DE"/>
        </w:rPr>
        <w:t xml:space="preserve"> </w:t>
      </w:r>
      <w:proofErr w:type="spellStart"/>
      <w:r w:rsidRPr="007E47C6">
        <w:rPr>
          <w:lang w:val="de-DE"/>
        </w:rPr>
        <w:t>zurueckgebracht</w:t>
      </w:r>
      <w:proofErr w:type="spellEnd"/>
      <w:r w:rsidRPr="007E47C6">
        <w:rPr>
          <w:lang w:val="de-DE"/>
        </w:rPr>
        <w:t xml:space="preserve">, aber die meisten Finanzmarktakteure wissen: Der Euro funktioniert unter diesen Voraussetzungen nicht.   </w:t>
      </w:r>
    </w:p>
    <w:p w14:paraId="4E7225C2" w14:textId="77777777" w:rsidR="007E47C6" w:rsidRDefault="007E47C6">
      <w:pPr>
        <w:rPr>
          <w:lang w:val="de-DE"/>
        </w:rPr>
      </w:pPr>
      <w:r w:rsidRPr="007E47C6">
        <w:rPr>
          <w:lang w:val="de-DE"/>
        </w:rPr>
        <w:t xml:space="preserve">Jetzt will die EZB ausgerechnet ABS-Papiere aufkaufen - also jene Papiere, die die Finanzkrise </w:t>
      </w:r>
      <w:proofErr w:type="spellStart"/>
      <w:r w:rsidRPr="007E47C6">
        <w:rPr>
          <w:lang w:val="de-DE"/>
        </w:rPr>
        <w:t>mitausgeloest</w:t>
      </w:r>
      <w:proofErr w:type="spellEnd"/>
      <w:r w:rsidRPr="007E47C6">
        <w:rPr>
          <w:lang w:val="de-DE"/>
        </w:rPr>
        <w:t xml:space="preserve"> haben. Was halten Sie davon?   </w:t>
      </w:r>
    </w:p>
    <w:p w14:paraId="2B235466" w14:textId="77777777" w:rsidR="007E47C6" w:rsidRDefault="007E47C6">
      <w:pPr>
        <w:rPr>
          <w:lang w:val="de-DE"/>
        </w:rPr>
      </w:pPr>
      <w:r w:rsidRPr="007E47C6">
        <w:rPr>
          <w:lang w:val="de-DE"/>
        </w:rPr>
        <w:t xml:space="preserve">Ich sehe das nicht so kritisch. Nicht die ABS an sich haben die Krise </w:t>
      </w:r>
      <w:proofErr w:type="spellStart"/>
      <w:r w:rsidRPr="007E47C6">
        <w:rPr>
          <w:lang w:val="de-DE"/>
        </w:rPr>
        <w:t>ausgeloest</w:t>
      </w:r>
      <w:proofErr w:type="spellEnd"/>
      <w:r w:rsidRPr="007E47C6">
        <w:rPr>
          <w:lang w:val="de-DE"/>
        </w:rPr>
        <w:t xml:space="preserve">. Die Art und Weise, wie die Finanzmarktakteure mit ihnen umgegangen sind, war das Problem.  </w:t>
      </w:r>
    </w:p>
    <w:p w14:paraId="40CFD564" w14:textId="77777777" w:rsidR="007E47C6" w:rsidRDefault="007E47C6">
      <w:pPr>
        <w:rPr>
          <w:lang w:val="de-DE"/>
        </w:rPr>
      </w:pPr>
      <w:r w:rsidRPr="007E47C6">
        <w:rPr>
          <w:lang w:val="de-DE"/>
        </w:rPr>
        <w:t xml:space="preserve"> Sollte Draghi noch mehr tun? Sollte er wie die US-Zentralbank Quantitative </w:t>
      </w:r>
      <w:proofErr w:type="spellStart"/>
      <w:r w:rsidRPr="007E47C6">
        <w:rPr>
          <w:lang w:val="de-DE"/>
        </w:rPr>
        <w:t>Easing</w:t>
      </w:r>
      <w:proofErr w:type="spellEnd"/>
      <w:r w:rsidRPr="007E47C6">
        <w:rPr>
          <w:lang w:val="de-DE"/>
        </w:rPr>
        <w:t xml:space="preserve"> betreiben, also massiv Staatsanleihen kaufen?   </w:t>
      </w:r>
    </w:p>
    <w:p w14:paraId="52F06EFA" w14:textId="77777777" w:rsidR="007E47C6" w:rsidRDefault="007E47C6">
      <w:pPr>
        <w:rPr>
          <w:lang w:val="de-DE"/>
        </w:rPr>
      </w:pPr>
      <w:r w:rsidRPr="007E47C6">
        <w:rPr>
          <w:lang w:val="de-DE"/>
        </w:rPr>
        <w:t xml:space="preserve">Ja, er sollte und er wird es </w:t>
      </w:r>
      <w:proofErr w:type="gramStart"/>
      <w:r w:rsidRPr="007E47C6">
        <w:rPr>
          <w:lang w:val="de-DE"/>
        </w:rPr>
        <w:t>wohl tun</w:t>
      </w:r>
      <w:proofErr w:type="gramEnd"/>
      <w:r w:rsidRPr="007E47C6">
        <w:rPr>
          <w:lang w:val="de-DE"/>
        </w:rPr>
        <w:t xml:space="preserve">. Aber es wird zu </w:t>
      </w:r>
      <w:proofErr w:type="spellStart"/>
      <w:r w:rsidRPr="007E47C6">
        <w:rPr>
          <w:lang w:val="de-DE"/>
        </w:rPr>
        <w:t>spaet</w:t>
      </w:r>
      <w:proofErr w:type="spellEnd"/>
      <w:r w:rsidRPr="007E47C6">
        <w:rPr>
          <w:lang w:val="de-DE"/>
        </w:rPr>
        <w:t xml:space="preserve"> sein. Europa zahlt jetzt den Preis </w:t>
      </w:r>
      <w:proofErr w:type="spellStart"/>
      <w:r w:rsidRPr="007E47C6">
        <w:rPr>
          <w:lang w:val="de-DE"/>
        </w:rPr>
        <w:t>dafuer</w:t>
      </w:r>
      <w:proofErr w:type="spellEnd"/>
      <w:r w:rsidRPr="007E47C6">
        <w:rPr>
          <w:lang w:val="de-DE"/>
        </w:rPr>
        <w:t xml:space="preserve">, dass die EZB </w:t>
      </w:r>
      <w:proofErr w:type="spellStart"/>
      <w:r w:rsidRPr="007E47C6">
        <w:rPr>
          <w:lang w:val="de-DE"/>
        </w:rPr>
        <w:t>gezoegert</w:t>
      </w:r>
      <w:proofErr w:type="spellEnd"/>
      <w:r w:rsidRPr="007E47C6">
        <w:rPr>
          <w:lang w:val="de-DE"/>
        </w:rPr>
        <w:t xml:space="preserve"> hat.   </w:t>
      </w:r>
    </w:p>
    <w:p w14:paraId="25668BAC" w14:textId="77777777" w:rsidR="007E47C6" w:rsidRDefault="007E47C6">
      <w:pPr>
        <w:rPr>
          <w:lang w:val="de-DE"/>
        </w:rPr>
      </w:pPr>
      <w:r w:rsidRPr="007E47C6">
        <w:rPr>
          <w:lang w:val="de-DE"/>
        </w:rPr>
        <w:t xml:space="preserve">Sie sind doch ein </w:t>
      </w:r>
      <w:proofErr w:type="spellStart"/>
      <w:r w:rsidRPr="007E47C6">
        <w:rPr>
          <w:lang w:val="de-DE"/>
        </w:rPr>
        <w:t>grosser</w:t>
      </w:r>
      <w:proofErr w:type="spellEnd"/>
      <w:r w:rsidRPr="007E47C6">
        <w:rPr>
          <w:lang w:val="de-DE"/>
        </w:rPr>
        <w:t xml:space="preserve"> Verfechter der sozialen Gerechtigkeit. Gerade die expansive Geldpolitik treibt die </w:t>
      </w:r>
      <w:proofErr w:type="spellStart"/>
      <w:r w:rsidRPr="007E47C6">
        <w:rPr>
          <w:lang w:val="de-DE"/>
        </w:rPr>
        <w:t>Boersenkurse</w:t>
      </w:r>
      <w:proofErr w:type="spellEnd"/>
      <w:r w:rsidRPr="007E47C6">
        <w:rPr>
          <w:lang w:val="de-DE"/>
        </w:rPr>
        <w:t xml:space="preserve"> doch </w:t>
      </w:r>
      <w:proofErr w:type="spellStart"/>
      <w:r w:rsidRPr="007E47C6">
        <w:rPr>
          <w:lang w:val="de-DE"/>
        </w:rPr>
        <w:t>staendig</w:t>
      </w:r>
      <w:proofErr w:type="spellEnd"/>
      <w:r w:rsidRPr="007E47C6">
        <w:rPr>
          <w:lang w:val="de-DE"/>
        </w:rPr>
        <w:t xml:space="preserve"> auf neue Hochs, wodurch sich die Schere zwischen Arm und Reich weiter </w:t>
      </w:r>
      <w:proofErr w:type="spellStart"/>
      <w:r w:rsidRPr="007E47C6">
        <w:rPr>
          <w:lang w:val="de-DE"/>
        </w:rPr>
        <w:t>oeffnet</w:t>
      </w:r>
      <w:proofErr w:type="spellEnd"/>
      <w:r w:rsidRPr="007E47C6">
        <w:rPr>
          <w:lang w:val="de-DE"/>
        </w:rPr>
        <w:t xml:space="preserve">.   </w:t>
      </w:r>
    </w:p>
    <w:p w14:paraId="77492FC2" w14:textId="77777777" w:rsidR="007E47C6" w:rsidRDefault="007E47C6">
      <w:pPr>
        <w:rPr>
          <w:lang w:val="de-DE"/>
        </w:rPr>
      </w:pPr>
      <w:r w:rsidRPr="007E47C6">
        <w:rPr>
          <w:lang w:val="de-DE"/>
        </w:rPr>
        <w:t xml:space="preserve">Ja, das ist das Problem der derzeitigen Geldpolitik. Sie treibt die </w:t>
      </w:r>
      <w:proofErr w:type="spellStart"/>
      <w:r w:rsidRPr="007E47C6">
        <w:rPr>
          <w:lang w:val="de-DE"/>
        </w:rPr>
        <w:t>Aktienmaerkte</w:t>
      </w:r>
      <w:proofErr w:type="spellEnd"/>
      <w:r w:rsidRPr="007E47C6">
        <w:rPr>
          <w:lang w:val="de-DE"/>
        </w:rPr>
        <w:t xml:space="preserve">. Und wer kauft Aktien? Die Reichen. Gleichzeitig sinken die Zinsen </w:t>
      </w:r>
      <w:proofErr w:type="spellStart"/>
      <w:r w:rsidRPr="007E47C6">
        <w:rPr>
          <w:lang w:val="de-DE"/>
        </w:rPr>
        <w:t>fuer</w:t>
      </w:r>
      <w:proofErr w:type="spellEnd"/>
      <w:r w:rsidRPr="007E47C6">
        <w:rPr>
          <w:lang w:val="de-DE"/>
        </w:rPr>
        <w:t xml:space="preserve"> die kleinen Sparer. Die Folge: Die Ungleichheit </w:t>
      </w:r>
      <w:proofErr w:type="spellStart"/>
      <w:r w:rsidRPr="007E47C6">
        <w:rPr>
          <w:lang w:val="de-DE"/>
        </w:rPr>
        <w:t>waechst</w:t>
      </w:r>
      <w:proofErr w:type="spellEnd"/>
      <w:r w:rsidRPr="007E47C6">
        <w:rPr>
          <w:lang w:val="de-DE"/>
        </w:rPr>
        <w:t xml:space="preserve"> - und das ist die eigentliche Ursache dieser Krise.  </w:t>
      </w:r>
    </w:p>
    <w:p w14:paraId="7744ACFA" w14:textId="77777777" w:rsidR="007E47C6" w:rsidRDefault="007E47C6">
      <w:pPr>
        <w:rPr>
          <w:lang w:val="de-DE"/>
        </w:rPr>
      </w:pPr>
      <w:r w:rsidRPr="007E47C6">
        <w:rPr>
          <w:lang w:val="de-DE"/>
        </w:rPr>
        <w:t xml:space="preserve"> Das klingt </w:t>
      </w:r>
      <w:proofErr w:type="spellStart"/>
      <w:r w:rsidRPr="007E47C6">
        <w:rPr>
          <w:lang w:val="de-DE"/>
        </w:rPr>
        <w:t>widerspruechlich</w:t>
      </w:r>
      <w:proofErr w:type="spellEnd"/>
      <w:r w:rsidRPr="007E47C6">
        <w:rPr>
          <w:lang w:val="de-DE"/>
        </w:rPr>
        <w:t xml:space="preserve">: Sie fordern eine expansivere Geldpolitik zur </w:t>
      </w:r>
      <w:proofErr w:type="spellStart"/>
      <w:r w:rsidRPr="007E47C6">
        <w:rPr>
          <w:lang w:val="de-DE"/>
        </w:rPr>
        <w:t>Ueberwindung</w:t>
      </w:r>
      <w:proofErr w:type="spellEnd"/>
      <w:r w:rsidRPr="007E47C6">
        <w:rPr>
          <w:lang w:val="de-DE"/>
        </w:rPr>
        <w:t xml:space="preserve"> der Krise, gleichzeitig beklagen Sie, diese Politik </w:t>
      </w:r>
      <w:proofErr w:type="spellStart"/>
      <w:r w:rsidRPr="007E47C6">
        <w:rPr>
          <w:lang w:val="de-DE"/>
        </w:rPr>
        <w:t>verschaerfe</w:t>
      </w:r>
      <w:proofErr w:type="spellEnd"/>
      <w:r w:rsidRPr="007E47C6">
        <w:rPr>
          <w:lang w:val="de-DE"/>
        </w:rPr>
        <w:t xml:space="preserve"> die Ungleichheit.  </w:t>
      </w:r>
    </w:p>
    <w:p w14:paraId="21E08DCD" w14:textId="77777777" w:rsidR="007E47C6" w:rsidRDefault="007E47C6">
      <w:pPr>
        <w:rPr>
          <w:lang w:val="de-DE"/>
        </w:rPr>
      </w:pPr>
      <w:r w:rsidRPr="007E47C6">
        <w:rPr>
          <w:lang w:val="de-DE"/>
        </w:rPr>
        <w:t xml:space="preserve"> </w:t>
      </w:r>
      <w:r w:rsidRPr="007E47C6">
        <w:rPr>
          <w:color w:val="F03250"/>
          <w:lang w:val="de-DE"/>
        </w:rPr>
        <w:t xml:space="preserve">Aus diesem Grund </w:t>
      </w:r>
      <w:proofErr w:type="spellStart"/>
      <w:r w:rsidRPr="007E47C6">
        <w:rPr>
          <w:color w:val="F03250"/>
          <w:lang w:val="de-DE"/>
        </w:rPr>
        <w:t>plaediere</w:t>
      </w:r>
      <w:proofErr w:type="spellEnd"/>
      <w:r w:rsidRPr="007E47C6">
        <w:rPr>
          <w:color w:val="F03250"/>
          <w:lang w:val="de-DE"/>
        </w:rPr>
        <w:t xml:space="preserve"> ich </w:t>
      </w:r>
      <w:proofErr w:type="spellStart"/>
      <w:r w:rsidRPr="007E47C6">
        <w:rPr>
          <w:color w:val="F03250"/>
          <w:lang w:val="de-DE"/>
        </w:rPr>
        <w:t>dafuer</w:t>
      </w:r>
      <w:proofErr w:type="spellEnd"/>
      <w:r w:rsidRPr="007E47C6">
        <w:rPr>
          <w:color w:val="F03250"/>
          <w:lang w:val="de-DE"/>
        </w:rPr>
        <w:t xml:space="preserve">, dass die Fiskalpolitik den entscheidenden Beitrag zur </w:t>
      </w:r>
      <w:proofErr w:type="spellStart"/>
      <w:r w:rsidRPr="007E47C6">
        <w:rPr>
          <w:color w:val="F03250"/>
          <w:lang w:val="de-DE"/>
        </w:rPr>
        <w:t>Ueberwindung</w:t>
      </w:r>
      <w:proofErr w:type="spellEnd"/>
      <w:r w:rsidRPr="007E47C6">
        <w:rPr>
          <w:color w:val="F03250"/>
          <w:lang w:val="de-DE"/>
        </w:rPr>
        <w:t xml:space="preserve"> der Krise leisten muss. Denn sie kann viel zielgerichteter sein als die </w:t>
      </w:r>
      <w:r w:rsidRPr="007E47C6">
        <w:rPr>
          <w:color w:val="F03250"/>
          <w:lang w:val="de-DE"/>
        </w:rPr>
        <w:lastRenderedPageBreak/>
        <w:t>Geldpolitik</w:t>
      </w:r>
      <w:r w:rsidRPr="007E47C6">
        <w:rPr>
          <w:lang w:val="de-DE"/>
        </w:rPr>
        <w:t xml:space="preserve">. Weltweit leiden wir derzeit unter einer schwachen Nachfrage. Selbst China ist nicht mehr so stark wie einst.   </w:t>
      </w:r>
    </w:p>
    <w:p w14:paraId="0026F11E" w14:textId="77777777" w:rsidR="007E47C6" w:rsidRPr="007E47C6" w:rsidRDefault="007E47C6">
      <w:pPr>
        <w:rPr>
          <w:color w:val="B90F28"/>
          <w:lang w:val="de-DE"/>
        </w:rPr>
      </w:pPr>
      <w:r w:rsidRPr="007E47C6">
        <w:rPr>
          <w:color w:val="B90F28"/>
          <w:lang w:val="de-DE"/>
        </w:rPr>
        <w:t xml:space="preserve">Andere </w:t>
      </w:r>
      <w:proofErr w:type="spellStart"/>
      <w:r w:rsidRPr="007E47C6">
        <w:rPr>
          <w:color w:val="B90F28"/>
          <w:lang w:val="de-DE"/>
        </w:rPr>
        <w:t>Oekonomen</w:t>
      </w:r>
      <w:proofErr w:type="spellEnd"/>
      <w:r w:rsidRPr="007E47C6">
        <w:rPr>
          <w:color w:val="B90F28"/>
          <w:lang w:val="de-DE"/>
        </w:rPr>
        <w:t xml:space="preserve"> halten die hohen Staatsschulden </w:t>
      </w:r>
      <w:proofErr w:type="spellStart"/>
      <w:r w:rsidRPr="007E47C6">
        <w:rPr>
          <w:color w:val="B90F28"/>
          <w:lang w:val="de-DE"/>
        </w:rPr>
        <w:t>fuer</w:t>
      </w:r>
      <w:proofErr w:type="spellEnd"/>
      <w:r w:rsidRPr="007E47C6">
        <w:rPr>
          <w:color w:val="B90F28"/>
          <w:lang w:val="de-DE"/>
        </w:rPr>
        <w:t xml:space="preserve"> die Ursache der Krise, demnach </w:t>
      </w:r>
      <w:proofErr w:type="spellStart"/>
      <w:r w:rsidRPr="007E47C6">
        <w:rPr>
          <w:color w:val="B90F28"/>
          <w:lang w:val="de-DE"/>
        </w:rPr>
        <w:t>koennen</w:t>
      </w:r>
      <w:proofErr w:type="spellEnd"/>
      <w:r w:rsidRPr="007E47C6">
        <w:rPr>
          <w:color w:val="B90F28"/>
          <w:lang w:val="de-DE"/>
        </w:rPr>
        <w:t xml:space="preserve"> Konjunkturprogramme, die die Schulden noch weiter in die </w:t>
      </w:r>
      <w:proofErr w:type="spellStart"/>
      <w:r w:rsidRPr="007E47C6">
        <w:rPr>
          <w:color w:val="B90F28"/>
          <w:lang w:val="de-DE"/>
        </w:rPr>
        <w:t>Hoehe</w:t>
      </w:r>
      <w:proofErr w:type="spellEnd"/>
      <w:r w:rsidRPr="007E47C6">
        <w:rPr>
          <w:color w:val="B90F28"/>
          <w:lang w:val="de-DE"/>
        </w:rPr>
        <w:t xml:space="preserve"> treiben, keine </w:t>
      </w:r>
      <w:proofErr w:type="spellStart"/>
      <w:r w:rsidRPr="007E47C6">
        <w:rPr>
          <w:color w:val="B90F28"/>
          <w:lang w:val="de-DE"/>
        </w:rPr>
        <w:t>Loesung</w:t>
      </w:r>
      <w:proofErr w:type="spellEnd"/>
      <w:r w:rsidRPr="007E47C6">
        <w:rPr>
          <w:color w:val="B90F28"/>
          <w:lang w:val="de-DE"/>
        </w:rPr>
        <w:t xml:space="preserve"> sein. </w:t>
      </w:r>
    </w:p>
    <w:p w14:paraId="730F8AD9" w14:textId="77777777" w:rsidR="007E47C6" w:rsidRDefault="007E47C6">
      <w:pPr>
        <w:rPr>
          <w:lang w:val="de-DE"/>
        </w:rPr>
      </w:pPr>
      <w:r w:rsidRPr="007E47C6">
        <w:rPr>
          <w:color w:val="DCDC28"/>
          <w:lang w:val="de-DE"/>
        </w:rPr>
        <w:t xml:space="preserve">Ich bezweifele, dass hohe Staatsschulden die Ursache sind. Nehmen Sie die Beispiele Spanien und Irland. Beide </w:t>
      </w:r>
      <w:proofErr w:type="spellStart"/>
      <w:r w:rsidRPr="007E47C6">
        <w:rPr>
          <w:color w:val="DCDC28"/>
          <w:lang w:val="de-DE"/>
        </w:rPr>
        <w:t>Laender</w:t>
      </w:r>
      <w:proofErr w:type="spellEnd"/>
      <w:r w:rsidRPr="007E47C6">
        <w:rPr>
          <w:color w:val="DCDC28"/>
          <w:lang w:val="de-DE"/>
        </w:rPr>
        <w:t xml:space="preserve"> hatten vor Ausbruch der Krise eine geringe Staatsverschuldung. Jetzt ist sie hoch. Nicht die hohen Staatsschulden </w:t>
      </w:r>
      <w:proofErr w:type="spellStart"/>
      <w:r w:rsidRPr="007E47C6">
        <w:rPr>
          <w:color w:val="DCDC28"/>
          <w:lang w:val="de-DE"/>
        </w:rPr>
        <w:t>fuehrten</w:t>
      </w:r>
      <w:proofErr w:type="spellEnd"/>
      <w:r w:rsidRPr="007E47C6">
        <w:rPr>
          <w:color w:val="DCDC28"/>
          <w:lang w:val="de-DE"/>
        </w:rPr>
        <w:t xml:space="preserve"> zur Krise, sondern die Krise </w:t>
      </w:r>
      <w:proofErr w:type="spellStart"/>
      <w:r w:rsidRPr="007E47C6">
        <w:rPr>
          <w:color w:val="DCDC28"/>
          <w:lang w:val="de-DE"/>
        </w:rPr>
        <w:t>fuehrte</w:t>
      </w:r>
      <w:proofErr w:type="spellEnd"/>
      <w:r w:rsidRPr="007E47C6">
        <w:rPr>
          <w:color w:val="DCDC28"/>
          <w:lang w:val="de-DE"/>
        </w:rPr>
        <w:t xml:space="preserve"> zu hohen Staatsschulden</w:t>
      </w:r>
      <w:r w:rsidRPr="007E47C6">
        <w:rPr>
          <w:lang w:val="de-DE"/>
        </w:rPr>
        <w:t xml:space="preserve">.   </w:t>
      </w:r>
    </w:p>
    <w:p w14:paraId="027C153F" w14:textId="77777777" w:rsidR="007E47C6" w:rsidRDefault="007E47C6">
      <w:pPr>
        <w:rPr>
          <w:lang w:val="de-DE"/>
        </w:rPr>
      </w:pPr>
      <w:r w:rsidRPr="007E47C6">
        <w:rPr>
          <w:lang w:val="de-DE"/>
        </w:rPr>
        <w:t xml:space="preserve">Fakt ist aber doch, dass sich die Euro-Krise erst zuspitzte, als die Investoren nicht mehr bereit waren, die Staatsschulden zu finanzieren. Die Renditen der Staatsanleihen schossen in die </w:t>
      </w:r>
      <w:proofErr w:type="spellStart"/>
      <w:r w:rsidRPr="007E47C6">
        <w:rPr>
          <w:lang w:val="de-DE"/>
        </w:rPr>
        <w:t>Hoehe</w:t>
      </w:r>
      <w:proofErr w:type="spellEnd"/>
      <w:r w:rsidRPr="007E47C6">
        <w:rPr>
          <w:lang w:val="de-DE"/>
        </w:rPr>
        <w:t xml:space="preserve">.   </w:t>
      </w:r>
    </w:p>
    <w:p w14:paraId="72B0D1E2" w14:textId="77777777" w:rsidR="007E47C6" w:rsidRDefault="007E47C6">
      <w:pPr>
        <w:rPr>
          <w:lang w:val="de-DE"/>
        </w:rPr>
      </w:pPr>
      <w:r w:rsidRPr="007E47C6">
        <w:rPr>
          <w:lang w:val="de-DE"/>
        </w:rPr>
        <w:t xml:space="preserve">Gerade deshalb braucht Europa die gemeinsame Schuldenaufnahme. Warum zweifelt niemand an der </w:t>
      </w:r>
      <w:proofErr w:type="spellStart"/>
      <w:r w:rsidRPr="007E47C6">
        <w:rPr>
          <w:lang w:val="de-DE"/>
        </w:rPr>
        <w:t>Zahlungsfaehigkeit</w:t>
      </w:r>
      <w:proofErr w:type="spellEnd"/>
      <w:r w:rsidRPr="007E47C6">
        <w:rPr>
          <w:lang w:val="de-DE"/>
        </w:rPr>
        <w:t xml:space="preserve"> der USA? Ganz einfach: Weil jeder </w:t>
      </w:r>
      <w:proofErr w:type="spellStart"/>
      <w:r w:rsidRPr="007E47C6">
        <w:rPr>
          <w:lang w:val="de-DE"/>
        </w:rPr>
        <w:t>weiss</w:t>
      </w:r>
      <w:proofErr w:type="spellEnd"/>
      <w:r w:rsidRPr="007E47C6">
        <w:rPr>
          <w:lang w:val="de-DE"/>
        </w:rPr>
        <w:t xml:space="preserve">, dass die Notenbank die notwendigen Dollar zur Bedienung der Schulden drucken kann. Das ist in Europa nicht der Fall. Spanier oder Italiener haben diese </w:t>
      </w:r>
      <w:proofErr w:type="spellStart"/>
      <w:r w:rsidRPr="007E47C6">
        <w:rPr>
          <w:lang w:val="de-DE"/>
        </w:rPr>
        <w:t>Rueckversicherung</w:t>
      </w:r>
      <w:proofErr w:type="spellEnd"/>
      <w:r w:rsidRPr="007E47C6">
        <w:rPr>
          <w:lang w:val="de-DE"/>
        </w:rPr>
        <w:t xml:space="preserve"> nicht.   </w:t>
      </w:r>
    </w:p>
    <w:p w14:paraId="746E1583" w14:textId="77777777" w:rsidR="007E47C6" w:rsidRDefault="007E47C6">
      <w:pPr>
        <w:rPr>
          <w:lang w:val="de-DE"/>
        </w:rPr>
      </w:pPr>
      <w:r w:rsidRPr="007E47C6">
        <w:rPr>
          <w:lang w:val="de-DE"/>
        </w:rPr>
        <w:t xml:space="preserve">Was ist mit der mangelnden </w:t>
      </w:r>
      <w:proofErr w:type="spellStart"/>
      <w:r w:rsidRPr="007E47C6">
        <w:rPr>
          <w:lang w:val="de-DE"/>
        </w:rPr>
        <w:t>Wettbewerbsfaehigkeit</w:t>
      </w:r>
      <w:proofErr w:type="spellEnd"/>
      <w:r w:rsidRPr="007E47C6">
        <w:rPr>
          <w:lang w:val="de-DE"/>
        </w:rPr>
        <w:t xml:space="preserve"> der Unternehmen in den </w:t>
      </w:r>
      <w:proofErr w:type="spellStart"/>
      <w:r w:rsidRPr="007E47C6">
        <w:rPr>
          <w:lang w:val="de-DE"/>
        </w:rPr>
        <w:t>Krisenlaendern</w:t>
      </w:r>
      <w:proofErr w:type="spellEnd"/>
      <w:r w:rsidRPr="007E47C6">
        <w:rPr>
          <w:lang w:val="de-DE"/>
        </w:rPr>
        <w:t xml:space="preserve">? Mit der Notenpresse oder Konjunkturprogrammen </w:t>
      </w:r>
      <w:proofErr w:type="spellStart"/>
      <w:r w:rsidRPr="007E47C6">
        <w:rPr>
          <w:lang w:val="de-DE"/>
        </w:rPr>
        <w:t>laesst</w:t>
      </w:r>
      <w:proofErr w:type="spellEnd"/>
      <w:r w:rsidRPr="007E47C6">
        <w:rPr>
          <w:lang w:val="de-DE"/>
        </w:rPr>
        <w:t xml:space="preserve"> sich diese wohl nicht verbessern.   </w:t>
      </w:r>
    </w:p>
    <w:p w14:paraId="29AD0DFB" w14:textId="77777777" w:rsidR="007E47C6" w:rsidRDefault="007E47C6">
      <w:pPr>
        <w:rPr>
          <w:lang w:val="de-DE"/>
        </w:rPr>
      </w:pPr>
      <w:r w:rsidRPr="007E47C6">
        <w:rPr>
          <w:lang w:val="de-DE"/>
        </w:rPr>
        <w:t xml:space="preserve">Aber auch nicht </w:t>
      </w:r>
      <w:proofErr w:type="spellStart"/>
      <w:r w:rsidRPr="007E47C6">
        <w:rPr>
          <w:lang w:val="de-DE"/>
        </w:rPr>
        <w:t>ueber</w:t>
      </w:r>
      <w:proofErr w:type="spellEnd"/>
      <w:r w:rsidRPr="007E47C6">
        <w:rPr>
          <w:lang w:val="de-DE"/>
        </w:rPr>
        <w:t xml:space="preserve"> die angestrebte interne Abwertung, also die Anpassung </w:t>
      </w:r>
      <w:proofErr w:type="spellStart"/>
      <w:r w:rsidRPr="007E47C6">
        <w:rPr>
          <w:lang w:val="de-DE"/>
        </w:rPr>
        <w:t>ueber</w:t>
      </w:r>
      <w:proofErr w:type="spellEnd"/>
      <w:r w:rsidRPr="007E47C6">
        <w:rPr>
          <w:lang w:val="de-DE"/>
        </w:rPr>
        <w:t xml:space="preserve"> sinkende </w:t>
      </w:r>
      <w:proofErr w:type="spellStart"/>
      <w:r w:rsidRPr="007E47C6">
        <w:rPr>
          <w:lang w:val="de-DE"/>
        </w:rPr>
        <w:t>Loehne</w:t>
      </w:r>
      <w:proofErr w:type="spellEnd"/>
      <w:r w:rsidRPr="007E47C6">
        <w:rPr>
          <w:lang w:val="de-DE"/>
        </w:rPr>
        <w:t xml:space="preserve"> und Preise. Eine Deflation </w:t>
      </w:r>
      <w:proofErr w:type="spellStart"/>
      <w:r w:rsidRPr="007E47C6">
        <w:rPr>
          <w:lang w:val="de-DE"/>
        </w:rPr>
        <w:t>wuerde</w:t>
      </w:r>
      <w:proofErr w:type="spellEnd"/>
      <w:r w:rsidRPr="007E47C6">
        <w:rPr>
          <w:lang w:val="de-DE"/>
        </w:rPr>
        <w:t xml:space="preserve"> dazu </w:t>
      </w:r>
      <w:proofErr w:type="spellStart"/>
      <w:r w:rsidRPr="007E47C6">
        <w:rPr>
          <w:lang w:val="de-DE"/>
        </w:rPr>
        <w:t>fuehren</w:t>
      </w:r>
      <w:proofErr w:type="spellEnd"/>
      <w:r w:rsidRPr="007E47C6">
        <w:rPr>
          <w:lang w:val="de-DE"/>
        </w:rPr>
        <w:t xml:space="preserve">, dass die ohnehin hohen Schulden </w:t>
      </w:r>
      <w:proofErr w:type="spellStart"/>
      <w:r w:rsidRPr="007E47C6">
        <w:rPr>
          <w:lang w:val="de-DE"/>
        </w:rPr>
        <w:t>unertraeglich</w:t>
      </w:r>
      <w:proofErr w:type="spellEnd"/>
      <w:r w:rsidRPr="007E47C6">
        <w:rPr>
          <w:lang w:val="de-DE"/>
        </w:rPr>
        <w:t xml:space="preserve"> werden. Die interne Abwertung kann die Anpassung </w:t>
      </w:r>
      <w:proofErr w:type="spellStart"/>
      <w:r w:rsidRPr="007E47C6">
        <w:rPr>
          <w:lang w:val="de-DE"/>
        </w:rPr>
        <w:t>ueber</w:t>
      </w:r>
      <w:proofErr w:type="spellEnd"/>
      <w:r w:rsidRPr="007E47C6">
        <w:rPr>
          <w:lang w:val="de-DE"/>
        </w:rPr>
        <w:t xml:space="preserve"> einen Wechselkurs, wie es bei </w:t>
      </w:r>
      <w:proofErr w:type="spellStart"/>
      <w:r w:rsidRPr="007E47C6">
        <w:rPr>
          <w:lang w:val="de-DE"/>
        </w:rPr>
        <w:t>Laendern</w:t>
      </w:r>
      <w:proofErr w:type="spellEnd"/>
      <w:r w:rsidRPr="007E47C6">
        <w:rPr>
          <w:lang w:val="de-DE"/>
        </w:rPr>
        <w:t xml:space="preserve"> mit eigener </w:t>
      </w:r>
      <w:proofErr w:type="spellStart"/>
      <w:r w:rsidRPr="007E47C6">
        <w:rPr>
          <w:lang w:val="de-DE"/>
        </w:rPr>
        <w:t>Waehrung</w:t>
      </w:r>
      <w:proofErr w:type="spellEnd"/>
      <w:r w:rsidRPr="007E47C6">
        <w:rPr>
          <w:lang w:val="de-DE"/>
        </w:rPr>
        <w:t xml:space="preserve"> der Fall </w:t>
      </w:r>
      <w:proofErr w:type="spellStart"/>
      <w:r w:rsidRPr="007E47C6">
        <w:rPr>
          <w:lang w:val="de-DE"/>
        </w:rPr>
        <w:t>waere</w:t>
      </w:r>
      <w:proofErr w:type="spellEnd"/>
      <w:r w:rsidRPr="007E47C6">
        <w:rPr>
          <w:lang w:val="de-DE"/>
        </w:rPr>
        <w:t xml:space="preserve">, nicht ersetzen.   </w:t>
      </w:r>
    </w:p>
    <w:p w14:paraId="239D005E" w14:textId="77777777" w:rsidR="007E47C6" w:rsidRDefault="007E47C6">
      <w:pPr>
        <w:rPr>
          <w:lang w:val="de-DE"/>
        </w:rPr>
      </w:pPr>
      <w:r w:rsidRPr="007E47C6">
        <w:rPr>
          <w:lang w:val="de-DE"/>
        </w:rPr>
        <w:t xml:space="preserve">Im Gegensatz zu Europa zeigen die USA wieder </w:t>
      </w:r>
      <w:proofErr w:type="spellStart"/>
      <w:r w:rsidRPr="007E47C6">
        <w:rPr>
          <w:lang w:val="de-DE"/>
        </w:rPr>
        <w:t>oekonomische</w:t>
      </w:r>
      <w:proofErr w:type="spellEnd"/>
      <w:r w:rsidRPr="007E47C6">
        <w:rPr>
          <w:lang w:val="de-DE"/>
        </w:rPr>
        <w:t xml:space="preserve"> </w:t>
      </w:r>
      <w:proofErr w:type="spellStart"/>
      <w:r w:rsidRPr="007E47C6">
        <w:rPr>
          <w:lang w:val="de-DE"/>
        </w:rPr>
        <w:t>Staerke</w:t>
      </w:r>
      <w:proofErr w:type="spellEnd"/>
      <w:r w:rsidRPr="007E47C6">
        <w:rPr>
          <w:lang w:val="de-DE"/>
        </w:rPr>
        <w:t xml:space="preserve">. Wann leitet Notenbankchefin Janet Yellen die Zinswende ein?  </w:t>
      </w:r>
    </w:p>
    <w:p w14:paraId="1333D2A8" w14:textId="5923ED70" w:rsidR="00870E31" w:rsidRDefault="007E47C6">
      <w:pPr>
        <w:rPr>
          <w:lang w:val="de-DE"/>
        </w:rPr>
      </w:pPr>
      <w:r w:rsidRPr="007E47C6">
        <w:rPr>
          <w:lang w:val="de-DE"/>
        </w:rPr>
        <w:t xml:space="preserve">Das ist schwer zu sagen, es </w:t>
      </w:r>
      <w:proofErr w:type="spellStart"/>
      <w:r w:rsidRPr="007E47C6">
        <w:rPr>
          <w:lang w:val="de-DE"/>
        </w:rPr>
        <w:t>haengt</w:t>
      </w:r>
      <w:proofErr w:type="spellEnd"/>
      <w:r w:rsidRPr="007E47C6">
        <w:rPr>
          <w:lang w:val="de-DE"/>
        </w:rPr>
        <w:t xml:space="preserve"> vor allem von der Entwicklung des Arbeitsmarkts ab. Und der ist nach wie vor schwach.   Aber mit sechs Prozent </w:t>
      </w:r>
      <w:proofErr w:type="spellStart"/>
      <w:r w:rsidRPr="007E47C6">
        <w:rPr>
          <w:lang w:val="de-DE"/>
        </w:rPr>
        <w:t>naehert</w:t>
      </w:r>
      <w:proofErr w:type="spellEnd"/>
      <w:r w:rsidRPr="007E47C6">
        <w:rPr>
          <w:lang w:val="de-DE"/>
        </w:rPr>
        <w:t xml:space="preserve"> sich die Quote der Definition </w:t>
      </w:r>
      <w:proofErr w:type="spellStart"/>
      <w:r w:rsidRPr="007E47C6">
        <w:rPr>
          <w:lang w:val="de-DE"/>
        </w:rPr>
        <w:t>fuer</w:t>
      </w:r>
      <w:proofErr w:type="spellEnd"/>
      <w:r w:rsidRPr="007E47C6">
        <w:rPr>
          <w:lang w:val="de-DE"/>
        </w:rPr>
        <w:t xml:space="preserve"> </w:t>
      </w:r>
      <w:proofErr w:type="spellStart"/>
      <w:r w:rsidRPr="007E47C6">
        <w:rPr>
          <w:lang w:val="de-DE"/>
        </w:rPr>
        <w:t>Vollbeschaeftigung</w:t>
      </w:r>
      <w:proofErr w:type="spellEnd"/>
      <w:r w:rsidRPr="007E47C6">
        <w:rPr>
          <w:lang w:val="de-DE"/>
        </w:rPr>
        <w:t xml:space="preserve">.   Yellen </w:t>
      </w:r>
      <w:proofErr w:type="spellStart"/>
      <w:r w:rsidRPr="007E47C6">
        <w:rPr>
          <w:lang w:val="de-DE"/>
        </w:rPr>
        <w:t>weiss</w:t>
      </w:r>
      <w:proofErr w:type="spellEnd"/>
      <w:r w:rsidRPr="007E47C6">
        <w:rPr>
          <w:lang w:val="de-DE"/>
        </w:rPr>
        <w:t xml:space="preserve">, dass die Arbeitslosenrate keine gute Statistik ist, dass sie nicht sehr </w:t>
      </w:r>
      <w:proofErr w:type="spellStart"/>
      <w:r w:rsidRPr="007E47C6">
        <w:rPr>
          <w:lang w:val="de-DE"/>
        </w:rPr>
        <w:t>aussagekraeftig</w:t>
      </w:r>
      <w:proofErr w:type="spellEnd"/>
      <w:r w:rsidRPr="007E47C6">
        <w:rPr>
          <w:lang w:val="de-DE"/>
        </w:rPr>
        <w:t xml:space="preserve"> ist. Die </w:t>
      </w:r>
      <w:proofErr w:type="spellStart"/>
      <w:r w:rsidRPr="007E47C6">
        <w:rPr>
          <w:lang w:val="de-DE"/>
        </w:rPr>
        <w:t>Loehne</w:t>
      </w:r>
      <w:proofErr w:type="spellEnd"/>
      <w:r w:rsidRPr="007E47C6">
        <w:rPr>
          <w:lang w:val="de-DE"/>
        </w:rPr>
        <w:t xml:space="preserve"> stagnieren. Das durchschnittliche Einkommen befindet sich auf dem Niveau von vor 25 Jahren.   Europa ist schwach, China ist schwach, Amerika ist schwach. Wer soll die Weltwirtschaft voranbringen?   Die Weltwirts</w:t>
      </w:r>
      <w:r w:rsidRPr="007E47C6">
        <w:rPr>
          <w:lang w:val="de-DE"/>
        </w:rPr>
        <w:t xml:space="preserve">chaft insgesamt ist in einem kritischen Zustand. Das zeigen die Revisionen der OECD oder des IWF. Bedrohlich sind vor allem auch die geopolitischen Risiken wie der Russland-Konflikt und der Krieg gegen den Islamischen Staat.   Herr Stiglitz, vielen Dank </w:t>
      </w:r>
      <w:proofErr w:type="spellStart"/>
      <w:r w:rsidRPr="007E47C6">
        <w:rPr>
          <w:lang w:val="de-DE"/>
        </w:rPr>
        <w:t>fuer</w:t>
      </w:r>
      <w:proofErr w:type="spellEnd"/>
      <w:r w:rsidRPr="007E47C6">
        <w:rPr>
          <w:lang w:val="de-DE"/>
        </w:rPr>
        <w:t xml:space="preserve"> das Interview.   Die Fragen stellte Jens </w:t>
      </w:r>
      <w:proofErr w:type="spellStart"/>
      <w:r w:rsidRPr="007E47C6">
        <w:rPr>
          <w:lang w:val="de-DE"/>
        </w:rPr>
        <w:t>Muenchrath</w:t>
      </w:r>
      <w:proofErr w:type="spellEnd"/>
      <w:r w:rsidRPr="007E47C6">
        <w:rPr>
          <w:lang w:val="de-DE"/>
        </w:rPr>
        <w:t>....</w:t>
      </w:r>
    </w:p>
    <w:p w14:paraId="34A2B33D" w14:textId="5561ADDA" w:rsidR="007E47C6" w:rsidRPr="007E47C6" w:rsidRDefault="007E47C6">
      <w:pPr>
        <w:rPr>
          <w:color w:val="5A5F5F"/>
          <w:lang w:val="de-DE"/>
        </w:rPr>
      </w:pPr>
      <w:r w:rsidRPr="007E47C6">
        <w:rPr>
          <w:color w:val="5A5F5F"/>
          <w:lang w:val="de-DE"/>
        </w:rPr>
        <w:t xml:space="preserve">Fokus Deutschland </w:t>
      </w:r>
    </w:p>
    <w:p w14:paraId="77829CA2" w14:textId="1A4649BE" w:rsidR="007E47C6" w:rsidRPr="007E47C6" w:rsidRDefault="007E47C6">
      <w:pPr>
        <w:rPr>
          <w:color w:val="73AFDC"/>
          <w:lang w:val="de-DE"/>
        </w:rPr>
      </w:pPr>
      <w:r w:rsidRPr="007E47C6">
        <w:rPr>
          <w:color w:val="73AFDC"/>
          <w:lang w:val="de-DE"/>
        </w:rPr>
        <w:t>Warnend-Negativ</w:t>
      </w:r>
    </w:p>
    <w:sectPr w:rsidR="007E47C6" w:rsidRPr="007E47C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52387143">
    <w:abstractNumId w:val="8"/>
  </w:num>
  <w:num w:numId="2" w16cid:durableId="1748113257">
    <w:abstractNumId w:val="6"/>
  </w:num>
  <w:num w:numId="3" w16cid:durableId="1004555374">
    <w:abstractNumId w:val="5"/>
  </w:num>
  <w:num w:numId="4" w16cid:durableId="1216742883">
    <w:abstractNumId w:val="4"/>
  </w:num>
  <w:num w:numId="5" w16cid:durableId="267926919">
    <w:abstractNumId w:val="7"/>
  </w:num>
  <w:num w:numId="6" w16cid:durableId="599727559">
    <w:abstractNumId w:val="3"/>
  </w:num>
  <w:num w:numId="7" w16cid:durableId="1932809281">
    <w:abstractNumId w:val="2"/>
  </w:num>
  <w:num w:numId="8" w16cid:durableId="196823011">
    <w:abstractNumId w:val="1"/>
  </w:num>
  <w:num w:numId="9" w16cid:durableId="1301955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E47C6"/>
    <w:rsid w:val="00870E3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25C3FD"/>
  <w14:defaultImageDpi w14:val="300"/>
  <w15:docId w15:val="{890FDB0A-FB3F-42AA-A059-EFC4FDC7B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1645</Words>
  <Characters>9382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11005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Lukas Gleichauf</cp:lastModifiedBy>
  <cp:revision>2</cp:revision>
  <dcterms:created xsi:type="dcterms:W3CDTF">2024-03-08T20:01:00Z</dcterms:created>
  <dcterms:modified xsi:type="dcterms:W3CDTF">2024-03-08T20:01:00Z</dcterms:modified>
  <cp:category/>
</cp:coreProperties>
</file>