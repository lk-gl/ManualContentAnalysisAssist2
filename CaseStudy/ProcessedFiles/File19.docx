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EBA1" w14:textId="77777777" w:rsidR="00F814D0" w:rsidRPr="00B3796F" w:rsidRDefault="00B3796F">
      <w:pPr>
        <w:rPr>
          <w:lang w:val="de-DE"/>
        </w:rPr>
      </w:pPr>
      <w:r w:rsidRPr="00B3796F">
        <w:rPr>
          <w:lang w:val="de-DE"/>
        </w:rPr>
        <w:t>FileNr:19|id:4PPF-13F0-TWCN-F31D|date:2003-07-22|</w:t>
      </w:r>
      <w:proofErr w:type="gramStart"/>
      <w:r w:rsidRPr="00B3796F">
        <w:rPr>
          <w:lang w:val="de-DE"/>
        </w:rPr>
        <w:t>source:Welt</w:t>
      </w:r>
      <w:proofErr w:type="gramEnd"/>
      <w:r w:rsidRPr="00B3796F">
        <w:rPr>
          <w:lang w:val="de-DE"/>
        </w:rPr>
        <w:t>|title:Junge Abgeordnete warnen vor Folgen der Staatsverschuldung; Parteiübergreifendes Memorandum vorgelegt</w:t>
      </w:r>
    </w:p>
    <w:p w14:paraId="7BDF69A9" w14:textId="77777777" w:rsidR="00F814D0" w:rsidRPr="00B3796F" w:rsidRDefault="00B3796F">
      <w:pPr>
        <w:rPr>
          <w:lang w:val="de-DE"/>
        </w:rPr>
      </w:pPr>
      <w:r w:rsidRPr="00B3796F">
        <w:rPr>
          <w:lang w:val="de-DE"/>
        </w:rPr>
        <w:t>#######DONT CHANGE THE ABOVE############</w:t>
      </w:r>
    </w:p>
    <w:p w14:paraId="0B4C310B" w14:textId="77777777" w:rsidR="00FD0E4C" w:rsidRDefault="00B3796F">
      <w:pPr>
        <w:rPr>
          <w:color w:val="0A7D19"/>
          <w:lang w:val="de-DE"/>
        </w:rPr>
      </w:pPr>
      <w:proofErr w:type="gramStart"/>
      <w:r w:rsidRPr="00B3796F">
        <w:rPr>
          <w:lang w:val="de-DE"/>
        </w:rPr>
        <w:t>Berlin  -</w:t>
      </w:r>
      <w:proofErr w:type="gramEnd"/>
      <w:r w:rsidRPr="00B3796F">
        <w:rPr>
          <w:lang w:val="de-DE"/>
        </w:rPr>
        <w:t xml:space="preserve"> </w:t>
      </w:r>
      <w:proofErr w:type="spellStart"/>
      <w:r w:rsidRPr="00B3796F">
        <w:rPr>
          <w:lang w:val="de-DE"/>
        </w:rPr>
        <w:t>Hoehere</w:t>
      </w:r>
      <w:proofErr w:type="spellEnd"/>
      <w:r w:rsidRPr="00B3796F">
        <w:rPr>
          <w:lang w:val="de-DE"/>
        </w:rPr>
        <w:t xml:space="preserve"> </w:t>
      </w:r>
      <w:proofErr w:type="spellStart"/>
      <w:r w:rsidRPr="00B3796F">
        <w:rPr>
          <w:lang w:val="de-DE"/>
        </w:rPr>
        <w:t>Rentenbeitraege</w:t>
      </w:r>
      <w:proofErr w:type="spellEnd"/>
      <w:r w:rsidRPr="00B3796F">
        <w:rPr>
          <w:lang w:val="de-DE"/>
        </w:rPr>
        <w:t xml:space="preserve">, ein </w:t>
      </w:r>
      <w:proofErr w:type="spellStart"/>
      <w:r w:rsidRPr="00B3796F">
        <w:rPr>
          <w:lang w:val="de-DE"/>
        </w:rPr>
        <w:t>aechzendes</w:t>
      </w:r>
      <w:proofErr w:type="spellEnd"/>
      <w:r w:rsidRPr="00B3796F">
        <w:rPr>
          <w:lang w:val="de-DE"/>
        </w:rPr>
        <w:t xml:space="preserve"> Gesundheitssystem und </w:t>
      </w:r>
      <w:r w:rsidRPr="00695B2C">
        <w:rPr>
          <w:color w:val="0A7D19"/>
          <w:lang w:val="de-DE"/>
        </w:rPr>
        <w:t>Staatsschulden, die in 100 Jahren noch nicht abgebaut sein werden</w:t>
      </w:r>
      <w:r w:rsidR="00695B2C" w:rsidRPr="00695B2C">
        <w:rPr>
          <w:color w:val="0A7D19"/>
          <w:lang w:val="de-DE"/>
        </w:rPr>
        <w:t xml:space="preserve"> […] Es gehe nicht um einen Krieg der Generationen, sagte Daniel Bahr (FDP), es gehe um Fairness bei der Lastenverteilung und die Zukunft der jungen Menschen</w:t>
      </w:r>
    </w:p>
    <w:p w14:paraId="07E18641" w14:textId="1A6E0F43" w:rsidR="00695B2C" w:rsidRDefault="00B3796F">
      <w:pPr>
        <w:rPr>
          <w:lang w:val="de-DE"/>
        </w:rPr>
      </w:pPr>
      <w:r w:rsidRPr="00B3796F">
        <w:rPr>
          <w:lang w:val="de-DE"/>
        </w:rPr>
        <w:t xml:space="preserve">: eine Politik, die zu Lasten </w:t>
      </w:r>
      <w:proofErr w:type="spellStart"/>
      <w:r w:rsidRPr="00B3796F">
        <w:rPr>
          <w:lang w:val="de-DE"/>
        </w:rPr>
        <w:t>juengerer</w:t>
      </w:r>
      <w:proofErr w:type="spellEnd"/>
      <w:r w:rsidRPr="00B3796F">
        <w:rPr>
          <w:lang w:val="de-DE"/>
        </w:rPr>
        <w:t xml:space="preserve"> Generationen geht, eine Politik, die nach Meinung von 24 jungen Abgeordneten des Bundestags nicht mehr hinzunehmen ist. Deshalb haben sie gestern in Berlin ein Memorandum mit dem Namen "Deutschland 2020" vorgestellt. Es sind Abgeordnete unter 40 Jahren aus den Bundestagsfraktionen von Union, FDP und den </w:t>
      </w:r>
      <w:proofErr w:type="spellStart"/>
      <w:r w:rsidRPr="00B3796F">
        <w:rPr>
          <w:lang w:val="de-DE"/>
        </w:rPr>
        <w:t>Gruenen</w:t>
      </w:r>
      <w:proofErr w:type="spellEnd"/>
      <w:r w:rsidRPr="00B3796F">
        <w:rPr>
          <w:lang w:val="de-DE"/>
        </w:rPr>
        <w:t xml:space="preserve">, die sich den Problemen des demographischen Wandels in Deutschland stellen </w:t>
      </w:r>
      <w:proofErr w:type="spellStart"/>
      <w:r w:rsidRPr="00B3796F">
        <w:rPr>
          <w:lang w:val="de-DE"/>
        </w:rPr>
        <w:t>wollen.</w:t>
      </w:r>
      <w:r w:rsidR="00695B2C" w:rsidRPr="00695B2C">
        <w:rPr>
          <w:b/>
          <w:bCs/>
          <w:lang w:val="de-DE"/>
        </w:rPr>
        <w:t>xxx</w:t>
      </w:r>
      <w:proofErr w:type="spellEnd"/>
      <w:r w:rsidRPr="00B3796F">
        <w:rPr>
          <w:lang w:val="de-DE"/>
        </w:rPr>
        <w:t>. Zwar sei die Agenda 2010 ein Schritt in die richtige Richtung, bekennt Guenter Krings (CDU), "doch die richtigen Probleme fangen 2020 erst an". Alexander Bonde (</w:t>
      </w:r>
      <w:proofErr w:type="spellStart"/>
      <w:r w:rsidRPr="00B3796F">
        <w:rPr>
          <w:lang w:val="de-DE"/>
        </w:rPr>
        <w:t>Gruene</w:t>
      </w:r>
      <w:proofErr w:type="spellEnd"/>
      <w:r w:rsidRPr="00B3796F">
        <w:rPr>
          <w:lang w:val="de-DE"/>
        </w:rPr>
        <w:t xml:space="preserve">) sagte, man sei auch in Kontakt mit den Jungen in der SPD und liege da auf einer </w:t>
      </w:r>
      <w:proofErr w:type="spellStart"/>
      <w:r w:rsidRPr="00B3796F">
        <w:rPr>
          <w:lang w:val="de-DE"/>
        </w:rPr>
        <w:t>Wellenlaenge</w:t>
      </w:r>
      <w:proofErr w:type="spellEnd"/>
      <w:r w:rsidRPr="00B3796F">
        <w:rPr>
          <w:lang w:val="de-DE"/>
        </w:rPr>
        <w:t xml:space="preserve">. Die jungen Politiker fordern mehr Eigenvorsorge im Rentensystem. Private und betriebliche Altersversorgungen </w:t>
      </w:r>
      <w:proofErr w:type="spellStart"/>
      <w:r w:rsidRPr="00B3796F">
        <w:rPr>
          <w:lang w:val="de-DE"/>
        </w:rPr>
        <w:t>muessten</w:t>
      </w:r>
      <w:proofErr w:type="spellEnd"/>
      <w:r w:rsidRPr="00B3796F">
        <w:rPr>
          <w:lang w:val="de-DE"/>
        </w:rPr>
        <w:t xml:space="preserve"> das Umlageverfahren </w:t>
      </w:r>
      <w:proofErr w:type="spellStart"/>
      <w:r w:rsidRPr="00B3796F">
        <w:rPr>
          <w:lang w:val="de-DE"/>
        </w:rPr>
        <w:t>ergaenzen</w:t>
      </w:r>
      <w:proofErr w:type="spellEnd"/>
      <w:r w:rsidRPr="00B3796F">
        <w:rPr>
          <w:lang w:val="de-DE"/>
        </w:rPr>
        <w:t xml:space="preserve">. </w:t>
      </w:r>
    </w:p>
    <w:p w14:paraId="44E56112" w14:textId="652E0D69" w:rsidR="00F814D0" w:rsidRDefault="00B3796F">
      <w:pPr>
        <w:rPr>
          <w:lang w:val="de-DE"/>
        </w:rPr>
      </w:pPr>
      <w:r w:rsidRPr="00B3796F">
        <w:rPr>
          <w:lang w:val="de-DE"/>
        </w:rPr>
        <w:t xml:space="preserve">Die Renten der jetzigen Rentner </w:t>
      </w:r>
      <w:proofErr w:type="spellStart"/>
      <w:r w:rsidRPr="00B3796F">
        <w:rPr>
          <w:lang w:val="de-DE"/>
        </w:rPr>
        <w:t>muessten</w:t>
      </w:r>
      <w:proofErr w:type="spellEnd"/>
      <w:r w:rsidRPr="00B3796F">
        <w:rPr>
          <w:lang w:val="de-DE"/>
        </w:rPr>
        <w:t xml:space="preserve"> langsamer als bisher angepasst werden, damit das Lohniveau in Deutschland nicht weiter steigt. "Diese Sicherheit der Renten </w:t>
      </w:r>
      <w:proofErr w:type="spellStart"/>
      <w:r w:rsidRPr="00B3796F">
        <w:rPr>
          <w:lang w:val="de-DE"/>
        </w:rPr>
        <w:t>gefaehrdet</w:t>
      </w:r>
      <w:proofErr w:type="spellEnd"/>
      <w:r w:rsidRPr="00B3796F">
        <w:rPr>
          <w:lang w:val="de-DE"/>
        </w:rPr>
        <w:t xml:space="preserve"> sichere </w:t>
      </w:r>
      <w:proofErr w:type="spellStart"/>
      <w:r w:rsidRPr="00B3796F">
        <w:rPr>
          <w:lang w:val="de-DE"/>
        </w:rPr>
        <w:t>Arbeitsplaetze</w:t>
      </w:r>
      <w:proofErr w:type="spellEnd"/>
      <w:r w:rsidRPr="00B3796F">
        <w:rPr>
          <w:lang w:val="de-DE"/>
        </w:rPr>
        <w:t xml:space="preserve"> in Deutschland", sagt Bahr. Ziel sei es, jede politische Entscheidung und jedes Gesetz </w:t>
      </w:r>
      <w:proofErr w:type="spellStart"/>
      <w:r w:rsidRPr="00B3796F">
        <w:rPr>
          <w:lang w:val="de-DE"/>
        </w:rPr>
        <w:t>kuenftig</w:t>
      </w:r>
      <w:proofErr w:type="spellEnd"/>
      <w:r w:rsidRPr="00B3796F">
        <w:rPr>
          <w:lang w:val="de-DE"/>
        </w:rPr>
        <w:t xml:space="preserve"> auf die Nachhaltigkeit zu </w:t>
      </w:r>
      <w:proofErr w:type="spellStart"/>
      <w:r w:rsidRPr="00B3796F">
        <w:rPr>
          <w:lang w:val="de-DE"/>
        </w:rPr>
        <w:t>pruefen</w:t>
      </w:r>
      <w:proofErr w:type="spellEnd"/>
      <w:r w:rsidRPr="00B3796F">
        <w:rPr>
          <w:lang w:val="de-DE"/>
        </w:rPr>
        <w:t xml:space="preserve">, um so der Herausforderung des demographischen Wandels gerecht zu werden. Die jungen Abgeordneten beklagen unisono das "verkrustete politische System" aus Kompetenzwirrwarr und </w:t>
      </w:r>
      <w:proofErr w:type="spellStart"/>
      <w:r w:rsidRPr="00B3796F">
        <w:rPr>
          <w:lang w:val="de-DE"/>
        </w:rPr>
        <w:t>Buerokratie</w:t>
      </w:r>
      <w:proofErr w:type="spellEnd"/>
      <w:r w:rsidRPr="00B3796F">
        <w:rPr>
          <w:lang w:val="de-DE"/>
        </w:rPr>
        <w:t xml:space="preserve"> im Land, das ein Teil des Problems sei, und sprechen sich </w:t>
      </w:r>
      <w:proofErr w:type="spellStart"/>
      <w:r w:rsidRPr="00B3796F">
        <w:rPr>
          <w:lang w:val="de-DE"/>
        </w:rPr>
        <w:t>fuer</w:t>
      </w:r>
      <w:proofErr w:type="spellEnd"/>
      <w:r w:rsidRPr="00B3796F">
        <w:rPr>
          <w:lang w:val="de-DE"/>
        </w:rPr>
        <w:t xml:space="preserve"> eine Reform des </w:t>
      </w:r>
      <w:proofErr w:type="spellStart"/>
      <w:r w:rsidRPr="00B3796F">
        <w:rPr>
          <w:lang w:val="de-DE"/>
        </w:rPr>
        <w:t>Foederalismus</w:t>
      </w:r>
      <w:proofErr w:type="spellEnd"/>
      <w:r w:rsidRPr="00B3796F">
        <w:rPr>
          <w:lang w:val="de-DE"/>
        </w:rPr>
        <w:t xml:space="preserve"> aus. Die Lebensarbeitszeit </w:t>
      </w:r>
      <w:proofErr w:type="spellStart"/>
      <w:r w:rsidRPr="00B3796F">
        <w:rPr>
          <w:lang w:val="de-DE"/>
        </w:rPr>
        <w:t>muesse</w:t>
      </w:r>
      <w:proofErr w:type="spellEnd"/>
      <w:r w:rsidRPr="00B3796F">
        <w:rPr>
          <w:lang w:val="de-DE"/>
        </w:rPr>
        <w:t xml:space="preserve"> </w:t>
      </w:r>
      <w:proofErr w:type="spellStart"/>
      <w:r w:rsidRPr="00B3796F">
        <w:rPr>
          <w:lang w:val="de-DE"/>
        </w:rPr>
        <w:t>verlaengert</w:t>
      </w:r>
      <w:proofErr w:type="spellEnd"/>
      <w:r w:rsidRPr="00B3796F">
        <w:rPr>
          <w:lang w:val="de-DE"/>
        </w:rPr>
        <w:t xml:space="preserve"> werden. Es gehe nicht an, dass ein deutscher Akademiker mit 29 Jahren in den Beruf einsteige und </w:t>
      </w:r>
      <w:proofErr w:type="spellStart"/>
      <w:r w:rsidRPr="00B3796F">
        <w:rPr>
          <w:lang w:val="de-DE"/>
        </w:rPr>
        <w:t>dafuer</w:t>
      </w:r>
      <w:proofErr w:type="spellEnd"/>
      <w:r w:rsidRPr="00B3796F">
        <w:rPr>
          <w:lang w:val="de-DE"/>
        </w:rPr>
        <w:t xml:space="preserve"> mit 60 Jahren schon </w:t>
      </w:r>
      <w:proofErr w:type="spellStart"/>
      <w:r w:rsidRPr="00B3796F">
        <w:rPr>
          <w:lang w:val="de-DE"/>
        </w:rPr>
        <w:t>aufhoere</w:t>
      </w:r>
      <w:proofErr w:type="spellEnd"/>
      <w:r w:rsidRPr="00B3796F">
        <w:rPr>
          <w:lang w:val="de-DE"/>
        </w:rPr>
        <w:t xml:space="preserve">. Besonders beklagen die jungen Abgeordneten den dramatischen Zustand der </w:t>
      </w:r>
      <w:proofErr w:type="spellStart"/>
      <w:r w:rsidRPr="00B3796F">
        <w:rPr>
          <w:lang w:val="de-DE"/>
        </w:rPr>
        <w:t>oeffentlichen</w:t>
      </w:r>
      <w:proofErr w:type="spellEnd"/>
      <w:r w:rsidRPr="00B3796F">
        <w:rPr>
          <w:lang w:val="de-DE"/>
        </w:rPr>
        <w:t xml:space="preserve"> Haushalte. 60 Prozent der Mittel seien "vergangenheitsbezogene Leistungen". Der </w:t>
      </w:r>
      <w:proofErr w:type="spellStart"/>
      <w:r w:rsidRPr="00B3796F">
        <w:rPr>
          <w:lang w:val="de-DE"/>
        </w:rPr>
        <w:t>Gruene</w:t>
      </w:r>
      <w:proofErr w:type="spellEnd"/>
      <w:r w:rsidRPr="00B3796F">
        <w:rPr>
          <w:lang w:val="de-DE"/>
        </w:rPr>
        <w:t xml:space="preserve"> Bonde forderte mit Blick auf die Staatsverschuldung: "</w:t>
      </w:r>
      <w:r w:rsidRPr="00695B2C">
        <w:rPr>
          <w:color w:val="460AE1"/>
          <w:lang w:val="de-DE"/>
        </w:rPr>
        <w:t xml:space="preserve">Es darf nur verteilt werden, was auch </w:t>
      </w:r>
      <w:proofErr w:type="spellStart"/>
      <w:r w:rsidRPr="00695B2C">
        <w:rPr>
          <w:color w:val="460AE1"/>
          <w:lang w:val="de-DE"/>
        </w:rPr>
        <w:t>tatsaechlich</w:t>
      </w:r>
      <w:proofErr w:type="spellEnd"/>
      <w:r w:rsidRPr="00695B2C">
        <w:rPr>
          <w:color w:val="460AE1"/>
          <w:lang w:val="de-DE"/>
        </w:rPr>
        <w:t xml:space="preserve"> erwirtschaftet wird</w:t>
      </w:r>
      <w:r w:rsidR="00695B2C">
        <w:rPr>
          <w:color w:val="0A289B"/>
          <w:lang w:val="de-DE"/>
        </w:rPr>
        <w:t xml:space="preserve"> </w:t>
      </w:r>
      <w:r w:rsidRPr="00695B2C">
        <w:rPr>
          <w:color w:val="9B3278"/>
          <w:lang w:val="de-DE"/>
        </w:rPr>
        <w:t xml:space="preserve">Die Zinslast der Staatsverschuldung habe "dramatische </w:t>
      </w:r>
      <w:proofErr w:type="spellStart"/>
      <w:r w:rsidRPr="00695B2C">
        <w:rPr>
          <w:color w:val="9B3278"/>
          <w:lang w:val="de-DE"/>
        </w:rPr>
        <w:t>Ausmasse</w:t>
      </w:r>
      <w:proofErr w:type="spellEnd"/>
      <w:r w:rsidRPr="00695B2C">
        <w:rPr>
          <w:color w:val="9B3278"/>
          <w:lang w:val="de-DE"/>
        </w:rPr>
        <w:t xml:space="preserve">" erreicht. Neben der so genannten expliziten Verschuldung, also den im Haushalt ausgewiesenen Schulden, ticke die Zeitbombe der "impliziten Verschuldung" durch </w:t>
      </w:r>
      <w:proofErr w:type="spellStart"/>
      <w:r w:rsidRPr="00695B2C">
        <w:rPr>
          <w:color w:val="9B3278"/>
          <w:lang w:val="de-DE"/>
        </w:rPr>
        <w:t>Pensionsansprueche</w:t>
      </w:r>
      <w:proofErr w:type="spellEnd"/>
      <w:r w:rsidRPr="00695B2C">
        <w:rPr>
          <w:color w:val="9B3278"/>
          <w:lang w:val="de-DE"/>
        </w:rPr>
        <w:t xml:space="preserve"> und andere vom Staat versprochene Sozialleistungen. </w:t>
      </w:r>
      <w:r w:rsidRPr="00695B2C">
        <w:rPr>
          <w:lang w:val="de-DE"/>
        </w:rPr>
        <w:t xml:space="preserve">Bonde beklagt, dass die knapper werdenden Finanzmittel auch die </w:t>
      </w:r>
      <w:proofErr w:type="spellStart"/>
      <w:r w:rsidRPr="00695B2C">
        <w:rPr>
          <w:lang w:val="de-DE"/>
        </w:rPr>
        <w:t>Spielraeume</w:t>
      </w:r>
      <w:proofErr w:type="spellEnd"/>
      <w:r w:rsidRPr="00695B2C">
        <w:rPr>
          <w:lang w:val="de-DE"/>
        </w:rPr>
        <w:t xml:space="preserve"> zur Gestaltung von Politik immer weiter einengten. </w:t>
      </w:r>
      <w:r w:rsidRPr="00B3796F">
        <w:rPr>
          <w:lang w:val="de-DE"/>
        </w:rPr>
        <w:t xml:space="preserve">Bei den anstehenden Strukturreformen </w:t>
      </w:r>
      <w:proofErr w:type="spellStart"/>
      <w:r w:rsidRPr="00B3796F">
        <w:rPr>
          <w:lang w:val="de-DE"/>
        </w:rPr>
        <w:t>koenne</w:t>
      </w:r>
      <w:proofErr w:type="spellEnd"/>
      <w:r w:rsidRPr="00B3796F">
        <w:rPr>
          <w:lang w:val="de-DE"/>
        </w:rPr>
        <w:t xml:space="preserve"> die Agenda 2010 deshalb nur ein erster Schritt sein. Die Sozialpolitik, mahnen die jungen Parlamentarier, </w:t>
      </w:r>
      <w:proofErr w:type="spellStart"/>
      <w:r w:rsidRPr="00B3796F">
        <w:rPr>
          <w:lang w:val="de-DE"/>
        </w:rPr>
        <w:t>duerfe</w:t>
      </w:r>
      <w:proofErr w:type="spellEnd"/>
      <w:r w:rsidRPr="00B3796F">
        <w:rPr>
          <w:lang w:val="de-DE"/>
        </w:rPr>
        <w:t xml:space="preserve"> sich nicht an den </w:t>
      </w:r>
      <w:proofErr w:type="spellStart"/>
      <w:r w:rsidRPr="00B3796F">
        <w:rPr>
          <w:lang w:val="de-DE"/>
        </w:rPr>
        <w:t>Wuenschen</w:t>
      </w:r>
      <w:proofErr w:type="spellEnd"/>
      <w:r w:rsidRPr="00B3796F">
        <w:rPr>
          <w:lang w:val="de-DE"/>
        </w:rPr>
        <w:t xml:space="preserve"> der Bezieher von Sozialleistungen orientieren, sondern </w:t>
      </w:r>
      <w:proofErr w:type="spellStart"/>
      <w:r w:rsidRPr="00B3796F">
        <w:rPr>
          <w:lang w:val="de-DE"/>
        </w:rPr>
        <w:t>muesse</w:t>
      </w:r>
      <w:proofErr w:type="spellEnd"/>
      <w:r w:rsidRPr="00B3796F">
        <w:rPr>
          <w:lang w:val="de-DE"/>
        </w:rPr>
        <w:t xml:space="preserve"> </w:t>
      </w:r>
      <w:proofErr w:type="spellStart"/>
      <w:r w:rsidRPr="00B3796F">
        <w:rPr>
          <w:lang w:val="de-DE"/>
        </w:rPr>
        <w:t>zunaechst</w:t>
      </w:r>
      <w:proofErr w:type="spellEnd"/>
      <w:r w:rsidRPr="00B3796F">
        <w:rPr>
          <w:lang w:val="de-DE"/>
        </w:rPr>
        <w:t xml:space="preserve"> die Frage beantworten, welcher Umfang an Sozialleistungen finanzierbar ist, ohne die wirtschaftlichen Grundlagen des Sozialstaates zu </w:t>
      </w:r>
      <w:proofErr w:type="spellStart"/>
      <w:r w:rsidRPr="00B3796F">
        <w:rPr>
          <w:lang w:val="de-DE"/>
        </w:rPr>
        <w:t>gefaehrden</w:t>
      </w:r>
      <w:proofErr w:type="spellEnd"/>
      <w:r w:rsidRPr="00B3796F">
        <w:rPr>
          <w:lang w:val="de-DE"/>
        </w:rPr>
        <w:t xml:space="preserve">, </w:t>
      </w:r>
      <w:proofErr w:type="spellStart"/>
      <w:r w:rsidRPr="00B3796F">
        <w:rPr>
          <w:lang w:val="de-DE"/>
        </w:rPr>
        <w:t>heisst</w:t>
      </w:r>
      <w:proofErr w:type="spellEnd"/>
      <w:r w:rsidRPr="00B3796F">
        <w:rPr>
          <w:lang w:val="de-DE"/>
        </w:rPr>
        <w:t xml:space="preserve"> es in dem Memorandum. Die Abgeordneten fordern einen </w:t>
      </w:r>
      <w:proofErr w:type="spellStart"/>
      <w:r w:rsidRPr="00B3796F">
        <w:rPr>
          <w:lang w:val="de-DE"/>
        </w:rPr>
        <w:t>durchlaessigeren</w:t>
      </w:r>
      <w:proofErr w:type="spellEnd"/>
      <w:r w:rsidRPr="00B3796F">
        <w:rPr>
          <w:lang w:val="de-DE"/>
        </w:rPr>
        <w:t xml:space="preserve">, flexibleren Arbeitsmarkt </w:t>
      </w:r>
      <w:r w:rsidRPr="00B3796F">
        <w:rPr>
          <w:lang w:val="de-DE"/>
        </w:rPr>
        <w:lastRenderedPageBreak/>
        <w:t xml:space="preserve">sowie mehr Chancen </w:t>
      </w:r>
      <w:proofErr w:type="spellStart"/>
      <w:r w:rsidRPr="00B3796F">
        <w:rPr>
          <w:lang w:val="de-DE"/>
        </w:rPr>
        <w:t>fuer</w:t>
      </w:r>
      <w:proofErr w:type="spellEnd"/>
      <w:r w:rsidRPr="00B3796F">
        <w:rPr>
          <w:lang w:val="de-DE"/>
        </w:rPr>
        <w:t xml:space="preserve"> gering Qualifizierte. Zudem sei Bildung eine zentrale Ressource </w:t>
      </w:r>
      <w:proofErr w:type="spellStart"/>
      <w:r w:rsidRPr="00B3796F">
        <w:rPr>
          <w:lang w:val="de-DE"/>
        </w:rPr>
        <w:t>fuer</w:t>
      </w:r>
      <w:proofErr w:type="spellEnd"/>
      <w:r w:rsidRPr="00B3796F">
        <w:rPr>
          <w:lang w:val="de-DE"/>
        </w:rPr>
        <w:t xml:space="preserve"> die Zukunft. Auch der Bildungsmarkt </w:t>
      </w:r>
      <w:proofErr w:type="spellStart"/>
      <w:r w:rsidRPr="00B3796F">
        <w:rPr>
          <w:lang w:val="de-DE"/>
        </w:rPr>
        <w:t>muesse</w:t>
      </w:r>
      <w:proofErr w:type="spellEnd"/>
      <w:r w:rsidRPr="00B3796F">
        <w:rPr>
          <w:lang w:val="de-DE"/>
        </w:rPr>
        <w:t xml:space="preserve"> flexibler werden und sich den </w:t>
      </w:r>
      <w:proofErr w:type="spellStart"/>
      <w:r w:rsidRPr="00B3796F">
        <w:rPr>
          <w:lang w:val="de-DE"/>
        </w:rPr>
        <w:t>Anspruechen</w:t>
      </w:r>
      <w:proofErr w:type="spellEnd"/>
      <w:r w:rsidRPr="00B3796F">
        <w:rPr>
          <w:lang w:val="de-DE"/>
        </w:rPr>
        <w:t xml:space="preserve"> der jungen Generation anpassen. Die Sozialpolitik, mahnen die jungen Parlamentarier, </w:t>
      </w:r>
      <w:proofErr w:type="spellStart"/>
      <w:r w:rsidRPr="00B3796F">
        <w:rPr>
          <w:lang w:val="de-DE"/>
        </w:rPr>
        <w:t>duerfe</w:t>
      </w:r>
      <w:proofErr w:type="spellEnd"/>
      <w:r w:rsidRPr="00B3796F">
        <w:rPr>
          <w:lang w:val="de-DE"/>
        </w:rPr>
        <w:t xml:space="preserve"> sich nicht an den </w:t>
      </w:r>
      <w:proofErr w:type="spellStart"/>
      <w:r w:rsidRPr="00B3796F">
        <w:rPr>
          <w:lang w:val="de-DE"/>
        </w:rPr>
        <w:t>Wuenschen</w:t>
      </w:r>
      <w:proofErr w:type="spellEnd"/>
      <w:r w:rsidRPr="00B3796F">
        <w:rPr>
          <w:lang w:val="de-DE"/>
        </w:rPr>
        <w:t xml:space="preserve"> der Bezieher von Sozialleistungen orientieren...</w:t>
      </w:r>
    </w:p>
    <w:p w14:paraId="3D6B850D" w14:textId="4D282B7E" w:rsidR="00B3796F" w:rsidRPr="00B3796F" w:rsidRDefault="00B3796F">
      <w:pPr>
        <w:rPr>
          <w:color w:val="5A5F5F"/>
          <w:lang w:val="de-DE"/>
        </w:rPr>
      </w:pPr>
      <w:r w:rsidRPr="00B3796F">
        <w:rPr>
          <w:color w:val="5A5F5F"/>
          <w:lang w:val="de-DE"/>
        </w:rPr>
        <w:t>Fokus Deutschland</w:t>
      </w:r>
    </w:p>
    <w:p w14:paraId="7F176F49" w14:textId="015870B2" w:rsidR="00B3796F" w:rsidRPr="00B3796F" w:rsidRDefault="00B3796F">
      <w:pPr>
        <w:rPr>
          <w:color w:val="3287C8"/>
          <w:lang w:val="de-DE"/>
        </w:rPr>
      </w:pPr>
      <w:r w:rsidRPr="00B3796F">
        <w:rPr>
          <w:color w:val="3287C8"/>
          <w:lang w:val="de-DE"/>
        </w:rPr>
        <w:t>Warnend-Negativ</w:t>
      </w:r>
    </w:p>
    <w:sectPr w:rsidR="00B3796F" w:rsidRPr="00B37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461941">
    <w:abstractNumId w:val="8"/>
  </w:num>
  <w:num w:numId="2" w16cid:durableId="1013344343">
    <w:abstractNumId w:val="6"/>
  </w:num>
  <w:num w:numId="3" w16cid:durableId="636648103">
    <w:abstractNumId w:val="5"/>
  </w:num>
  <w:num w:numId="4" w16cid:durableId="1628926214">
    <w:abstractNumId w:val="4"/>
  </w:num>
  <w:num w:numId="5" w16cid:durableId="1364401407">
    <w:abstractNumId w:val="7"/>
  </w:num>
  <w:num w:numId="6" w16cid:durableId="1954556312">
    <w:abstractNumId w:val="3"/>
  </w:num>
  <w:num w:numId="7" w16cid:durableId="1437602107">
    <w:abstractNumId w:val="2"/>
  </w:num>
  <w:num w:numId="8" w16cid:durableId="1127699933">
    <w:abstractNumId w:val="1"/>
  </w:num>
  <w:num w:numId="9" w16cid:durableId="1215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B2C"/>
    <w:rsid w:val="00811783"/>
    <w:rsid w:val="00AA1D8D"/>
    <w:rsid w:val="00B3796F"/>
    <w:rsid w:val="00B47730"/>
    <w:rsid w:val="00CB0664"/>
    <w:rsid w:val="00F814D0"/>
    <w:rsid w:val="00FC693F"/>
    <w:rsid w:val="00FD0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728CF"/>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3</cp:revision>
  <dcterms:created xsi:type="dcterms:W3CDTF">2024-03-08T16:35:00Z</dcterms:created>
  <dcterms:modified xsi:type="dcterms:W3CDTF">2024-03-09T10:40:00Z</dcterms:modified>
  <cp:category/>
</cp:coreProperties>
</file>