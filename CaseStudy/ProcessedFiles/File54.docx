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DFB7" w14:textId="77777777" w:rsidR="00387E08" w:rsidRPr="00F1296B" w:rsidRDefault="00F1296B">
      <w:pPr>
        <w:rPr>
          <w:lang w:val="de-DE"/>
        </w:rPr>
      </w:pPr>
      <w:r w:rsidRPr="00F1296B">
        <w:rPr>
          <w:lang w:val="de-DE"/>
        </w:rPr>
        <w:t>FileNr:54|id:7X6X-V350-Y8XK-R3KS|date:2009-12-01|</w:t>
      </w:r>
      <w:proofErr w:type="gramStart"/>
      <w:r w:rsidRPr="00F1296B">
        <w:rPr>
          <w:lang w:val="de-DE"/>
        </w:rPr>
        <w:t>source:Welt</w:t>
      </w:r>
      <w:proofErr w:type="gramEnd"/>
      <w:r w:rsidRPr="00F1296B">
        <w:rPr>
          <w:lang w:val="de-DE"/>
        </w:rPr>
        <w:t>|title:Eingebaute Schuldenbremse; Der IfW-Präsident fordert eine Kommission zur Überwachung der Staatsverschuldung</w:t>
      </w:r>
    </w:p>
    <w:p w14:paraId="67103430" w14:textId="77777777" w:rsidR="00387E08" w:rsidRPr="00F1296B" w:rsidRDefault="00F1296B">
      <w:pPr>
        <w:rPr>
          <w:lang w:val="de-DE"/>
        </w:rPr>
      </w:pPr>
      <w:r w:rsidRPr="00F1296B">
        <w:rPr>
          <w:lang w:val="de-DE"/>
        </w:rPr>
        <w:t>#######DONT CHANGE THE ABOVE############</w:t>
      </w:r>
    </w:p>
    <w:p w14:paraId="73AF04EE" w14:textId="77777777" w:rsidR="00387E08" w:rsidRDefault="00F1296B">
      <w:pPr>
        <w:rPr>
          <w:lang w:val="de-DE"/>
        </w:rPr>
      </w:pPr>
      <w:r w:rsidRPr="00F1296B">
        <w:rPr>
          <w:lang w:val="de-DE"/>
        </w:rPr>
        <w:t xml:space="preserve">Die aktuelle Debatte um die </w:t>
      </w:r>
      <w:r w:rsidRPr="00F1296B">
        <w:rPr>
          <w:lang w:val="de-DE"/>
        </w:rPr>
        <w:t xml:space="preserve">deutsche Steuerpolitik basiert auf einem </w:t>
      </w:r>
      <w:proofErr w:type="spellStart"/>
      <w:r w:rsidRPr="00F1296B">
        <w:rPr>
          <w:lang w:val="de-DE"/>
        </w:rPr>
        <w:t>grossen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Missverstaendnis</w:t>
      </w:r>
      <w:proofErr w:type="spellEnd"/>
      <w:r w:rsidRPr="00F1296B">
        <w:rPr>
          <w:lang w:val="de-DE"/>
        </w:rPr>
        <w:t xml:space="preserve">. Das </w:t>
      </w:r>
      <w:proofErr w:type="spellStart"/>
      <w:r w:rsidRPr="00F1296B">
        <w:rPr>
          <w:lang w:val="de-DE"/>
        </w:rPr>
        <w:t>Missverstaendnis</w:t>
      </w:r>
      <w:proofErr w:type="spellEnd"/>
      <w:r w:rsidRPr="00F1296B">
        <w:rPr>
          <w:lang w:val="de-DE"/>
        </w:rPr>
        <w:t xml:space="preserve"> ist, dass Steuersenkungen zwar aktuell der Wirtschaft helfen </w:t>
      </w:r>
      <w:proofErr w:type="spellStart"/>
      <w:r w:rsidRPr="00F1296B">
        <w:rPr>
          <w:lang w:val="de-DE"/>
        </w:rPr>
        <w:t>koennen</w:t>
      </w:r>
      <w:proofErr w:type="spellEnd"/>
      <w:r w:rsidRPr="00F1296B">
        <w:rPr>
          <w:lang w:val="de-DE"/>
        </w:rPr>
        <w:t xml:space="preserve">, aber nur auf Kosten einer </w:t>
      </w:r>
      <w:proofErr w:type="spellStart"/>
      <w:r w:rsidRPr="00F1296B">
        <w:rPr>
          <w:lang w:val="de-DE"/>
        </w:rPr>
        <w:t>zukuenftig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hoeheren</w:t>
      </w:r>
      <w:proofErr w:type="spellEnd"/>
      <w:r w:rsidRPr="00F1296B">
        <w:rPr>
          <w:lang w:val="de-DE"/>
        </w:rPr>
        <w:t xml:space="preserve"> Staatsverschuldung. </w:t>
      </w:r>
      <w:r w:rsidRPr="00F1296B">
        <w:rPr>
          <w:color w:val="B90F28"/>
          <w:lang w:val="de-DE"/>
        </w:rPr>
        <w:t xml:space="preserve">Die </w:t>
      </w:r>
      <w:proofErr w:type="spellStart"/>
      <w:r w:rsidRPr="00F1296B">
        <w:rPr>
          <w:color w:val="B90F28"/>
          <w:lang w:val="de-DE"/>
        </w:rPr>
        <w:t>hoeheren</w:t>
      </w:r>
      <w:proofErr w:type="spellEnd"/>
      <w:r w:rsidRPr="00F1296B">
        <w:rPr>
          <w:color w:val="B90F28"/>
          <w:lang w:val="de-DE"/>
        </w:rPr>
        <w:t xml:space="preserve"> Staatsschulden </w:t>
      </w:r>
      <w:proofErr w:type="spellStart"/>
      <w:r w:rsidRPr="00F1296B">
        <w:rPr>
          <w:color w:val="B90F28"/>
          <w:lang w:val="de-DE"/>
        </w:rPr>
        <w:t>wuerden</w:t>
      </w:r>
      <w:proofErr w:type="spellEnd"/>
      <w:r w:rsidRPr="00F1296B">
        <w:rPr>
          <w:color w:val="B90F28"/>
          <w:lang w:val="de-DE"/>
        </w:rPr>
        <w:t xml:space="preserve"> </w:t>
      </w:r>
      <w:proofErr w:type="spellStart"/>
      <w:r w:rsidRPr="00F1296B">
        <w:rPr>
          <w:color w:val="B90F28"/>
          <w:lang w:val="de-DE"/>
        </w:rPr>
        <w:t>hoehere</w:t>
      </w:r>
      <w:proofErr w:type="spellEnd"/>
      <w:r w:rsidRPr="00F1296B">
        <w:rPr>
          <w:color w:val="B90F28"/>
          <w:lang w:val="de-DE"/>
        </w:rPr>
        <w:t xml:space="preserve"> Zinsen nach sich ziehen, weil die </w:t>
      </w:r>
      <w:proofErr w:type="spellStart"/>
      <w:r w:rsidRPr="00F1296B">
        <w:rPr>
          <w:color w:val="B90F28"/>
          <w:lang w:val="de-DE"/>
        </w:rPr>
        <w:t>Finanzmaerkte</w:t>
      </w:r>
      <w:proofErr w:type="spellEnd"/>
      <w:r w:rsidRPr="00F1296B">
        <w:rPr>
          <w:color w:val="B90F28"/>
          <w:lang w:val="de-DE"/>
        </w:rPr>
        <w:t xml:space="preserve"> Regierungen bestrafen, die </w:t>
      </w:r>
      <w:proofErr w:type="spellStart"/>
      <w:r w:rsidRPr="00F1296B">
        <w:rPr>
          <w:color w:val="B90F28"/>
          <w:lang w:val="de-DE"/>
        </w:rPr>
        <w:t>hoehere</w:t>
      </w:r>
      <w:proofErr w:type="spellEnd"/>
      <w:r w:rsidRPr="00F1296B">
        <w:rPr>
          <w:color w:val="B90F28"/>
          <w:lang w:val="de-DE"/>
        </w:rPr>
        <w:t xml:space="preserve"> Schulden machen. Die </w:t>
      </w:r>
      <w:proofErr w:type="spellStart"/>
      <w:r w:rsidRPr="00F1296B">
        <w:rPr>
          <w:color w:val="B90F28"/>
          <w:lang w:val="de-DE"/>
        </w:rPr>
        <w:t>hoeheren</w:t>
      </w:r>
      <w:proofErr w:type="spellEnd"/>
      <w:r w:rsidRPr="00F1296B">
        <w:rPr>
          <w:color w:val="B90F28"/>
          <w:lang w:val="de-DE"/>
        </w:rPr>
        <w:t xml:space="preserve"> Zinsen </w:t>
      </w:r>
      <w:proofErr w:type="spellStart"/>
      <w:r w:rsidRPr="00F1296B">
        <w:rPr>
          <w:color w:val="B90F28"/>
          <w:lang w:val="de-DE"/>
        </w:rPr>
        <w:t>koennten</w:t>
      </w:r>
      <w:proofErr w:type="spellEnd"/>
      <w:r w:rsidRPr="00F1296B">
        <w:rPr>
          <w:color w:val="B90F28"/>
          <w:lang w:val="de-DE"/>
        </w:rPr>
        <w:t xml:space="preserve"> dann wiederum in der Zukunft die Wirtschaft </w:t>
      </w:r>
      <w:proofErr w:type="spellStart"/>
      <w:r w:rsidRPr="00F1296B">
        <w:rPr>
          <w:color w:val="B90F28"/>
          <w:lang w:val="de-DE"/>
        </w:rPr>
        <w:t>schwaechen</w:t>
      </w:r>
      <w:proofErr w:type="spellEnd"/>
      <w:r w:rsidRPr="00F1296B">
        <w:rPr>
          <w:lang w:val="de-DE"/>
        </w:rPr>
        <w:t xml:space="preserve">. Das ist jedoch eine Illusion. Wenn wir jetzt die Steuern senken und die Staatsausgaben in etwa konstant halten, steigt die Staatsverschuldung, aber ob das die </w:t>
      </w:r>
      <w:proofErr w:type="spellStart"/>
      <w:r w:rsidRPr="00F1296B">
        <w:rPr>
          <w:lang w:val="de-DE"/>
        </w:rPr>
        <w:t>kuenftige</w:t>
      </w:r>
      <w:proofErr w:type="spellEnd"/>
      <w:r w:rsidRPr="00F1296B">
        <w:rPr>
          <w:lang w:val="de-DE"/>
        </w:rPr>
        <w:t xml:space="preserve"> Wirtschaft </w:t>
      </w:r>
      <w:proofErr w:type="spellStart"/>
      <w:r w:rsidRPr="00F1296B">
        <w:rPr>
          <w:lang w:val="de-DE"/>
        </w:rPr>
        <w:t>schwaecht</w:t>
      </w:r>
      <w:proofErr w:type="spellEnd"/>
      <w:r w:rsidRPr="00F1296B">
        <w:rPr>
          <w:lang w:val="de-DE"/>
        </w:rPr>
        <w:t xml:space="preserve">, </w:t>
      </w:r>
      <w:proofErr w:type="spellStart"/>
      <w:r w:rsidRPr="00F1296B">
        <w:rPr>
          <w:lang w:val="de-DE"/>
        </w:rPr>
        <w:t>haengt</w:t>
      </w:r>
      <w:proofErr w:type="spellEnd"/>
      <w:r w:rsidRPr="00F1296B">
        <w:rPr>
          <w:lang w:val="de-DE"/>
        </w:rPr>
        <w:t xml:space="preserve"> davon ab, was mit </w:t>
      </w:r>
      <w:proofErr w:type="spellStart"/>
      <w:r w:rsidRPr="00F1296B">
        <w:rPr>
          <w:lang w:val="de-DE"/>
        </w:rPr>
        <w:t>kuenftigen</w:t>
      </w:r>
      <w:proofErr w:type="spellEnd"/>
      <w:r w:rsidRPr="00F1296B">
        <w:rPr>
          <w:lang w:val="de-DE"/>
        </w:rPr>
        <w:t xml:space="preserve"> Staatsdefiziten ist. Angenommen, die Regierung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sich klar zu einer ausgeglichenen, antizyklischen </w:t>
      </w:r>
      <w:proofErr w:type="spellStart"/>
      <w:r w:rsidRPr="00F1296B">
        <w:rPr>
          <w:lang w:val="de-DE"/>
        </w:rPr>
        <w:t>makrooekonomischen</w:t>
      </w:r>
      <w:proofErr w:type="spellEnd"/>
      <w:r w:rsidRPr="00F1296B">
        <w:rPr>
          <w:lang w:val="de-DE"/>
        </w:rPr>
        <w:t xml:space="preserve"> Politik bekennen: Dann </w:t>
      </w:r>
      <w:proofErr w:type="spellStart"/>
      <w:r w:rsidRPr="00F1296B">
        <w:rPr>
          <w:lang w:val="de-DE"/>
        </w:rPr>
        <w:t>wuerden</w:t>
      </w:r>
      <w:proofErr w:type="spellEnd"/>
      <w:r w:rsidRPr="00F1296B">
        <w:rPr>
          <w:lang w:val="de-DE"/>
        </w:rPr>
        <w:t xml:space="preserve"> nicht nur in Rezessionszeiten die Steuern im </w:t>
      </w:r>
      <w:proofErr w:type="spellStart"/>
      <w:r w:rsidRPr="00F1296B">
        <w:rPr>
          <w:lang w:val="de-DE"/>
        </w:rPr>
        <w:t>Verhaeltnis</w:t>
      </w:r>
      <w:proofErr w:type="spellEnd"/>
      <w:r w:rsidRPr="00F1296B">
        <w:rPr>
          <w:lang w:val="de-DE"/>
        </w:rPr>
        <w:t xml:space="preserve"> zu den Staatsausgaben sinken, sondern das Gegenteil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auch in Boomz</w:t>
      </w:r>
      <w:r w:rsidRPr="00F1296B">
        <w:rPr>
          <w:lang w:val="de-DE"/>
        </w:rPr>
        <w:t xml:space="preserve">eiten passieren. Somit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das in Krisenzeiten aufgebaute Staatsdefizit durch </w:t>
      </w:r>
      <w:proofErr w:type="spellStart"/>
      <w:r w:rsidRPr="00F1296B">
        <w:rPr>
          <w:lang w:val="de-DE"/>
        </w:rPr>
        <w:t>Ueberschuesse</w:t>
      </w:r>
      <w:proofErr w:type="spellEnd"/>
      <w:r w:rsidRPr="00F1296B">
        <w:rPr>
          <w:lang w:val="de-DE"/>
        </w:rPr>
        <w:t xml:space="preserve"> in Boomzeiten ausgeglichen. Wenn diese Politik </w:t>
      </w:r>
      <w:proofErr w:type="spellStart"/>
      <w:r w:rsidRPr="00F1296B">
        <w:rPr>
          <w:lang w:val="de-DE"/>
        </w:rPr>
        <w:t>verlaesslich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waere</w:t>
      </w:r>
      <w:proofErr w:type="spellEnd"/>
      <w:r w:rsidRPr="00F1296B">
        <w:rPr>
          <w:lang w:val="de-DE"/>
        </w:rPr>
        <w:t xml:space="preserve">, </w:t>
      </w:r>
      <w:proofErr w:type="spellStart"/>
      <w:r w:rsidRPr="00F1296B">
        <w:rPr>
          <w:lang w:val="de-DE"/>
        </w:rPr>
        <w:t>koennte</w:t>
      </w:r>
      <w:proofErr w:type="spellEnd"/>
      <w:r w:rsidRPr="00F1296B">
        <w:rPr>
          <w:lang w:val="de-DE"/>
        </w:rPr>
        <w:t xml:space="preserve"> die Regierung sicherstellen, dass die Staatsverschuldung im </w:t>
      </w:r>
      <w:proofErr w:type="spellStart"/>
      <w:r w:rsidRPr="00F1296B">
        <w:rPr>
          <w:lang w:val="de-DE"/>
        </w:rPr>
        <w:t>Verhaeltnis</w:t>
      </w:r>
      <w:proofErr w:type="spellEnd"/>
      <w:r w:rsidRPr="00F1296B">
        <w:rPr>
          <w:lang w:val="de-DE"/>
        </w:rPr>
        <w:t xml:space="preserve"> zum Bruttosozialprodukt </w:t>
      </w:r>
      <w:proofErr w:type="spellStart"/>
      <w:r w:rsidRPr="00F1296B">
        <w:rPr>
          <w:lang w:val="de-DE"/>
        </w:rPr>
        <w:t>ueber</w:t>
      </w:r>
      <w:proofErr w:type="spellEnd"/>
      <w:r w:rsidRPr="00F1296B">
        <w:rPr>
          <w:lang w:val="de-DE"/>
        </w:rPr>
        <w:t xml:space="preserve"> die wirtschaftlichen Zyklen hinaus nicht zunimmt. Unter diesen </w:t>
      </w:r>
      <w:proofErr w:type="spellStart"/>
      <w:r w:rsidRPr="00F1296B">
        <w:rPr>
          <w:lang w:val="de-DE"/>
        </w:rPr>
        <w:t>Umstaenden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wuerden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hoehere</w:t>
      </w:r>
      <w:proofErr w:type="spellEnd"/>
      <w:r w:rsidRPr="00F1296B">
        <w:rPr>
          <w:lang w:val="de-DE"/>
        </w:rPr>
        <w:t xml:space="preserve"> Staatsdefizite in Krisenzeiten nicht </w:t>
      </w:r>
      <w:proofErr w:type="spellStart"/>
      <w:r w:rsidRPr="00F1296B">
        <w:rPr>
          <w:lang w:val="de-DE"/>
        </w:rPr>
        <w:t>fuer</w:t>
      </w:r>
      <w:proofErr w:type="spellEnd"/>
      <w:r w:rsidRPr="00F1296B">
        <w:rPr>
          <w:lang w:val="de-DE"/>
        </w:rPr>
        <w:t xml:space="preserve"> Alarmstimmung auf den </w:t>
      </w:r>
      <w:proofErr w:type="spellStart"/>
      <w:r w:rsidRPr="00F1296B">
        <w:rPr>
          <w:lang w:val="de-DE"/>
        </w:rPr>
        <w:t>Finanzmaerkten</w:t>
      </w:r>
      <w:proofErr w:type="spellEnd"/>
      <w:r w:rsidRPr="00F1296B">
        <w:rPr>
          <w:lang w:val="de-DE"/>
        </w:rPr>
        <w:t xml:space="preserve"> sorgen, denn jeder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erwarten, dass mit einer Erholung der Wirtsch</w:t>
      </w:r>
      <w:r w:rsidRPr="00F1296B">
        <w:rPr>
          <w:lang w:val="de-DE"/>
        </w:rPr>
        <w:t xml:space="preserve">aft auch das Defizit </w:t>
      </w:r>
      <w:proofErr w:type="spellStart"/>
      <w:r w:rsidRPr="00F1296B">
        <w:rPr>
          <w:lang w:val="de-DE"/>
        </w:rPr>
        <w:t>zurueckgefahren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. In der Vergangenheit waren die Regierungen jedoch nicht in der Lage, eine antizyklische Wirtschaftspolitik zu machen. </w:t>
      </w:r>
      <w:r w:rsidRPr="00F1296B">
        <w:rPr>
          <w:color w:val="F03250"/>
          <w:lang w:val="de-DE"/>
        </w:rPr>
        <w:t>In schlechten Zeiten wurde richtigerweise nach schuldenfinanzierten staatlichen Hilfen gegriffen.</w:t>
      </w:r>
      <w:r w:rsidRPr="00F1296B">
        <w:rPr>
          <w:lang w:val="de-DE"/>
        </w:rPr>
        <w:t xml:space="preserve"> Aber wenn in guten Zeiten Geld </w:t>
      </w:r>
      <w:proofErr w:type="spellStart"/>
      <w:r w:rsidRPr="00F1296B">
        <w:rPr>
          <w:lang w:val="de-DE"/>
        </w:rPr>
        <w:t>uebrig</w:t>
      </w:r>
      <w:proofErr w:type="spellEnd"/>
      <w:r w:rsidRPr="00F1296B">
        <w:rPr>
          <w:lang w:val="de-DE"/>
        </w:rPr>
        <w:t xml:space="preserve"> war, verlangten die </w:t>
      </w:r>
      <w:proofErr w:type="spellStart"/>
      <w:r w:rsidRPr="00F1296B">
        <w:rPr>
          <w:lang w:val="de-DE"/>
        </w:rPr>
        <w:t>Waehler</w:t>
      </w:r>
      <w:proofErr w:type="spellEnd"/>
      <w:r w:rsidRPr="00F1296B">
        <w:rPr>
          <w:lang w:val="de-DE"/>
        </w:rPr>
        <w:t xml:space="preserve"> - ermutigt von </w:t>
      </w:r>
      <w:proofErr w:type="spellStart"/>
      <w:r w:rsidRPr="00F1296B">
        <w:rPr>
          <w:lang w:val="de-DE"/>
        </w:rPr>
        <w:t>saemtlichen</w:t>
      </w:r>
      <w:proofErr w:type="spellEnd"/>
      <w:r w:rsidRPr="00F1296B">
        <w:rPr>
          <w:lang w:val="de-DE"/>
        </w:rPr>
        <w:t xml:space="preserve"> Ministerien, mal vom Finanzministerium abgesehen - </w:t>
      </w:r>
      <w:proofErr w:type="spellStart"/>
      <w:r w:rsidRPr="00F1296B">
        <w:rPr>
          <w:lang w:val="de-DE"/>
        </w:rPr>
        <w:t>Ueberschuesse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fuer</w:t>
      </w:r>
      <w:proofErr w:type="spellEnd"/>
      <w:r w:rsidRPr="00F1296B">
        <w:rPr>
          <w:lang w:val="de-DE"/>
        </w:rPr>
        <w:t xml:space="preserve"> eine endlose Liste von Wohltaten auszugeben. </w:t>
      </w:r>
      <w:proofErr w:type="spellStart"/>
      <w:r w:rsidRPr="00F1296B">
        <w:rPr>
          <w:lang w:val="de-DE"/>
        </w:rPr>
        <w:t>Fuer</w:t>
      </w:r>
      <w:proofErr w:type="spellEnd"/>
      <w:r w:rsidRPr="00F1296B">
        <w:rPr>
          <w:lang w:val="de-DE"/>
        </w:rPr>
        <w:t xml:space="preserve"> dieses Problem gibt es eine einfache </w:t>
      </w:r>
      <w:proofErr w:type="spellStart"/>
      <w:r w:rsidRPr="00F1296B">
        <w:rPr>
          <w:lang w:val="de-DE"/>
        </w:rPr>
        <w:t>Loesung</w:t>
      </w:r>
      <w:proofErr w:type="spellEnd"/>
      <w:r w:rsidRPr="00F1296B">
        <w:rPr>
          <w:lang w:val="de-DE"/>
        </w:rPr>
        <w:t xml:space="preserve">: Die Regierung muss sich selbst Fesseln anlegen. Die Staatsdefizite aus Krisenzeiten </w:t>
      </w:r>
      <w:proofErr w:type="spellStart"/>
      <w:r w:rsidRPr="00F1296B">
        <w:rPr>
          <w:lang w:val="de-DE"/>
        </w:rPr>
        <w:t>muessen</w:t>
      </w:r>
      <w:proofErr w:type="spellEnd"/>
      <w:r w:rsidRPr="00F1296B">
        <w:rPr>
          <w:lang w:val="de-DE"/>
        </w:rPr>
        <w:t xml:space="preserve"> automatisch durch </w:t>
      </w:r>
      <w:proofErr w:type="spellStart"/>
      <w:r w:rsidRPr="00F1296B">
        <w:rPr>
          <w:lang w:val="de-DE"/>
        </w:rPr>
        <w:t>Ueberschuesse</w:t>
      </w:r>
      <w:proofErr w:type="spellEnd"/>
      <w:r w:rsidRPr="00F1296B">
        <w:rPr>
          <w:lang w:val="de-DE"/>
        </w:rPr>
        <w:t xml:space="preserve"> aus Boomzeiten ausgeglichen werden. </w:t>
      </w:r>
      <w:proofErr w:type="spellStart"/>
      <w:r w:rsidRPr="00F1296B">
        <w:rPr>
          <w:lang w:val="de-DE"/>
        </w:rPr>
        <w:t>Fuer</w:t>
      </w:r>
      <w:proofErr w:type="spellEnd"/>
      <w:r w:rsidRPr="00F1296B">
        <w:rPr>
          <w:lang w:val="de-DE"/>
        </w:rPr>
        <w:t xml:space="preserve"> diesen Zweck sollte die Regierung eine </w:t>
      </w:r>
      <w:proofErr w:type="spellStart"/>
      <w:r w:rsidRPr="00F1296B">
        <w:rPr>
          <w:lang w:val="de-DE"/>
        </w:rPr>
        <w:t>unabhaengige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Autoritaet</w:t>
      </w:r>
      <w:proofErr w:type="spellEnd"/>
      <w:r w:rsidRPr="00F1296B">
        <w:rPr>
          <w:lang w:val="de-DE"/>
        </w:rPr>
        <w:t xml:space="preserve"> schaffen - nennen wir si</w:t>
      </w:r>
      <w:r w:rsidRPr="00F1296B">
        <w:rPr>
          <w:lang w:val="de-DE"/>
        </w:rPr>
        <w:t xml:space="preserve">e Schuldenkommission. Die Regierung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der Schuldenkommission melden, wie stark sie die Wirtschaft </w:t>
      </w:r>
      <w:proofErr w:type="spellStart"/>
      <w:r w:rsidRPr="00F1296B">
        <w:rPr>
          <w:lang w:val="de-DE"/>
        </w:rPr>
        <w:t>waehrend</w:t>
      </w:r>
      <w:proofErr w:type="spellEnd"/>
      <w:r w:rsidRPr="00F1296B">
        <w:rPr>
          <w:lang w:val="de-DE"/>
        </w:rPr>
        <w:t xml:space="preserve"> einer Rezession stimulieren </w:t>
      </w:r>
      <w:proofErr w:type="spellStart"/>
      <w:r w:rsidRPr="00F1296B">
        <w:rPr>
          <w:lang w:val="de-DE"/>
        </w:rPr>
        <w:t>moechte</w:t>
      </w:r>
      <w:proofErr w:type="spellEnd"/>
      <w:r w:rsidRPr="00F1296B">
        <w:rPr>
          <w:lang w:val="de-DE"/>
        </w:rPr>
        <w:t xml:space="preserve">. Die Kommission </w:t>
      </w:r>
      <w:proofErr w:type="spellStart"/>
      <w:r w:rsidRPr="00F1296B">
        <w:rPr>
          <w:lang w:val="de-DE"/>
        </w:rPr>
        <w:t>haette</w:t>
      </w:r>
      <w:proofErr w:type="spellEnd"/>
      <w:r w:rsidRPr="00F1296B">
        <w:rPr>
          <w:lang w:val="de-DE"/>
        </w:rPr>
        <w:t xml:space="preserve"> dann zwei Aufgaben: Zum einen </w:t>
      </w:r>
      <w:proofErr w:type="spellStart"/>
      <w:r w:rsidRPr="00F1296B">
        <w:rPr>
          <w:lang w:val="de-DE"/>
        </w:rPr>
        <w:t>muesste</w:t>
      </w:r>
      <w:proofErr w:type="spellEnd"/>
      <w:r w:rsidRPr="00F1296B">
        <w:rPr>
          <w:lang w:val="de-DE"/>
        </w:rPr>
        <w:t xml:space="preserve"> sie den Wirtschaftszyklus beurteilen, um zu bewerten, in welcher Phase man sich gerade befindet (Rezession, Aufschwung, Boom, Abschwung). Dann </w:t>
      </w:r>
      <w:proofErr w:type="spellStart"/>
      <w:r w:rsidRPr="00F1296B">
        <w:rPr>
          <w:lang w:val="de-DE"/>
        </w:rPr>
        <w:t>muesste</w:t>
      </w:r>
      <w:proofErr w:type="spellEnd"/>
      <w:r w:rsidRPr="00F1296B">
        <w:rPr>
          <w:lang w:val="de-DE"/>
        </w:rPr>
        <w:t xml:space="preserve"> sie der Regierung vorgeben, wie hoch die staatlichen Defizite oder </w:t>
      </w:r>
      <w:proofErr w:type="spellStart"/>
      <w:r w:rsidRPr="00F1296B">
        <w:rPr>
          <w:lang w:val="de-DE"/>
        </w:rPr>
        <w:t>Ueberschuesse</w:t>
      </w:r>
      <w:proofErr w:type="spellEnd"/>
      <w:r w:rsidRPr="00F1296B">
        <w:rPr>
          <w:lang w:val="de-DE"/>
        </w:rPr>
        <w:t xml:space="preserve"> in der gegebenen Konjunkturphase sein </w:t>
      </w:r>
      <w:proofErr w:type="spellStart"/>
      <w:r w:rsidRPr="00F1296B">
        <w:rPr>
          <w:lang w:val="de-DE"/>
        </w:rPr>
        <w:t>muessen</w:t>
      </w:r>
      <w:proofErr w:type="spellEnd"/>
      <w:r w:rsidRPr="00F1296B">
        <w:rPr>
          <w:lang w:val="de-DE"/>
        </w:rPr>
        <w:t>, um die Staatsschul-den i</w:t>
      </w:r>
      <w:r w:rsidRPr="00F1296B">
        <w:rPr>
          <w:lang w:val="de-DE"/>
        </w:rPr>
        <w:t xml:space="preserve">m </w:t>
      </w:r>
      <w:proofErr w:type="spellStart"/>
      <w:r w:rsidRPr="00F1296B">
        <w:rPr>
          <w:lang w:val="de-DE"/>
        </w:rPr>
        <w:t>Verhaeltnis</w:t>
      </w:r>
      <w:proofErr w:type="spellEnd"/>
      <w:r w:rsidRPr="00F1296B">
        <w:rPr>
          <w:lang w:val="de-DE"/>
        </w:rPr>
        <w:t xml:space="preserve"> zum Bruttosozialprodukt nicht langfristig ansteigen zu lassen. </w:t>
      </w:r>
      <w:proofErr w:type="spellStart"/>
      <w:r w:rsidRPr="00F1296B">
        <w:rPr>
          <w:lang w:val="de-DE"/>
        </w:rPr>
        <w:t>Natuerlich</w:t>
      </w:r>
      <w:proofErr w:type="spellEnd"/>
      <w:r w:rsidRPr="00F1296B">
        <w:rPr>
          <w:lang w:val="de-DE"/>
        </w:rPr>
        <w:t xml:space="preserve"> werden Regierungsvertreter diesen Reformvorschlag wenig attraktiv finden. Denn sie </w:t>
      </w:r>
      <w:proofErr w:type="spellStart"/>
      <w:r w:rsidRPr="00F1296B">
        <w:rPr>
          <w:lang w:val="de-DE"/>
        </w:rPr>
        <w:t>wuerden</w:t>
      </w:r>
      <w:proofErr w:type="spellEnd"/>
      <w:r w:rsidRPr="00F1296B">
        <w:rPr>
          <w:lang w:val="de-DE"/>
        </w:rPr>
        <w:t xml:space="preserve"> die Macht verlieren, ihren </w:t>
      </w:r>
      <w:proofErr w:type="spellStart"/>
      <w:r w:rsidRPr="00F1296B">
        <w:rPr>
          <w:lang w:val="de-DE"/>
        </w:rPr>
        <w:t>Waehlern</w:t>
      </w:r>
      <w:proofErr w:type="spellEnd"/>
      <w:r w:rsidRPr="00F1296B">
        <w:rPr>
          <w:lang w:val="de-DE"/>
        </w:rPr>
        <w:t xml:space="preserve"> unhaltbare Versprechen zu machen. Interessengruppen </w:t>
      </w:r>
      <w:proofErr w:type="spellStart"/>
      <w:r w:rsidRPr="00F1296B">
        <w:rPr>
          <w:lang w:val="de-DE"/>
        </w:rPr>
        <w:t>wuerden</w:t>
      </w:r>
      <w:proofErr w:type="spellEnd"/>
      <w:r w:rsidRPr="00F1296B">
        <w:rPr>
          <w:lang w:val="de-DE"/>
        </w:rPr>
        <w:t xml:space="preserve"> Macht </w:t>
      </w:r>
      <w:proofErr w:type="spellStart"/>
      <w:r w:rsidRPr="00F1296B">
        <w:rPr>
          <w:lang w:val="de-DE"/>
        </w:rPr>
        <w:t>einbuessen</w:t>
      </w:r>
      <w:proofErr w:type="spellEnd"/>
      <w:r w:rsidRPr="00F1296B">
        <w:rPr>
          <w:lang w:val="de-DE"/>
        </w:rPr>
        <w:t xml:space="preserve">, Forderungen nach Subventionen oder Steuererleichterungen zu stellen. Niemand findet es </w:t>
      </w:r>
      <w:proofErr w:type="spellStart"/>
      <w:r w:rsidRPr="00F1296B">
        <w:rPr>
          <w:lang w:val="de-DE"/>
        </w:rPr>
        <w:t>schoen</w:t>
      </w:r>
      <w:proofErr w:type="spellEnd"/>
      <w:r w:rsidRPr="00F1296B">
        <w:rPr>
          <w:lang w:val="de-DE"/>
        </w:rPr>
        <w:t xml:space="preserve">, Macht zu verlieren. Aber es </w:t>
      </w:r>
      <w:proofErr w:type="spellStart"/>
      <w:r w:rsidRPr="00F1296B">
        <w:rPr>
          <w:lang w:val="de-DE"/>
        </w:rPr>
        <w:t>waere</w:t>
      </w:r>
      <w:proofErr w:type="spellEnd"/>
      <w:r w:rsidRPr="00F1296B">
        <w:rPr>
          <w:lang w:val="de-DE"/>
        </w:rPr>
        <w:t xml:space="preserve"> sicher im </w:t>
      </w:r>
      <w:proofErr w:type="spellStart"/>
      <w:r w:rsidRPr="00F1296B">
        <w:rPr>
          <w:lang w:val="de-DE"/>
        </w:rPr>
        <w:lastRenderedPageBreak/>
        <w:t>oeffentlichen</w:t>
      </w:r>
      <w:proofErr w:type="spellEnd"/>
      <w:r w:rsidRPr="00F1296B">
        <w:rPr>
          <w:lang w:val="de-DE"/>
        </w:rPr>
        <w:t xml:space="preserve"> Interesse. Man </w:t>
      </w:r>
      <w:proofErr w:type="spellStart"/>
      <w:r w:rsidRPr="00F1296B">
        <w:rPr>
          <w:lang w:val="de-DE"/>
        </w:rPr>
        <w:t>koennte</w:t>
      </w:r>
      <w:proofErr w:type="spellEnd"/>
      <w:r w:rsidRPr="00F1296B">
        <w:rPr>
          <w:lang w:val="de-DE"/>
        </w:rPr>
        <w:t xml:space="preserve"> einwenden, dass doch ab 2016 die sogenannte</w:t>
      </w:r>
      <w:r w:rsidRPr="00F1296B">
        <w:rPr>
          <w:lang w:val="de-DE"/>
        </w:rPr>
        <w:t xml:space="preserve"> Schuldenbremse in Kraft tritt, die - von Ausnahmen abgesehen - die die </w:t>
      </w:r>
      <w:proofErr w:type="spellStart"/>
      <w:r w:rsidRPr="00F1296B">
        <w:rPr>
          <w:lang w:val="de-DE"/>
        </w:rPr>
        <w:t>jaehrliche</w:t>
      </w:r>
      <w:proofErr w:type="spellEnd"/>
      <w:r w:rsidRPr="00F1296B">
        <w:rPr>
          <w:lang w:val="de-DE"/>
        </w:rPr>
        <w:t xml:space="preserve"> Neuverschuldung auf 0,35 Prozent des Bruttosozialprodukts begrenzt und den </w:t>
      </w:r>
      <w:proofErr w:type="spellStart"/>
      <w:r w:rsidRPr="00F1296B">
        <w:rPr>
          <w:lang w:val="de-DE"/>
        </w:rPr>
        <w:t>Bundeslaendern</w:t>
      </w:r>
      <w:proofErr w:type="spellEnd"/>
      <w:r w:rsidRPr="00F1296B">
        <w:rPr>
          <w:lang w:val="de-DE"/>
        </w:rPr>
        <w:t xml:space="preserve"> ab 2020 neue Schulden </w:t>
      </w:r>
      <w:proofErr w:type="spellStart"/>
      <w:r w:rsidRPr="00F1296B">
        <w:rPr>
          <w:lang w:val="de-DE"/>
        </w:rPr>
        <w:t>gaenzlich</w:t>
      </w:r>
      <w:proofErr w:type="spellEnd"/>
      <w:r w:rsidRPr="00F1296B">
        <w:rPr>
          <w:lang w:val="de-DE"/>
        </w:rPr>
        <w:t xml:space="preserve"> verbietet. Das Gesetz soll </w:t>
      </w:r>
      <w:proofErr w:type="gramStart"/>
      <w:r w:rsidRPr="00F1296B">
        <w:rPr>
          <w:lang w:val="de-DE"/>
        </w:rPr>
        <w:t>ja einer</w:t>
      </w:r>
      <w:proofErr w:type="gramEnd"/>
      <w:r w:rsidRPr="00F1296B">
        <w:rPr>
          <w:lang w:val="de-DE"/>
        </w:rPr>
        <w:t xml:space="preserve"> verantwortungslosen Fiskalpolitik vorbeugen. Doch die Schuldenbremse ist kontraproduktiv. Sie verhindert </w:t>
      </w:r>
      <w:proofErr w:type="spellStart"/>
      <w:r w:rsidRPr="00F1296B">
        <w:rPr>
          <w:lang w:val="de-DE"/>
        </w:rPr>
        <w:t>naemlich</w:t>
      </w:r>
      <w:proofErr w:type="spellEnd"/>
      <w:r w:rsidRPr="00F1296B">
        <w:rPr>
          <w:lang w:val="de-DE"/>
        </w:rPr>
        <w:t xml:space="preserve"> eine energisch antizyklische Finanzpolitik in einer </w:t>
      </w:r>
      <w:proofErr w:type="spellStart"/>
      <w:r w:rsidRPr="00F1296B">
        <w:rPr>
          <w:lang w:val="de-DE"/>
        </w:rPr>
        <w:t>grossen</w:t>
      </w:r>
      <w:proofErr w:type="spellEnd"/>
      <w:r w:rsidRPr="00F1296B">
        <w:rPr>
          <w:lang w:val="de-DE"/>
        </w:rPr>
        <w:t xml:space="preserve"> Rezession, wie die letzte. Wenn Deutschland von solch einer Rezession getroffen wird, </w:t>
      </w:r>
      <w:proofErr w:type="spellStart"/>
      <w:r w:rsidRPr="00F1296B">
        <w:rPr>
          <w:lang w:val="de-DE"/>
        </w:rPr>
        <w:t>waeren</w:t>
      </w:r>
      <w:proofErr w:type="spellEnd"/>
      <w:r w:rsidRPr="00F1296B">
        <w:rPr>
          <w:lang w:val="de-DE"/>
        </w:rPr>
        <w:t xml:space="preserve"> der </w:t>
      </w:r>
      <w:r w:rsidRPr="00F1296B">
        <w:rPr>
          <w:lang w:val="de-DE"/>
        </w:rPr>
        <w:t xml:space="preserve">Regierung die </w:t>
      </w:r>
      <w:proofErr w:type="spellStart"/>
      <w:r w:rsidRPr="00F1296B">
        <w:rPr>
          <w:lang w:val="de-DE"/>
        </w:rPr>
        <w:t>Haende</w:t>
      </w:r>
      <w:proofErr w:type="spellEnd"/>
      <w:r w:rsidRPr="00F1296B">
        <w:rPr>
          <w:lang w:val="de-DE"/>
        </w:rPr>
        <w:t xml:space="preserve"> gebunden, denn die Finanzpolitik </w:t>
      </w:r>
      <w:proofErr w:type="spellStart"/>
      <w:r w:rsidRPr="00F1296B">
        <w:rPr>
          <w:lang w:val="de-DE"/>
        </w:rPr>
        <w:t>waere</w:t>
      </w:r>
      <w:proofErr w:type="spellEnd"/>
      <w:r w:rsidRPr="00F1296B">
        <w:rPr>
          <w:lang w:val="de-DE"/>
        </w:rPr>
        <w:t xml:space="preserve"> durch die Schuldenbremse und die </w:t>
      </w:r>
      <w:proofErr w:type="spellStart"/>
      <w:r w:rsidRPr="00F1296B">
        <w:rPr>
          <w:lang w:val="de-DE"/>
        </w:rPr>
        <w:t>herkoemmlichen</w:t>
      </w:r>
      <w:proofErr w:type="spellEnd"/>
      <w:r w:rsidRPr="00F1296B">
        <w:rPr>
          <w:lang w:val="de-DE"/>
        </w:rPr>
        <w:t xml:space="preserve"> automatischen Stabilisatoren (die existierenden Steuern und Transfers) diktiert. Eine solche Situation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dann als inakzeptabel angesehen werden und die Schuldenbremse </w:t>
      </w:r>
      <w:proofErr w:type="spellStart"/>
      <w:r w:rsidRPr="00F1296B">
        <w:rPr>
          <w:lang w:val="de-DE"/>
        </w:rPr>
        <w:t>wuerde</w:t>
      </w:r>
      <w:proofErr w:type="spellEnd"/>
      <w:r w:rsidRPr="00F1296B">
        <w:rPr>
          <w:lang w:val="de-DE"/>
        </w:rPr>
        <w:t xml:space="preserve"> </w:t>
      </w:r>
      <w:proofErr w:type="spellStart"/>
      <w:r w:rsidRPr="00F1296B">
        <w:rPr>
          <w:lang w:val="de-DE"/>
        </w:rPr>
        <w:t>zurueckgenommen</w:t>
      </w:r>
      <w:proofErr w:type="spellEnd"/>
      <w:r w:rsidRPr="00F1296B">
        <w:rPr>
          <w:lang w:val="de-DE"/>
        </w:rPr>
        <w:t xml:space="preserve">, reformiert oder aufgeweicht werden. Genauso wie es richtig ist, eine </w:t>
      </w:r>
      <w:proofErr w:type="spellStart"/>
      <w:r w:rsidRPr="00F1296B">
        <w:rPr>
          <w:lang w:val="de-DE"/>
        </w:rPr>
        <w:t>unabhaengige</w:t>
      </w:r>
      <w:proofErr w:type="spellEnd"/>
      <w:r w:rsidRPr="00F1296B">
        <w:rPr>
          <w:lang w:val="de-DE"/>
        </w:rPr>
        <w:t xml:space="preserve"> Zentralbank zu haben, deren Geldpolitik darauf ausgerichtet ist, Inflationen zu vermeiden, braucht es eine </w:t>
      </w:r>
      <w:proofErr w:type="spellStart"/>
      <w:r w:rsidRPr="00F1296B">
        <w:rPr>
          <w:lang w:val="de-DE"/>
        </w:rPr>
        <w:t>unabhaengige</w:t>
      </w:r>
      <w:proofErr w:type="spellEnd"/>
      <w:r w:rsidRPr="00F1296B">
        <w:rPr>
          <w:lang w:val="de-DE"/>
        </w:rPr>
        <w:t xml:space="preserve"> Schuld</w:t>
      </w:r>
      <w:r w:rsidRPr="00F1296B">
        <w:rPr>
          <w:lang w:val="de-DE"/>
        </w:rPr>
        <w:t xml:space="preserve">enkommission, die </w:t>
      </w:r>
      <w:proofErr w:type="spellStart"/>
      <w:r w:rsidRPr="00F1296B">
        <w:rPr>
          <w:lang w:val="de-DE"/>
        </w:rPr>
        <w:t>dafuer</w:t>
      </w:r>
      <w:proofErr w:type="spellEnd"/>
      <w:r w:rsidRPr="00F1296B">
        <w:rPr>
          <w:lang w:val="de-DE"/>
        </w:rPr>
        <w:t xml:space="preserve"> sorgt, dass die Staatsschulden nicht </w:t>
      </w:r>
      <w:proofErr w:type="spellStart"/>
      <w:r w:rsidRPr="00F1296B">
        <w:rPr>
          <w:lang w:val="de-DE"/>
        </w:rPr>
        <w:t>ausser</w:t>
      </w:r>
      <w:proofErr w:type="spellEnd"/>
      <w:r w:rsidRPr="00F1296B">
        <w:rPr>
          <w:lang w:val="de-DE"/>
        </w:rPr>
        <w:t xml:space="preserve"> Kontrolle geraten. Die Regierung richtet mehr Schaden an, als dass sie Nutzen stiftet, wenn sie durch Staatsschulden kurzfristige politische Ziele verfolgt. Es ist Zeit, eine </w:t>
      </w:r>
      <w:proofErr w:type="spellStart"/>
      <w:r w:rsidRPr="00F1296B">
        <w:rPr>
          <w:lang w:val="de-DE"/>
        </w:rPr>
        <w:t>unabhaengige</w:t>
      </w:r>
      <w:proofErr w:type="spellEnd"/>
      <w:r w:rsidRPr="00F1296B">
        <w:rPr>
          <w:lang w:val="de-DE"/>
        </w:rPr>
        <w:t xml:space="preserve"> Schuldenkommission zuzulassen, die </w:t>
      </w:r>
      <w:proofErr w:type="spellStart"/>
      <w:r w:rsidRPr="00F1296B">
        <w:rPr>
          <w:lang w:val="de-DE"/>
        </w:rPr>
        <w:t>ueber</w:t>
      </w:r>
      <w:proofErr w:type="spellEnd"/>
      <w:r w:rsidRPr="00F1296B">
        <w:rPr>
          <w:lang w:val="de-DE"/>
        </w:rPr>
        <w:t xml:space="preserve"> die Staatsschulden wacht....</w:t>
      </w:r>
    </w:p>
    <w:p w14:paraId="0D9653F5" w14:textId="381F62D0" w:rsidR="00F1296B" w:rsidRPr="00F1296B" w:rsidRDefault="00F1296B">
      <w:pPr>
        <w:rPr>
          <w:color w:val="5A5F5F"/>
          <w:lang w:val="de-DE"/>
        </w:rPr>
      </w:pPr>
      <w:r w:rsidRPr="00F1296B">
        <w:rPr>
          <w:color w:val="5A5F5F"/>
          <w:lang w:val="de-DE"/>
        </w:rPr>
        <w:t xml:space="preserve">Fokus </w:t>
      </w:r>
      <w:proofErr w:type="spellStart"/>
      <w:r w:rsidRPr="00F1296B">
        <w:rPr>
          <w:color w:val="5A5F5F"/>
          <w:lang w:val="de-DE"/>
        </w:rPr>
        <w:t>Deuschland</w:t>
      </w:r>
      <w:proofErr w:type="spellEnd"/>
    </w:p>
    <w:sectPr w:rsidR="00F1296B" w:rsidRPr="00F129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517729">
    <w:abstractNumId w:val="8"/>
  </w:num>
  <w:num w:numId="2" w16cid:durableId="417750182">
    <w:abstractNumId w:val="6"/>
  </w:num>
  <w:num w:numId="3" w16cid:durableId="1992249493">
    <w:abstractNumId w:val="5"/>
  </w:num>
  <w:num w:numId="4" w16cid:durableId="739056545">
    <w:abstractNumId w:val="4"/>
  </w:num>
  <w:num w:numId="5" w16cid:durableId="1280914556">
    <w:abstractNumId w:val="7"/>
  </w:num>
  <w:num w:numId="6" w16cid:durableId="665785177">
    <w:abstractNumId w:val="3"/>
  </w:num>
  <w:num w:numId="7" w16cid:durableId="527839273">
    <w:abstractNumId w:val="2"/>
  </w:num>
  <w:num w:numId="8" w16cid:durableId="1290627124">
    <w:abstractNumId w:val="1"/>
  </w:num>
  <w:num w:numId="9" w16cid:durableId="203804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E08"/>
    <w:rsid w:val="00AA1D8D"/>
    <w:rsid w:val="00B47730"/>
    <w:rsid w:val="00CB0664"/>
    <w:rsid w:val="00F12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CA76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2024-03-08T19:08:00Z</dcterms:created>
  <dcterms:modified xsi:type="dcterms:W3CDTF">2024-03-08T19:08:00Z</dcterms:modified>
  <cp:category/>
</cp:coreProperties>
</file>