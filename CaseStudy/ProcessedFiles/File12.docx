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1417" w14:textId="77777777" w:rsidR="004C7DF8" w:rsidRDefault="00B21CCC">
      <w:r>
        <w:t>FileNr:12|</w:t>
      </w:r>
      <w:proofErr w:type="gramStart"/>
      <w:r>
        <w:t>id:A</w:t>
      </w:r>
      <w:proofErr w:type="gramEnd"/>
      <w:r>
        <w:t xml:space="preserve">114459861|date:2022-06-02|source:SZ|title:Mehr </w:t>
      </w:r>
      <w:proofErr w:type="spellStart"/>
      <w:r>
        <w:t>Schulden</w:t>
      </w:r>
      <w:proofErr w:type="spellEnd"/>
      <w:r>
        <w:t xml:space="preserve"> &amp;</w:t>
      </w:r>
      <w:proofErr w:type="spellStart"/>
      <w:r>
        <w:t>ndash</w:t>
      </w:r>
      <w:proofErr w:type="spellEnd"/>
      <w:r>
        <w:t xml:space="preserve">; </w:t>
      </w:r>
      <w:proofErr w:type="spellStart"/>
      <w:r>
        <w:t>n&amp;ouml;tig</w:t>
      </w:r>
      <w:proofErr w:type="spellEnd"/>
      <w:r>
        <w:t xml:space="preserve"> </w:t>
      </w:r>
      <w:proofErr w:type="spellStart"/>
      <w:r>
        <w:t>oder</w:t>
      </w:r>
      <w:proofErr w:type="spellEnd"/>
      <w:r>
        <w:t xml:space="preserve"> </w:t>
      </w:r>
      <w:proofErr w:type="spellStart"/>
      <w:r>
        <w:t>gef&amp;auml;hrlich</w:t>
      </w:r>
      <w:proofErr w:type="spellEnd"/>
      <w:r>
        <w:t>?</w:t>
      </w:r>
    </w:p>
    <w:p w14:paraId="4A356CD4" w14:textId="77777777" w:rsidR="004C7DF8" w:rsidRPr="009C4708" w:rsidRDefault="00B21CCC">
      <w:pPr>
        <w:rPr>
          <w:lang w:val="de-DE"/>
        </w:rPr>
      </w:pPr>
      <w:r w:rsidRPr="009C4708">
        <w:rPr>
          <w:lang w:val="de-DE"/>
        </w:rPr>
        <w:t>#######DONT CHANGE THE ABOVE############</w:t>
      </w:r>
    </w:p>
    <w:p w14:paraId="0F5D2CDB" w14:textId="77777777" w:rsidR="009C4708" w:rsidRPr="009C4708" w:rsidRDefault="00B21CCC">
      <w:pPr>
        <w:rPr>
          <w:lang w:val="de-DE"/>
        </w:rPr>
      </w:pPr>
      <w:r w:rsidRPr="009C4708">
        <w:rPr>
          <w:lang w:val="de-DE"/>
        </w:rPr>
        <w:t xml:space="preserve">Sollten die Staatsschulden in Deutschland nicht weiter </w:t>
      </w:r>
      <w:proofErr w:type="gramStart"/>
      <w:r w:rsidRPr="009C4708">
        <w:rPr>
          <w:lang w:val="de-DE"/>
        </w:rPr>
        <w:t>steigen  oder</w:t>
      </w:r>
      <w:proofErr w:type="gramEnd"/>
      <w:r w:rsidRPr="009C4708">
        <w:rPr>
          <w:lang w:val="de-DE"/>
        </w:rPr>
        <w:t xml:space="preserve"> geht da noch was? </w:t>
      </w:r>
      <w:proofErr w:type="spellStart"/>
      <w:r w:rsidRPr="009C4708">
        <w:rPr>
          <w:lang w:val="de-DE"/>
        </w:rPr>
        <w:t>Darueber</w:t>
      </w:r>
      <w:proofErr w:type="spellEnd"/>
      <w:r w:rsidRPr="009C4708">
        <w:rPr>
          <w:lang w:val="de-DE"/>
        </w:rPr>
        <w:t xml:space="preserve"> streiten </w:t>
      </w:r>
      <w:proofErr w:type="spellStart"/>
      <w:r w:rsidRPr="009C4708">
        <w:rPr>
          <w:lang w:val="de-DE"/>
        </w:rPr>
        <w:t>Oekonomen</w:t>
      </w:r>
      <w:proofErr w:type="spellEnd"/>
      <w:r w:rsidRPr="009C4708">
        <w:rPr>
          <w:lang w:val="de-DE"/>
        </w:rPr>
        <w:t xml:space="preserve">, denn hierbei geht es um </w:t>
      </w:r>
      <w:proofErr w:type="spellStart"/>
      <w:r w:rsidRPr="009C4708">
        <w:rPr>
          <w:lang w:val="de-DE"/>
        </w:rPr>
        <w:t>Grundsaetze</w:t>
      </w:r>
      <w:proofErr w:type="spellEnd"/>
      <w:r w:rsidRPr="009C4708">
        <w:rPr>
          <w:lang w:val="de-DE"/>
        </w:rPr>
        <w:t xml:space="preserve"> der Wirtschaftspolitik. Die SZ hat zwei in der Hauptstadt gut vernetzte Experten zur Debatte geladen: Philippa Sigl-</w:t>
      </w:r>
      <w:proofErr w:type="spellStart"/>
      <w:r w:rsidRPr="009C4708">
        <w:rPr>
          <w:lang w:val="de-DE"/>
        </w:rPr>
        <w:t>Gloeckner</w:t>
      </w:r>
      <w:proofErr w:type="spellEnd"/>
      <w:r w:rsidRPr="009C4708">
        <w:rPr>
          <w:lang w:val="de-DE"/>
        </w:rPr>
        <w:t xml:space="preserve"> ist Direktorin der Denkfabrik „Dezernat Zukunft“. Stefan Kooths ist Direktor des Kieler Instituts </w:t>
      </w:r>
      <w:proofErr w:type="spellStart"/>
      <w:r w:rsidRPr="009C4708">
        <w:rPr>
          <w:lang w:val="de-DE"/>
        </w:rPr>
        <w:t>fuer</w:t>
      </w:r>
      <w:proofErr w:type="spellEnd"/>
      <w:r w:rsidRPr="009C4708">
        <w:rPr>
          <w:lang w:val="de-DE"/>
        </w:rPr>
        <w:t xml:space="preserve"> Weltwirtschaft (IfW). </w:t>
      </w:r>
    </w:p>
    <w:p w14:paraId="6886389F" w14:textId="77777777" w:rsidR="009C4708" w:rsidRPr="00C91239" w:rsidRDefault="00B21CCC">
      <w:pPr>
        <w:rPr>
          <w:lang w:val="de-DE"/>
        </w:rPr>
      </w:pPr>
      <w:r w:rsidRPr="009C4708">
        <w:rPr>
          <w:lang w:val="de-DE"/>
        </w:rPr>
        <w:t xml:space="preserve">SZ: Die </w:t>
      </w:r>
      <w:r w:rsidRPr="00C91239">
        <w:rPr>
          <w:lang w:val="de-DE"/>
        </w:rPr>
        <w:t xml:space="preserve">Ampel will 140 Milliarden Euro Schulden machen. Eine gute Idee? </w:t>
      </w:r>
    </w:p>
    <w:p w14:paraId="5EBB5E9E" w14:textId="77777777" w:rsidR="009C4708" w:rsidRPr="009F6E75" w:rsidRDefault="00B21CCC">
      <w:pPr>
        <w:rPr>
          <w:color w:val="AAAA0F"/>
          <w:lang w:val="de-DE"/>
        </w:rPr>
      </w:pPr>
      <w:r w:rsidRPr="00C91239">
        <w:rPr>
          <w:lang w:val="de-DE"/>
        </w:rPr>
        <w:t xml:space="preserve">Stefan </w:t>
      </w:r>
      <w:proofErr w:type="gramStart"/>
      <w:r w:rsidRPr="00C91239">
        <w:rPr>
          <w:lang w:val="de-DE"/>
        </w:rPr>
        <w:t>Kooths  :</w:t>
      </w:r>
      <w:proofErr w:type="gramEnd"/>
      <w:r w:rsidRPr="00C91239">
        <w:rPr>
          <w:lang w:val="de-DE"/>
        </w:rPr>
        <w:t xml:space="preserve">  </w:t>
      </w:r>
      <w:r w:rsidRPr="009F6E75">
        <w:rPr>
          <w:color w:val="AAAA0F"/>
          <w:lang w:val="de-DE"/>
        </w:rPr>
        <w:t xml:space="preserve">Keineswegs. Eine Kernaufgabe des Staats, die </w:t>
      </w:r>
      <w:proofErr w:type="spellStart"/>
      <w:r w:rsidRPr="009F6E75">
        <w:rPr>
          <w:color w:val="AAAA0F"/>
          <w:lang w:val="de-DE"/>
        </w:rPr>
        <w:t>aeussere</w:t>
      </w:r>
      <w:proofErr w:type="spellEnd"/>
      <w:r w:rsidRPr="009F6E75">
        <w:rPr>
          <w:color w:val="AAAA0F"/>
          <w:lang w:val="de-DE"/>
        </w:rPr>
        <w:t xml:space="preserve"> Sicherheit, wird in ein neues Schuldenvehikel ausgelagert. </w:t>
      </w:r>
      <w:proofErr w:type="spellStart"/>
      <w:r w:rsidRPr="009F6E75">
        <w:rPr>
          <w:color w:val="AAAA0F"/>
          <w:lang w:val="de-DE"/>
        </w:rPr>
        <w:t>Stabilitaetsorientierte</w:t>
      </w:r>
      <w:proofErr w:type="spellEnd"/>
      <w:r w:rsidRPr="009F6E75">
        <w:rPr>
          <w:color w:val="AAAA0F"/>
          <w:lang w:val="de-DE"/>
        </w:rPr>
        <w:t xml:space="preserve"> Finanzpolitik sieht anders aus. Wenn wir gesellschaftlich neue </w:t>
      </w:r>
      <w:proofErr w:type="spellStart"/>
      <w:r w:rsidRPr="009F6E75">
        <w:rPr>
          <w:color w:val="AAAA0F"/>
          <w:lang w:val="de-DE"/>
        </w:rPr>
        <w:t>Prioritaeten</w:t>
      </w:r>
      <w:proofErr w:type="spellEnd"/>
      <w:r w:rsidRPr="009F6E75">
        <w:rPr>
          <w:color w:val="AAAA0F"/>
          <w:lang w:val="de-DE"/>
        </w:rPr>
        <w:t xml:space="preserve"> setzen und sagen, dass Verteidigung und Dekarbonisierung jetzt wichtiger sind, dann ist zugleich auf der </w:t>
      </w:r>
      <w:proofErr w:type="spellStart"/>
      <w:r w:rsidRPr="009F6E75">
        <w:rPr>
          <w:color w:val="AAAA0F"/>
          <w:lang w:val="de-DE"/>
        </w:rPr>
        <w:t>Prioritaetenliste</w:t>
      </w:r>
      <w:proofErr w:type="spellEnd"/>
      <w:r w:rsidRPr="009F6E75">
        <w:rPr>
          <w:color w:val="AAAA0F"/>
          <w:lang w:val="de-DE"/>
        </w:rPr>
        <w:t xml:space="preserve"> etwas nach unten gerutscht. Doch die Bundesregierung will nirgendwo </w:t>
      </w:r>
      <w:proofErr w:type="spellStart"/>
      <w:r w:rsidRPr="009F6E75">
        <w:rPr>
          <w:color w:val="AAAA0F"/>
          <w:lang w:val="de-DE"/>
        </w:rPr>
        <w:t>kuerzen</w:t>
      </w:r>
      <w:proofErr w:type="spellEnd"/>
      <w:r w:rsidRPr="009F6E75">
        <w:rPr>
          <w:color w:val="AAAA0F"/>
          <w:lang w:val="de-DE"/>
        </w:rPr>
        <w:t xml:space="preserve">, sondern </w:t>
      </w:r>
      <w:proofErr w:type="spellStart"/>
      <w:r w:rsidRPr="009F6E75">
        <w:rPr>
          <w:color w:val="AAAA0F"/>
          <w:lang w:val="de-DE"/>
        </w:rPr>
        <w:t>verlaengert</w:t>
      </w:r>
      <w:proofErr w:type="spellEnd"/>
      <w:r w:rsidRPr="009F6E75">
        <w:rPr>
          <w:color w:val="AAAA0F"/>
          <w:lang w:val="de-DE"/>
        </w:rPr>
        <w:t xml:space="preserve"> die Ausgabenliste immer weiter. </w:t>
      </w:r>
    </w:p>
    <w:p w14:paraId="193AED4C" w14:textId="77777777" w:rsidR="00C91239" w:rsidRDefault="00B21CCC">
      <w:pPr>
        <w:rPr>
          <w:color w:val="1E4BF0"/>
          <w:lang w:val="de-DE"/>
        </w:rPr>
      </w:pPr>
      <w:r w:rsidRPr="009C4708">
        <w:rPr>
          <w:lang w:val="de-DE"/>
        </w:rPr>
        <w:t>Philippa Sigl-</w:t>
      </w:r>
      <w:proofErr w:type="spellStart"/>
      <w:proofErr w:type="gramStart"/>
      <w:r w:rsidRPr="009C4708">
        <w:rPr>
          <w:lang w:val="de-DE"/>
        </w:rPr>
        <w:t>Gloeckner</w:t>
      </w:r>
      <w:proofErr w:type="spellEnd"/>
      <w:r w:rsidRPr="009C4708">
        <w:rPr>
          <w:lang w:val="de-DE"/>
        </w:rPr>
        <w:t xml:space="preserve">  :</w:t>
      </w:r>
      <w:proofErr w:type="gramEnd"/>
      <w:r w:rsidRPr="009C4708">
        <w:rPr>
          <w:lang w:val="de-DE"/>
        </w:rPr>
        <w:t xml:space="preserve">  Wir </w:t>
      </w:r>
      <w:proofErr w:type="spellStart"/>
      <w:r w:rsidRPr="009C4708">
        <w:rPr>
          <w:lang w:val="de-DE"/>
        </w:rPr>
        <w:t>muessen</w:t>
      </w:r>
      <w:proofErr w:type="spellEnd"/>
      <w:r w:rsidRPr="009C4708">
        <w:rPr>
          <w:lang w:val="de-DE"/>
        </w:rPr>
        <w:t xml:space="preserve"> jetzt nicht </w:t>
      </w:r>
      <w:proofErr w:type="spellStart"/>
      <w:r w:rsidRPr="009C4708">
        <w:rPr>
          <w:lang w:val="de-DE"/>
        </w:rPr>
        <w:t>zurueckschneiden</w:t>
      </w:r>
      <w:proofErr w:type="spellEnd"/>
      <w:r w:rsidRPr="009C4708">
        <w:rPr>
          <w:lang w:val="de-DE"/>
        </w:rPr>
        <w:t xml:space="preserve">. Das </w:t>
      </w:r>
      <w:proofErr w:type="spellStart"/>
      <w:r w:rsidRPr="009C4708">
        <w:rPr>
          <w:lang w:val="de-DE"/>
        </w:rPr>
        <w:t>waere</w:t>
      </w:r>
      <w:proofErr w:type="spellEnd"/>
      <w:r w:rsidRPr="009C4708">
        <w:rPr>
          <w:lang w:val="de-DE"/>
        </w:rPr>
        <w:t xml:space="preserve"> </w:t>
      </w:r>
      <w:proofErr w:type="spellStart"/>
      <w:r w:rsidRPr="009C4708">
        <w:rPr>
          <w:lang w:val="de-DE"/>
        </w:rPr>
        <w:t>oekonomisch</w:t>
      </w:r>
      <w:proofErr w:type="spellEnd"/>
      <w:r w:rsidRPr="009C4708">
        <w:rPr>
          <w:lang w:val="de-DE"/>
        </w:rPr>
        <w:t xml:space="preserve"> falsch. </w:t>
      </w:r>
      <w:r w:rsidRPr="009F6E75">
        <w:rPr>
          <w:color w:val="C864AA"/>
          <w:lang w:val="de-DE"/>
        </w:rPr>
        <w:t xml:space="preserve">Es gibt keinen begrenzten Stapel Staatsanleihen, der irgendwann verbraucht ist. </w:t>
      </w:r>
      <w:proofErr w:type="spellStart"/>
      <w:r w:rsidRPr="009F6E75">
        <w:rPr>
          <w:color w:val="C864AA"/>
          <w:lang w:val="de-DE"/>
        </w:rPr>
        <w:t>Uebrigens</w:t>
      </w:r>
      <w:proofErr w:type="spellEnd"/>
      <w:r w:rsidRPr="009F6E75">
        <w:rPr>
          <w:color w:val="C864AA"/>
          <w:lang w:val="de-DE"/>
        </w:rPr>
        <w:t xml:space="preserve"> verdient der Staat seit Jahren mit Anleihen sogar Geld, die Zinsen liegen unter der Inflationsrate. </w:t>
      </w:r>
      <w:r w:rsidRPr="009C4708">
        <w:rPr>
          <w:lang w:val="de-DE"/>
        </w:rPr>
        <w:t xml:space="preserve">Aber wenn Sie von </w:t>
      </w:r>
      <w:proofErr w:type="spellStart"/>
      <w:r w:rsidRPr="009C4708">
        <w:rPr>
          <w:lang w:val="de-DE"/>
        </w:rPr>
        <w:t>stabilitaetsorientierter</w:t>
      </w:r>
      <w:proofErr w:type="spellEnd"/>
      <w:r w:rsidRPr="009C4708">
        <w:rPr>
          <w:lang w:val="de-DE"/>
        </w:rPr>
        <w:t xml:space="preserve"> Finanzpolitik reden, geht es um die Inflation. </w:t>
      </w:r>
      <w:r w:rsidRPr="009F6E75">
        <w:rPr>
          <w:color w:val="1E4BF0"/>
          <w:lang w:val="de-DE"/>
        </w:rPr>
        <w:t xml:space="preserve">Also </w:t>
      </w:r>
      <w:proofErr w:type="spellStart"/>
      <w:r w:rsidRPr="009F6E75">
        <w:rPr>
          <w:color w:val="1E4BF0"/>
          <w:lang w:val="de-DE"/>
        </w:rPr>
        <w:t>muessen</w:t>
      </w:r>
      <w:proofErr w:type="spellEnd"/>
      <w:r w:rsidRPr="009F6E75">
        <w:rPr>
          <w:color w:val="1E4BF0"/>
          <w:lang w:val="de-DE"/>
        </w:rPr>
        <w:t xml:space="preserve"> wir schauen, ob Neuverschuldung die Inflation senkt oder befeuert. Das kommt stark auf die Art der Ausgabe an. Wichtig </w:t>
      </w:r>
      <w:proofErr w:type="spellStart"/>
      <w:r w:rsidRPr="009F6E75">
        <w:rPr>
          <w:color w:val="1E4BF0"/>
          <w:lang w:val="de-DE"/>
        </w:rPr>
        <w:t>waere</w:t>
      </w:r>
      <w:proofErr w:type="spellEnd"/>
      <w:r w:rsidRPr="009F6E75">
        <w:rPr>
          <w:color w:val="1E4BF0"/>
          <w:lang w:val="de-DE"/>
        </w:rPr>
        <w:t xml:space="preserve"> es, in produktive </w:t>
      </w:r>
      <w:proofErr w:type="spellStart"/>
      <w:r w:rsidRPr="009F6E75">
        <w:rPr>
          <w:color w:val="1E4BF0"/>
          <w:lang w:val="de-DE"/>
        </w:rPr>
        <w:t>Kapazitaeten</w:t>
      </w:r>
      <w:proofErr w:type="spellEnd"/>
      <w:r w:rsidRPr="009F6E75">
        <w:rPr>
          <w:color w:val="1E4BF0"/>
          <w:lang w:val="de-DE"/>
        </w:rPr>
        <w:t xml:space="preserve"> zu investieren. Das </w:t>
      </w:r>
      <w:proofErr w:type="spellStart"/>
      <w:r w:rsidRPr="009F6E75">
        <w:rPr>
          <w:color w:val="1E4BF0"/>
          <w:lang w:val="de-DE"/>
        </w:rPr>
        <w:t>haelt</w:t>
      </w:r>
      <w:proofErr w:type="spellEnd"/>
      <w:r w:rsidRPr="009F6E75">
        <w:rPr>
          <w:color w:val="1E4BF0"/>
          <w:lang w:val="de-DE"/>
        </w:rPr>
        <w:t xml:space="preserve"> die Inflation nachhaltig in Schach.</w:t>
      </w:r>
    </w:p>
    <w:p w14:paraId="3DA25DCB" w14:textId="48C719F0" w:rsidR="009C4708" w:rsidRDefault="00B21CCC">
      <w:pPr>
        <w:rPr>
          <w:lang w:val="de-DE"/>
        </w:rPr>
      </w:pPr>
      <w:r w:rsidRPr="009C4708">
        <w:rPr>
          <w:lang w:val="de-DE"/>
        </w:rPr>
        <w:t xml:space="preserve">Was </w:t>
      </w:r>
      <w:proofErr w:type="spellStart"/>
      <w:r w:rsidRPr="009C4708">
        <w:rPr>
          <w:lang w:val="de-DE"/>
        </w:rPr>
        <w:t>waeren</w:t>
      </w:r>
      <w:proofErr w:type="spellEnd"/>
      <w:r w:rsidRPr="009C4708">
        <w:rPr>
          <w:lang w:val="de-DE"/>
        </w:rPr>
        <w:t xml:space="preserve"> das </w:t>
      </w:r>
      <w:proofErr w:type="spellStart"/>
      <w:r w:rsidRPr="009C4708">
        <w:rPr>
          <w:lang w:val="de-DE"/>
        </w:rPr>
        <w:t>fuer</w:t>
      </w:r>
      <w:proofErr w:type="spellEnd"/>
      <w:r w:rsidRPr="009C4708">
        <w:rPr>
          <w:lang w:val="de-DE"/>
        </w:rPr>
        <w:t xml:space="preserve"> Investitionen? </w:t>
      </w:r>
    </w:p>
    <w:p w14:paraId="3E532B97" w14:textId="77777777" w:rsidR="009C4708" w:rsidRDefault="00B21CCC">
      <w:pPr>
        <w:rPr>
          <w:lang w:val="de-DE"/>
        </w:rPr>
      </w:pPr>
      <w:r w:rsidRPr="009C4708">
        <w:rPr>
          <w:lang w:val="de-DE"/>
        </w:rPr>
        <w:t>Sigl-</w:t>
      </w:r>
      <w:proofErr w:type="spellStart"/>
      <w:proofErr w:type="gramStart"/>
      <w:r w:rsidRPr="009C4708">
        <w:rPr>
          <w:lang w:val="de-DE"/>
        </w:rPr>
        <w:t>Gloeckner</w:t>
      </w:r>
      <w:proofErr w:type="spellEnd"/>
      <w:r w:rsidRPr="009C4708">
        <w:rPr>
          <w:lang w:val="de-DE"/>
        </w:rPr>
        <w:t xml:space="preserve">  :</w:t>
      </w:r>
      <w:proofErr w:type="gramEnd"/>
      <w:r w:rsidRPr="009C4708">
        <w:rPr>
          <w:lang w:val="de-DE"/>
        </w:rPr>
        <w:t xml:space="preserve">  Zum Beispiel </w:t>
      </w:r>
      <w:proofErr w:type="spellStart"/>
      <w:r w:rsidRPr="009C4708">
        <w:rPr>
          <w:lang w:val="de-DE"/>
        </w:rPr>
        <w:t>Kitaplaetze</w:t>
      </w:r>
      <w:proofErr w:type="spellEnd"/>
      <w:r w:rsidRPr="009C4708">
        <w:rPr>
          <w:lang w:val="de-DE"/>
        </w:rPr>
        <w:t xml:space="preserve">. Frauen </w:t>
      </w:r>
      <w:proofErr w:type="spellStart"/>
      <w:r w:rsidRPr="009C4708">
        <w:rPr>
          <w:lang w:val="de-DE"/>
        </w:rPr>
        <w:t>ueber</w:t>
      </w:r>
      <w:proofErr w:type="spellEnd"/>
      <w:r w:rsidRPr="009C4708">
        <w:rPr>
          <w:lang w:val="de-DE"/>
        </w:rPr>
        <w:t xml:space="preserve"> 25 Jahre arbeiten </w:t>
      </w:r>
      <w:proofErr w:type="spellStart"/>
      <w:r w:rsidRPr="009C4708">
        <w:rPr>
          <w:lang w:val="de-DE"/>
        </w:rPr>
        <w:t>haeufig</w:t>
      </w:r>
      <w:proofErr w:type="spellEnd"/>
      <w:r w:rsidRPr="009C4708">
        <w:rPr>
          <w:lang w:val="de-DE"/>
        </w:rPr>
        <w:t xml:space="preserve"> Teilzeit. Was </w:t>
      </w:r>
      <w:proofErr w:type="spellStart"/>
      <w:r w:rsidRPr="009C4708">
        <w:rPr>
          <w:lang w:val="de-DE"/>
        </w:rPr>
        <w:t>fuer</w:t>
      </w:r>
      <w:proofErr w:type="spellEnd"/>
      <w:r w:rsidRPr="009C4708">
        <w:rPr>
          <w:lang w:val="de-DE"/>
        </w:rPr>
        <w:t xml:space="preserve"> eine Vergeudung von Potenzial. Mit mehr </w:t>
      </w:r>
      <w:proofErr w:type="spellStart"/>
      <w:r w:rsidRPr="009C4708">
        <w:rPr>
          <w:lang w:val="de-DE"/>
        </w:rPr>
        <w:t>Kitaplaetzen</w:t>
      </w:r>
      <w:proofErr w:type="spellEnd"/>
      <w:r w:rsidRPr="009C4708">
        <w:rPr>
          <w:lang w:val="de-DE"/>
        </w:rPr>
        <w:t xml:space="preserve"> </w:t>
      </w:r>
      <w:proofErr w:type="spellStart"/>
      <w:r w:rsidRPr="009C4708">
        <w:rPr>
          <w:lang w:val="de-DE"/>
        </w:rPr>
        <w:t>koennten</w:t>
      </w:r>
      <w:proofErr w:type="spellEnd"/>
      <w:r w:rsidRPr="009C4708">
        <w:rPr>
          <w:lang w:val="de-DE"/>
        </w:rPr>
        <w:t xml:space="preserve"> Frauen mehr arbeiten, die Volkswirtschaft </w:t>
      </w:r>
      <w:proofErr w:type="spellStart"/>
      <w:r w:rsidRPr="009C4708">
        <w:rPr>
          <w:lang w:val="de-DE"/>
        </w:rPr>
        <w:t>bekaeme</w:t>
      </w:r>
      <w:proofErr w:type="spellEnd"/>
      <w:r w:rsidRPr="009C4708">
        <w:rPr>
          <w:lang w:val="de-DE"/>
        </w:rPr>
        <w:t xml:space="preserve"> mehr Arbeitsstunden. Wir </w:t>
      </w:r>
      <w:proofErr w:type="spellStart"/>
      <w:r w:rsidRPr="009C4708">
        <w:rPr>
          <w:lang w:val="de-DE"/>
        </w:rPr>
        <w:t>koennten</w:t>
      </w:r>
      <w:proofErr w:type="spellEnd"/>
      <w:r w:rsidRPr="009C4708">
        <w:rPr>
          <w:lang w:val="de-DE"/>
        </w:rPr>
        <w:t xml:space="preserve"> </w:t>
      </w:r>
      <w:proofErr w:type="spellStart"/>
      <w:r w:rsidRPr="009C4708">
        <w:rPr>
          <w:lang w:val="de-DE"/>
        </w:rPr>
        <w:t>oekonomisch</w:t>
      </w:r>
      <w:proofErr w:type="spellEnd"/>
      <w:r w:rsidRPr="009C4708">
        <w:rPr>
          <w:lang w:val="de-DE"/>
        </w:rPr>
        <w:t xml:space="preserve"> mehr leisten, ohne dass die </w:t>
      </w:r>
      <w:proofErr w:type="spellStart"/>
      <w:r w:rsidRPr="009C4708">
        <w:rPr>
          <w:lang w:val="de-DE"/>
        </w:rPr>
        <w:t>zusaetzlichen</w:t>
      </w:r>
      <w:proofErr w:type="spellEnd"/>
      <w:r w:rsidRPr="009C4708">
        <w:rPr>
          <w:lang w:val="de-DE"/>
        </w:rPr>
        <w:t xml:space="preserve"> Staatsausgaben in Inflation </w:t>
      </w:r>
      <w:proofErr w:type="spellStart"/>
      <w:r w:rsidRPr="009C4708">
        <w:rPr>
          <w:lang w:val="de-DE"/>
        </w:rPr>
        <w:t>muenden</w:t>
      </w:r>
      <w:proofErr w:type="spellEnd"/>
      <w:r w:rsidRPr="009C4708">
        <w:rPr>
          <w:lang w:val="de-DE"/>
        </w:rPr>
        <w:t xml:space="preserve">. Kooths:  </w:t>
      </w:r>
      <w:proofErr w:type="spellStart"/>
      <w:r w:rsidRPr="009C4708">
        <w:rPr>
          <w:lang w:val="de-DE"/>
        </w:rPr>
        <w:t>Stabilitaetspolitik</w:t>
      </w:r>
      <w:proofErr w:type="spellEnd"/>
      <w:r w:rsidRPr="009C4708">
        <w:rPr>
          <w:lang w:val="de-DE"/>
        </w:rPr>
        <w:t xml:space="preserve"> bedeutet Wirtschaften im Einklang mit den </w:t>
      </w:r>
      <w:proofErr w:type="spellStart"/>
      <w:r w:rsidRPr="009C4708">
        <w:rPr>
          <w:lang w:val="de-DE"/>
        </w:rPr>
        <w:t>Moeglichkeiten</w:t>
      </w:r>
      <w:proofErr w:type="spellEnd"/>
      <w:r w:rsidRPr="009C4708">
        <w:rPr>
          <w:lang w:val="de-DE"/>
        </w:rPr>
        <w:t xml:space="preserve">. Klar, es kommt auch darauf an, </w:t>
      </w:r>
      <w:proofErr w:type="spellStart"/>
      <w:r w:rsidRPr="009C4708">
        <w:rPr>
          <w:lang w:val="de-DE"/>
        </w:rPr>
        <w:t>wofuer</w:t>
      </w:r>
      <w:proofErr w:type="spellEnd"/>
      <w:r w:rsidRPr="009C4708">
        <w:rPr>
          <w:lang w:val="de-DE"/>
        </w:rPr>
        <w:t xml:space="preserve"> der Staat Geld ausgibt. Aber die vergangenen Bundesregierungen und die bisherige haben sich vor allem darum </w:t>
      </w:r>
      <w:proofErr w:type="spellStart"/>
      <w:r w:rsidRPr="009C4708">
        <w:rPr>
          <w:lang w:val="de-DE"/>
        </w:rPr>
        <w:t>gekuemmert</w:t>
      </w:r>
      <w:proofErr w:type="spellEnd"/>
      <w:r w:rsidRPr="009C4708">
        <w:rPr>
          <w:lang w:val="de-DE"/>
        </w:rPr>
        <w:t xml:space="preserve">, die Altersvorsorge </w:t>
      </w:r>
      <w:proofErr w:type="spellStart"/>
      <w:r w:rsidRPr="009C4708">
        <w:rPr>
          <w:lang w:val="de-DE"/>
        </w:rPr>
        <w:t>auskoemmlicher</w:t>
      </w:r>
      <w:proofErr w:type="spellEnd"/>
      <w:r w:rsidRPr="009C4708">
        <w:rPr>
          <w:lang w:val="de-DE"/>
        </w:rPr>
        <w:t xml:space="preserve"> zu gestalten. Sie meinen die Rente mit 63, die Grundsicherung, den Ausschluss von </w:t>
      </w:r>
      <w:proofErr w:type="spellStart"/>
      <w:r w:rsidRPr="009C4708">
        <w:rPr>
          <w:lang w:val="de-DE"/>
        </w:rPr>
        <w:t>Rentenkuerzungen</w:t>
      </w:r>
      <w:proofErr w:type="spellEnd"/>
      <w:r w:rsidRPr="009C4708">
        <w:rPr>
          <w:lang w:val="de-DE"/>
        </w:rPr>
        <w:t xml:space="preserve">. </w:t>
      </w:r>
    </w:p>
    <w:p w14:paraId="25C27862" w14:textId="77777777" w:rsidR="009C4708" w:rsidRDefault="00B21CCC">
      <w:pPr>
        <w:rPr>
          <w:lang w:val="de-DE"/>
        </w:rPr>
      </w:pPr>
      <w:r w:rsidRPr="009C4708">
        <w:rPr>
          <w:lang w:val="de-DE"/>
        </w:rPr>
        <w:t xml:space="preserve">Kooths:  Und auch die Weigerung, </w:t>
      </w:r>
      <w:proofErr w:type="spellStart"/>
      <w:r w:rsidRPr="009C4708">
        <w:rPr>
          <w:lang w:val="de-DE"/>
        </w:rPr>
        <w:t>ueberhaupt</w:t>
      </w:r>
      <w:proofErr w:type="spellEnd"/>
      <w:r w:rsidRPr="009C4708">
        <w:rPr>
          <w:lang w:val="de-DE"/>
        </w:rPr>
        <w:t xml:space="preserve"> ein </w:t>
      </w:r>
      <w:proofErr w:type="spellStart"/>
      <w:r w:rsidRPr="009C4708">
        <w:rPr>
          <w:lang w:val="de-DE"/>
        </w:rPr>
        <w:t>hoeheres</w:t>
      </w:r>
      <w:proofErr w:type="spellEnd"/>
      <w:r w:rsidRPr="009C4708">
        <w:rPr>
          <w:lang w:val="de-DE"/>
        </w:rPr>
        <w:t xml:space="preserve"> Renteneintrittsalter zu diskutieren. Bei den Frauen auf dem Arbeitsmarkt hat sich schon vieles verbessert. Da ist zwar noch etwas Luft nach oben, aber nicht so viel, dass wir uns erhebliche Ausgaben </w:t>
      </w:r>
      <w:proofErr w:type="spellStart"/>
      <w:r w:rsidRPr="009C4708">
        <w:rPr>
          <w:lang w:val="de-DE"/>
        </w:rPr>
        <w:t>zusaetzlich</w:t>
      </w:r>
      <w:proofErr w:type="spellEnd"/>
      <w:r w:rsidRPr="009C4708">
        <w:rPr>
          <w:lang w:val="de-DE"/>
        </w:rPr>
        <w:t xml:space="preserve"> leisten </w:t>
      </w:r>
      <w:proofErr w:type="spellStart"/>
      <w:r w:rsidRPr="009C4708">
        <w:rPr>
          <w:lang w:val="de-DE"/>
        </w:rPr>
        <w:t>koennen</w:t>
      </w:r>
      <w:proofErr w:type="spellEnd"/>
      <w:r w:rsidRPr="009C4708">
        <w:rPr>
          <w:lang w:val="de-DE"/>
        </w:rPr>
        <w:t>.</w:t>
      </w:r>
    </w:p>
    <w:p w14:paraId="6BFB17A0" w14:textId="77777777" w:rsidR="009C4708" w:rsidRDefault="00B21CCC">
      <w:pPr>
        <w:rPr>
          <w:lang w:val="de-DE"/>
        </w:rPr>
      </w:pPr>
      <w:r w:rsidRPr="009C4708">
        <w:rPr>
          <w:lang w:val="de-DE"/>
        </w:rPr>
        <w:lastRenderedPageBreak/>
        <w:t>Sigl-</w:t>
      </w:r>
      <w:proofErr w:type="spellStart"/>
      <w:proofErr w:type="gramStart"/>
      <w:r w:rsidRPr="009C4708">
        <w:rPr>
          <w:lang w:val="de-DE"/>
        </w:rPr>
        <w:t>Gloeckner</w:t>
      </w:r>
      <w:proofErr w:type="spellEnd"/>
      <w:r w:rsidRPr="009C4708">
        <w:rPr>
          <w:lang w:val="de-DE"/>
        </w:rPr>
        <w:t xml:space="preserve">  :</w:t>
      </w:r>
      <w:proofErr w:type="gramEnd"/>
      <w:r w:rsidRPr="009C4708">
        <w:rPr>
          <w:lang w:val="de-DE"/>
        </w:rPr>
        <w:t xml:space="preserve">  </w:t>
      </w:r>
      <w:proofErr w:type="spellStart"/>
      <w:r w:rsidRPr="009C4708">
        <w:rPr>
          <w:lang w:val="de-DE"/>
        </w:rPr>
        <w:t>Waere</w:t>
      </w:r>
      <w:proofErr w:type="spellEnd"/>
      <w:r w:rsidRPr="009C4708">
        <w:rPr>
          <w:lang w:val="de-DE"/>
        </w:rPr>
        <w:t xml:space="preserve"> der Arbeitsmarkt so ausgelastet, wie Sie sagen, </w:t>
      </w:r>
      <w:proofErr w:type="spellStart"/>
      <w:r w:rsidRPr="009C4708">
        <w:rPr>
          <w:lang w:val="de-DE"/>
        </w:rPr>
        <w:t>wuerden</w:t>
      </w:r>
      <w:proofErr w:type="spellEnd"/>
      <w:r w:rsidRPr="009C4708">
        <w:rPr>
          <w:lang w:val="de-DE"/>
        </w:rPr>
        <w:t xml:space="preserve"> die </w:t>
      </w:r>
      <w:proofErr w:type="spellStart"/>
      <w:r w:rsidRPr="009C4708">
        <w:rPr>
          <w:lang w:val="de-DE"/>
        </w:rPr>
        <w:t>Loehne</w:t>
      </w:r>
      <w:proofErr w:type="spellEnd"/>
      <w:r w:rsidRPr="009C4708">
        <w:rPr>
          <w:lang w:val="de-DE"/>
        </w:rPr>
        <w:t xml:space="preserve"> sich nicht so schwach entwickeln. </w:t>
      </w:r>
    </w:p>
    <w:p w14:paraId="4362E4AE" w14:textId="77777777" w:rsidR="009C4708" w:rsidRDefault="00B21CCC">
      <w:pPr>
        <w:rPr>
          <w:lang w:val="de-DE"/>
        </w:rPr>
      </w:pPr>
      <w:r w:rsidRPr="009C4708">
        <w:rPr>
          <w:lang w:val="de-DE"/>
        </w:rPr>
        <w:t xml:space="preserve">Kooths:  So schwach ist die Lohnentwicklung gar nicht. Zudem sind die Firmen </w:t>
      </w:r>
      <w:proofErr w:type="spellStart"/>
      <w:r w:rsidRPr="009C4708">
        <w:rPr>
          <w:lang w:val="de-DE"/>
        </w:rPr>
        <w:t>vorlaeufig</w:t>
      </w:r>
      <w:proofErr w:type="spellEnd"/>
      <w:r w:rsidRPr="009C4708">
        <w:rPr>
          <w:lang w:val="de-DE"/>
        </w:rPr>
        <w:t xml:space="preserve"> noch durch </w:t>
      </w:r>
      <w:proofErr w:type="spellStart"/>
      <w:r w:rsidRPr="009C4708">
        <w:rPr>
          <w:lang w:val="de-DE"/>
        </w:rPr>
        <w:t>Materialengpaesse</w:t>
      </w:r>
      <w:proofErr w:type="spellEnd"/>
      <w:r w:rsidRPr="009C4708">
        <w:rPr>
          <w:lang w:val="de-DE"/>
        </w:rPr>
        <w:t xml:space="preserve"> und nachwirkende Pandemielasten gestresst. Der Mangel an qualifizierten </w:t>
      </w:r>
      <w:proofErr w:type="spellStart"/>
      <w:r w:rsidRPr="009C4708">
        <w:rPr>
          <w:lang w:val="de-DE"/>
        </w:rPr>
        <w:t>Arbeitskraeften</w:t>
      </w:r>
      <w:proofErr w:type="spellEnd"/>
      <w:r w:rsidRPr="009C4708">
        <w:rPr>
          <w:lang w:val="de-DE"/>
        </w:rPr>
        <w:t xml:space="preserve"> ist jetzt schon hoch und wird noch zunehmen. Qualifikation ist ein Engpass. S</w:t>
      </w:r>
    </w:p>
    <w:p w14:paraId="46068525" w14:textId="77777777" w:rsidR="009C4708" w:rsidRDefault="00B21CCC">
      <w:pPr>
        <w:rPr>
          <w:lang w:val="de-DE"/>
        </w:rPr>
      </w:pPr>
      <w:proofErr w:type="spellStart"/>
      <w:r w:rsidRPr="009C4708">
        <w:rPr>
          <w:lang w:val="de-DE"/>
        </w:rPr>
        <w:t>igl-Gloeckner</w:t>
      </w:r>
      <w:proofErr w:type="spellEnd"/>
      <w:r w:rsidRPr="009C4708">
        <w:rPr>
          <w:lang w:val="de-DE"/>
        </w:rPr>
        <w:t xml:space="preserve">:  Bei der Verbesserung von Qualifikation hat der Staat eine zentrale Rolle. Das kostet </w:t>
      </w:r>
      <w:proofErr w:type="gramStart"/>
      <w:r w:rsidRPr="009C4708">
        <w:rPr>
          <w:lang w:val="de-DE"/>
        </w:rPr>
        <w:t xml:space="preserve">Geld  </w:t>
      </w:r>
      <w:proofErr w:type="spellStart"/>
      <w:r w:rsidRPr="009C4708">
        <w:rPr>
          <w:lang w:val="de-DE"/>
        </w:rPr>
        <w:t>fuer</w:t>
      </w:r>
      <w:proofErr w:type="spellEnd"/>
      <w:proofErr w:type="gramEnd"/>
      <w:r w:rsidRPr="009C4708">
        <w:rPr>
          <w:lang w:val="de-DE"/>
        </w:rPr>
        <w:t xml:space="preserve"> </w:t>
      </w:r>
      <w:proofErr w:type="spellStart"/>
      <w:r w:rsidRPr="009C4708">
        <w:rPr>
          <w:lang w:val="de-DE"/>
        </w:rPr>
        <w:t>Lehrkraefte</w:t>
      </w:r>
      <w:proofErr w:type="spellEnd"/>
      <w:r w:rsidRPr="009C4708">
        <w:rPr>
          <w:lang w:val="de-DE"/>
        </w:rPr>
        <w:t xml:space="preserve">, </w:t>
      </w:r>
      <w:proofErr w:type="spellStart"/>
      <w:r w:rsidRPr="009C4708">
        <w:rPr>
          <w:lang w:val="de-DE"/>
        </w:rPr>
        <w:t>fuer</w:t>
      </w:r>
      <w:proofErr w:type="spellEnd"/>
      <w:r w:rsidRPr="009C4708">
        <w:rPr>
          <w:lang w:val="de-DE"/>
        </w:rPr>
        <w:t xml:space="preserve"> Weiterbildung. </w:t>
      </w:r>
    </w:p>
    <w:p w14:paraId="0E60BF9E" w14:textId="12796420" w:rsidR="009C4708" w:rsidRDefault="00B21CCC">
      <w:pPr>
        <w:rPr>
          <w:lang w:val="de-DE"/>
        </w:rPr>
      </w:pPr>
      <w:r w:rsidRPr="009C4708">
        <w:rPr>
          <w:lang w:val="de-DE"/>
        </w:rPr>
        <w:t xml:space="preserve">Kooths:  </w:t>
      </w:r>
      <w:proofErr w:type="spellStart"/>
      <w:r w:rsidRPr="009C4708">
        <w:rPr>
          <w:lang w:val="de-DE"/>
        </w:rPr>
        <w:t>Spaetestens</w:t>
      </w:r>
      <w:proofErr w:type="spellEnd"/>
      <w:r w:rsidRPr="009C4708">
        <w:rPr>
          <w:lang w:val="de-DE"/>
        </w:rPr>
        <w:t xml:space="preserve"> bei der beruflichen und akademischen Bildung muss man Unternehmen und Arbeitnehmer in die Pflicht nehmen, da sehe ich </w:t>
      </w:r>
      <w:proofErr w:type="spellStart"/>
      <w:r w:rsidRPr="009C4708">
        <w:rPr>
          <w:lang w:val="de-DE"/>
        </w:rPr>
        <w:t>primaer</w:t>
      </w:r>
      <w:proofErr w:type="spellEnd"/>
      <w:r w:rsidRPr="009C4708">
        <w:rPr>
          <w:lang w:val="de-DE"/>
        </w:rPr>
        <w:t xml:space="preserve"> keine Staatsaufgabe. Aber es ist schon bezeichnend: Wo dem Staat am ehesten eine Finanzierungsaufgabe zukommt, etwa bei </w:t>
      </w:r>
      <w:proofErr w:type="spellStart"/>
      <w:r w:rsidRPr="009C4708">
        <w:rPr>
          <w:lang w:val="de-DE"/>
        </w:rPr>
        <w:t>grundstaendiger</w:t>
      </w:r>
      <w:proofErr w:type="spellEnd"/>
      <w:r w:rsidRPr="009C4708">
        <w:rPr>
          <w:lang w:val="de-DE"/>
        </w:rPr>
        <w:t xml:space="preserve"> Bildung oder </w:t>
      </w:r>
      <w:proofErr w:type="spellStart"/>
      <w:r w:rsidRPr="009C4708">
        <w:rPr>
          <w:lang w:val="de-DE"/>
        </w:rPr>
        <w:t>aeusserer</w:t>
      </w:r>
      <w:proofErr w:type="spellEnd"/>
      <w:r w:rsidRPr="009C4708">
        <w:rPr>
          <w:lang w:val="de-DE"/>
        </w:rPr>
        <w:t xml:space="preserve"> Sicherheit, treten erhebliche </w:t>
      </w:r>
      <w:proofErr w:type="spellStart"/>
      <w:r w:rsidRPr="009C4708">
        <w:rPr>
          <w:lang w:val="de-DE"/>
        </w:rPr>
        <w:t>Schwaechen</w:t>
      </w:r>
      <w:proofErr w:type="spellEnd"/>
      <w:r w:rsidRPr="009C4708">
        <w:rPr>
          <w:lang w:val="de-DE"/>
        </w:rPr>
        <w:t xml:space="preserve"> zutage</w:t>
      </w:r>
      <w:r w:rsidRPr="009F6E75">
        <w:rPr>
          <w:color w:val="B90F28"/>
          <w:lang w:val="de-DE"/>
        </w:rPr>
        <w:t xml:space="preserve">. </w:t>
      </w:r>
      <w:r w:rsidRPr="009F6E75">
        <w:rPr>
          <w:color w:val="AAAA0F"/>
          <w:lang w:val="de-DE"/>
        </w:rPr>
        <w:t xml:space="preserve">Wenn man dem Staat </w:t>
      </w:r>
      <w:proofErr w:type="spellStart"/>
      <w:r w:rsidRPr="009F6E75">
        <w:rPr>
          <w:color w:val="AAAA0F"/>
          <w:lang w:val="de-DE"/>
        </w:rPr>
        <w:t>Kreditspielraeume</w:t>
      </w:r>
      <w:proofErr w:type="spellEnd"/>
      <w:r w:rsidRPr="009F6E75">
        <w:rPr>
          <w:color w:val="AAAA0F"/>
          <w:lang w:val="de-DE"/>
        </w:rPr>
        <w:t xml:space="preserve"> </w:t>
      </w:r>
      <w:proofErr w:type="spellStart"/>
      <w:r w:rsidRPr="009F6E75">
        <w:rPr>
          <w:color w:val="AAAA0F"/>
          <w:lang w:val="de-DE"/>
        </w:rPr>
        <w:t>einraeumt</w:t>
      </w:r>
      <w:proofErr w:type="spellEnd"/>
      <w:r w:rsidRPr="009F6E75">
        <w:rPr>
          <w:color w:val="AAAA0F"/>
          <w:lang w:val="de-DE"/>
        </w:rPr>
        <w:t xml:space="preserve">, adressiert er leider nicht das, was besonders wichtig ist. Sondern das, was besonders </w:t>
      </w:r>
      <w:proofErr w:type="spellStart"/>
      <w:r w:rsidRPr="009F6E75">
        <w:rPr>
          <w:color w:val="AAAA0F"/>
          <w:lang w:val="de-DE"/>
        </w:rPr>
        <w:t>populaer</w:t>
      </w:r>
      <w:proofErr w:type="spellEnd"/>
      <w:r w:rsidRPr="009F6E75">
        <w:rPr>
          <w:color w:val="AAAA0F"/>
          <w:lang w:val="de-DE"/>
        </w:rPr>
        <w:t xml:space="preserve"> ist. Klar: Als </w:t>
      </w:r>
      <w:proofErr w:type="spellStart"/>
      <w:r w:rsidRPr="009F6E75">
        <w:rPr>
          <w:color w:val="AAAA0F"/>
          <w:lang w:val="de-DE"/>
        </w:rPr>
        <w:t>Oekonom</w:t>
      </w:r>
      <w:proofErr w:type="spellEnd"/>
      <w:r w:rsidRPr="009F6E75">
        <w:rPr>
          <w:color w:val="AAAA0F"/>
          <w:lang w:val="de-DE"/>
        </w:rPr>
        <w:t xml:space="preserve"> kann ich das leicht sagen, anders als Politiker muss ich nicht </w:t>
      </w:r>
      <w:proofErr w:type="spellStart"/>
      <w:r w:rsidRPr="009F6E75">
        <w:rPr>
          <w:color w:val="AAAA0F"/>
          <w:lang w:val="de-DE"/>
        </w:rPr>
        <w:t>wiedergewaehlt</w:t>
      </w:r>
      <w:proofErr w:type="spellEnd"/>
      <w:r w:rsidRPr="009F6E75">
        <w:rPr>
          <w:color w:val="AAAA0F"/>
          <w:lang w:val="de-DE"/>
        </w:rPr>
        <w:t xml:space="preserve"> werden. Und genau deshalb brauchen wir eine Form der </w:t>
      </w:r>
      <w:proofErr w:type="gramStart"/>
      <w:r w:rsidRPr="009F6E75">
        <w:rPr>
          <w:color w:val="AAAA0F"/>
          <w:lang w:val="de-DE"/>
        </w:rPr>
        <w:t>Schuldenbremse</w:t>
      </w:r>
      <w:proofErr w:type="gramEnd"/>
      <w:r w:rsidRPr="009F6E75">
        <w:rPr>
          <w:color w:val="AAAA0F"/>
          <w:lang w:val="de-DE"/>
        </w:rPr>
        <w:t xml:space="preserve"> denn sie verhindert nicht die wichtigen Ausgaben, sondern die unwichtigen.</w:t>
      </w:r>
    </w:p>
    <w:p w14:paraId="148D2656" w14:textId="77777777" w:rsidR="009C4708"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w:t>
      </w:r>
      <w:r w:rsidRPr="009F6E75">
        <w:rPr>
          <w:color w:val="1EEB3C"/>
          <w:lang w:val="de-DE"/>
        </w:rPr>
        <w:t xml:space="preserve">Das sehe ich anders. Der Ausbau der Bahn kommt trotz baureifer Projekte nicht voran, weil Geld fehlt. Die Bahn ist unabdingbar </w:t>
      </w:r>
      <w:proofErr w:type="spellStart"/>
      <w:r w:rsidRPr="009F6E75">
        <w:rPr>
          <w:color w:val="1EEB3C"/>
          <w:lang w:val="de-DE"/>
        </w:rPr>
        <w:t>fuer</w:t>
      </w:r>
      <w:proofErr w:type="spellEnd"/>
      <w:r w:rsidRPr="009F6E75">
        <w:rPr>
          <w:color w:val="1EEB3C"/>
          <w:lang w:val="de-DE"/>
        </w:rPr>
        <w:t xml:space="preserve"> </w:t>
      </w:r>
      <w:proofErr w:type="spellStart"/>
      <w:r w:rsidRPr="009F6E75">
        <w:rPr>
          <w:color w:val="1EEB3C"/>
          <w:lang w:val="de-DE"/>
        </w:rPr>
        <w:t>Klimaneutralitaet</w:t>
      </w:r>
      <w:proofErr w:type="spellEnd"/>
      <w:r w:rsidRPr="009F6E75">
        <w:rPr>
          <w:color w:val="1EEB3C"/>
          <w:lang w:val="de-DE"/>
        </w:rPr>
        <w:t xml:space="preserve">, wir sind hier schon viel zu </w:t>
      </w:r>
      <w:proofErr w:type="spellStart"/>
      <w:r w:rsidRPr="009F6E75">
        <w:rPr>
          <w:color w:val="1EEB3C"/>
          <w:lang w:val="de-DE"/>
        </w:rPr>
        <w:t>spaet</w:t>
      </w:r>
      <w:proofErr w:type="spellEnd"/>
      <w:r w:rsidRPr="009F6E75">
        <w:rPr>
          <w:color w:val="1EEB3C"/>
          <w:lang w:val="de-DE"/>
        </w:rPr>
        <w:t xml:space="preserve"> dran. Solche wichtigen </w:t>
      </w:r>
      <w:proofErr w:type="gramStart"/>
      <w:r w:rsidRPr="009F6E75">
        <w:rPr>
          <w:color w:val="1EEB3C"/>
          <w:lang w:val="de-DE"/>
        </w:rPr>
        <w:t>Investitionen  schnelle</w:t>
      </w:r>
      <w:proofErr w:type="gramEnd"/>
      <w:r w:rsidRPr="009F6E75">
        <w:rPr>
          <w:color w:val="1EEB3C"/>
          <w:lang w:val="de-DE"/>
        </w:rPr>
        <w:t xml:space="preserve"> Umstellung auf regenerative Energien, Bildung  nicht zu </w:t>
      </w:r>
      <w:proofErr w:type="spellStart"/>
      <w:r w:rsidRPr="009F6E75">
        <w:rPr>
          <w:color w:val="1EEB3C"/>
          <w:lang w:val="de-DE"/>
        </w:rPr>
        <w:t>taetigen</w:t>
      </w:r>
      <w:proofErr w:type="spellEnd"/>
      <w:r w:rsidRPr="009F6E75">
        <w:rPr>
          <w:color w:val="1EEB3C"/>
          <w:lang w:val="de-DE"/>
        </w:rPr>
        <w:t xml:space="preserve">, hat </w:t>
      </w:r>
      <w:proofErr w:type="spellStart"/>
      <w:r w:rsidRPr="009F6E75">
        <w:rPr>
          <w:color w:val="1EEB3C"/>
          <w:lang w:val="de-DE"/>
        </w:rPr>
        <w:t>fuer</w:t>
      </w:r>
      <w:proofErr w:type="spellEnd"/>
      <w:r w:rsidRPr="009F6E75">
        <w:rPr>
          <w:color w:val="1EEB3C"/>
          <w:lang w:val="de-DE"/>
        </w:rPr>
        <w:t xml:space="preserve"> uns als Gesellschaft reale, harte Kosten.</w:t>
      </w:r>
      <w:r w:rsidRPr="009C4708">
        <w:rPr>
          <w:lang w:val="de-DE"/>
        </w:rPr>
        <w:t xml:space="preserve"> </w:t>
      </w:r>
    </w:p>
    <w:p w14:paraId="72B54BB6" w14:textId="77777777" w:rsidR="009C4708" w:rsidRPr="00CE2A8F" w:rsidRDefault="00B21CCC">
      <w:pPr>
        <w:rPr>
          <w:lang w:val="de-DE"/>
        </w:rPr>
      </w:pPr>
      <w:r w:rsidRPr="00CE2A8F">
        <w:rPr>
          <w:lang w:val="de-DE"/>
        </w:rPr>
        <w:t xml:space="preserve">Kooths:  Die Kosten werden durch </w:t>
      </w:r>
      <w:proofErr w:type="spellStart"/>
      <w:r w:rsidRPr="00CE2A8F">
        <w:rPr>
          <w:lang w:val="de-DE"/>
        </w:rPr>
        <w:t>zusaetzliche</w:t>
      </w:r>
      <w:proofErr w:type="spellEnd"/>
      <w:r w:rsidRPr="00CE2A8F">
        <w:rPr>
          <w:lang w:val="de-DE"/>
        </w:rPr>
        <w:t xml:space="preserve"> Schulden nicht kleiner, sondern nur verschleiert. Die ganzen </w:t>
      </w:r>
      <w:proofErr w:type="spellStart"/>
      <w:r w:rsidRPr="00CE2A8F">
        <w:rPr>
          <w:lang w:val="de-DE"/>
        </w:rPr>
        <w:t>erwaehnten</w:t>
      </w:r>
      <w:proofErr w:type="spellEnd"/>
      <w:r w:rsidRPr="00CE2A8F">
        <w:rPr>
          <w:lang w:val="de-DE"/>
        </w:rPr>
        <w:t xml:space="preserve"> Projekte </w:t>
      </w:r>
      <w:proofErr w:type="spellStart"/>
      <w:r w:rsidRPr="00CE2A8F">
        <w:rPr>
          <w:lang w:val="de-DE"/>
        </w:rPr>
        <w:t>koennen</w:t>
      </w:r>
      <w:proofErr w:type="spellEnd"/>
      <w:r w:rsidRPr="00CE2A8F">
        <w:rPr>
          <w:lang w:val="de-DE"/>
        </w:rPr>
        <w:t xml:space="preserve"> Sie doch angehen. Die scheitern nicht an zu wenig Staatsschulden. </w:t>
      </w:r>
    </w:p>
    <w:p w14:paraId="4D1DF744" w14:textId="77777777" w:rsidR="009C4708" w:rsidRDefault="00B21CCC">
      <w:pPr>
        <w:rPr>
          <w:lang w:val="de-DE"/>
        </w:rPr>
      </w:pPr>
      <w:r w:rsidRPr="00CE2A8F">
        <w:rPr>
          <w:lang w:val="de-DE"/>
        </w:rPr>
        <w:t>Sigl-</w:t>
      </w:r>
      <w:proofErr w:type="spellStart"/>
      <w:r w:rsidRPr="00CE2A8F">
        <w:rPr>
          <w:lang w:val="de-DE"/>
        </w:rPr>
        <w:t>Gloeckner</w:t>
      </w:r>
      <w:proofErr w:type="spellEnd"/>
      <w:r w:rsidRPr="00CE2A8F">
        <w:rPr>
          <w:lang w:val="de-DE"/>
        </w:rPr>
        <w:t xml:space="preserve">:  Doch. Die Politik sagt sonst </w:t>
      </w:r>
      <w:proofErr w:type="spellStart"/>
      <w:r w:rsidRPr="00CE2A8F">
        <w:rPr>
          <w:lang w:val="de-DE"/>
        </w:rPr>
        <w:t>naemlich</w:t>
      </w:r>
      <w:proofErr w:type="spellEnd"/>
      <w:r w:rsidRPr="00CE2A8F">
        <w:rPr>
          <w:lang w:val="de-DE"/>
        </w:rPr>
        <w:t xml:space="preserve">, dass </w:t>
      </w:r>
      <w:proofErr w:type="spellStart"/>
      <w:r w:rsidRPr="00CE2A8F">
        <w:rPr>
          <w:lang w:val="de-DE"/>
        </w:rPr>
        <w:t>dafuer</w:t>
      </w:r>
      <w:proofErr w:type="spellEnd"/>
      <w:r w:rsidRPr="00CE2A8F">
        <w:rPr>
          <w:lang w:val="de-DE"/>
        </w:rPr>
        <w:t xml:space="preserve"> leider, leider kein Geld da sei. Und dann passiert </w:t>
      </w:r>
      <w:r w:rsidRPr="009C4708">
        <w:rPr>
          <w:lang w:val="de-DE"/>
        </w:rPr>
        <w:t>ni</w:t>
      </w:r>
      <w:r w:rsidRPr="009F6E75">
        <w:rPr>
          <w:lang w:val="de-DE"/>
        </w:rPr>
        <w:t xml:space="preserve">chts. Wir sparen auf Kosten der Zukunft. </w:t>
      </w:r>
    </w:p>
    <w:p w14:paraId="56003316" w14:textId="77777777" w:rsidR="009C4708" w:rsidRDefault="00B21CCC">
      <w:pPr>
        <w:rPr>
          <w:lang w:val="de-DE"/>
        </w:rPr>
      </w:pPr>
      <w:r w:rsidRPr="009C4708">
        <w:rPr>
          <w:lang w:val="de-DE"/>
        </w:rPr>
        <w:t xml:space="preserve">Kooths:  Alle Ausgaben, die bei Bund und </w:t>
      </w:r>
      <w:proofErr w:type="spellStart"/>
      <w:r w:rsidRPr="009C4708">
        <w:rPr>
          <w:lang w:val="de-DE"/>
        </w:rPr>
        <w:t>Laendern</w:t>
      </w:r>
      <w:proofErr w:type="spellEnd"/>
      <w:r w:rsidRPr="009C4708">
        <w:rPr>
          <w:lang w:val="de-DE"/>
        </w:rPr>
        <w:t xml:space="preserve"> in den </w:t>
      </w:r>
      <w:proofErr w:type="spellStart"/>
      <w:r w:rsidRPr="009C4708">
        <w:rPr>
          <w:lang w:val="de-DE"/>
        </w:rPr>
        <w:t>Haushaltsplaenen</w:t>
      </w:r>
      <w:proofErr w:type="spellEnd"/>
      <w:r w:rsidRPr="009C4708">
        <w:rPr>
          <w:lang w:val="de-DE"/>
        </w:rPr>
        <w:t xml:space="preserve"> stehen, sind wichtiger als die Projekte, die Sie gerade </w:t>
      </w:r>
      <w:proofErr w:type="spellStart"/>
      <w:r w:rsidRPr="009C4708">
        <w:rPr>
          <w:lang w:val="de-DE"/>
        </w:rPr>
        <w:t>erwaehnt</w:t>
      </w:r>
      <w:proofErr w:type="spellEnd"/>
      <w:r w:rsidRPr="009C4708">
        <w:rPr>
          <w:lang w:val="de-DE"/>
        </w:rPr>
        <w:t xml:space="preserve"> haben?</w:t>
      </w:r>
    </w:p>
    <w:p w14:paraId="23AE3A21" w14:textId="77777777" w:rsidR="009C4708"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Was wie hoch priorisiert wird, ist eine politische Frage, keine </w:t>
      </w:r>
      <w:proofErr w:type="spellStart"/>
      <w:r w:rsidRPr="009C4708">
        <w:rPr>
          <w:lang w:val="de-DE"/>
        </w:rPr>
        <w:t>oekonomische</w:t>
      </w:r>
      <w:proofErr w:type="spellEnd"/>
      <w:r w:rsidRPr="009C4708">
        <w:rPr>
          <w:lang w:val="de-DE"/>
        </w:rPr>
        <w:t xml:space="preserve">. </w:t>
      </w:r>
      <w:r w:rsidRPr="009C4708">
        <w:rPr>
          <w:color w:val="C864AA"/>
          <w:lang w:val="de-DE"/>
        </w:rPr>
        <w:t xml:space="preserve">Ich kann als </w:t>
      </w:r>
      <w:proofErr w:type="spellStart"/>
      <w:r w:rsidRPr="009C4708">
        <w:rPr>
          <w:color w:val="C864AA"/>
          <w:lang w:val="de-DE"/>
        </w:rPr>
        <w:t>Oekonomin</w:t>
      </w:r>
      <w:proofErr w:type="spellEnd"/>
      <w:r w:rsidRPr="009C4708">
        <w:rPr>
          <w:color w:val="C864AA"/>
          <w:lang w:val="de-DE"/>
        </w:rPr>
        <w:t xml:space="preserve"> der Politik sagen, ob sie finanziellen Spielraum hat oder nicht. Und den hat sie. </w:t>
      </w:r>
      <w:r w:rsidRPr="009C4708">
        <w:rPr>
          <w:lang w:val="de-DE"/>
        </w:rPr>
        <w:t>Sehen auch Sie Spielraum, Herr Kooths?</w:t>
      </w:r>
    </w:p>
    <w:p w14:paraId="4448BA83" w14:textId="77777777" w:rsidR="009C4708" w:rsidRDefault="00B21CCC">
      <w:pPr>
        <w:rPr>
          <w:lang w:val="de-DE"/>
        </w:rPr>
      </w:pPr>
      <w:proofErr w:type="gramStart"/>
      <w:r w:rsidRPr="009C4708">
        <w:rPr>
          <w:lang w:val="de-DE"/>
        </w:rPr>
        <w:t xml:space="preserve">Kooths  </w:t>
      </w:r>
      <w:r w:rsidRPr="009F6E75">
        <w:rPr>
          <w:lang w:val="de-DE"/>
        </w:rPr>
        <w:t>:</w:t>
      </w:r>
      <w:proofErr w:type="gramEnd"/>
      <w:r w:rsidRPr="009F6E75">
        <w:rPr>
          <w:lang w:val="de-DE"/>
        </w:rPr>
        <w:t xml:space="preserve"> Deutschland ist nicht </w:t>
      </w:r>
      <w:proofErr w:type="spellStart"/>
      <w:r w:rsidRPr="009F6E75">
        <w:rPr>
          <w:lang w:val="de-DE"/>
        </w:rPr>
        <w:t>ueberschuldet</w:t>
      </w:r>
      <w:proofErr w:type="spellEnd"/>
      <w:r w:rsidRPr="009F6E75">
        <w:rPr>
          <w:lang w:val="de-DE"/>
        </w:rPr>
        <w:t xml:space="preserve">, aber darum </w:t>
      </w:r>
      <w:r w:rsidRPr="009C4708">
        <w:rPr>
          <w:lang w:val="de-DE"/>
        </w:rPr>
        <w:t xml:space="preserve">geht es ja auch gar nicht. Dass sich der Staat verschulden kann, </w:t>
      </w:r>
      <w:proofErr w:type="spellStart"/>
      <w:r w:rsidRPr="009C4708">
        <w:rPr>
          <w:lang w:val="de-DE"/>
        </w:rPr>
        <w:t>heisst</w:t>
      </w:r>
      <w:proofErr w:type="spellEnd"/>
      <w:r w:rsidRPr="009C4708">
        <w:rPr>
          <w:lang w:val="de-DE"/>
        </w:rPr>
        <w:t xml:space="preserve"> nicht, dass er es auch sollte. Neben aktuell gesamtwirtschaftlich destabilisierenden Effekten hat Staatsverschuldung immer auch eine </w:t>
      </w:r>
      <w:proofErr w:type="spellStart"/>
      <w:r w:rsidRPr="009C4708">
        <w:rPr>
          <w:lang w:val="de-DE"/>
        </w:rPr>
        <w:t>politoekonomische</w:t>
      </w:r>
      <w:proofErr w:type="spellEnd"/>
      <w:r w:rsidRPr="009C4708">
        <w:rPr>
          <w:lang w:val="de-DE"/>
        </w:rPr>
        <w:t xml:space="preserve"> Ursache: </w:t>
      </w:r>
      <w:r w:rsidRPr="009F6E75">
        <w:rPr>
          <w:color w:val="AAAA0F"/>
          <w:lang w:val="de-DE"/>
        </w:rPr>
        <w:t xml:space="preserve">In Parlamenten finden sich immer Mehrheiten </w:t>
      </w:r>
      <w:proofErr w:type="spellStart"/>
      <w:r w:rsidRPr="009F6E75">
        <w:rPr>
          <w:color w:val="AAAA0F"/>
          <w:lang w:val="de-DE"/>
        </w:rPr>
        <w:t>fuer</w:t>
      </w:r>
      <w:proofErr w:type="spellEnd"/>
      <w:r w:rsidRPr="009F6E75">
        <w:rPr>
          <w:color w:val="AAAA0F"/>
          <w:lang w:val="de-DE"/>
        </w:rPr>
        <w:t xml:space="preserve"> neue </w:t>
      </w:r>
      <w:r w:rsidRPr="009F6E75">
        <w:rPr>
          <w:color w:val="AAAA0F"/>
          <w:lang w:val="de-DE"/>
        </w:rPr>
        <w:lastRenderedPageBreak/>
        <w:t>Projekte. Sich jedoch zu einigen, wer das bezahlen soll, ist schon schwieriger.</w:t>
      </w:r>
      <w:r w:rsidRPr="009C4708">
        <w:rPr>
          <w:lang w:val="de-DE"/>
        </w:rPr>
        <w:t xml:space="preserve"> </w:t>
      </w:r>
      <w:r w:rsidRPr="009F6E75">
        <w:rPr>
          <w:color w:val="0A7D19"/>
          <w:lang w:val="de-DE"/>
        </w:rPr>
        <w:t xml:space="preserve">Die Politik weicht dann </w:t>
      </w:r>
      <w:proofErr w:type="spellStart"/>
      <w:r w:rsidRPr="009F6E75">
        <w:rPr>
          <w:color w:val="0A7D19"/>
          <w:lang w:val="de-DE"/>
        </w:rPr>
        <w:t>regelmaessig</w:t>
      </w:r>
      <w:proofErr w:type="spellEnd"/>
      <w:r w:rsidRPr="009F6E75">
        <w:rPr>
          <w:color w:val="0A7D19"/>
          <w:lang w:val="de-DE"/>
        </w:rPr>
        <w:t xml:space="preserve"> in die Verschuldung aus, und der Verteilungskonflikt, wer am Ende zahlt, wird der </w:t>
      </w:r>
      <w:proofErr w:type="spellStart"/>
      <w:r w:rsidRPr="009F6E75">
        <w:rPr>
          <w:color w:val="0A7D19"/>
          <w:lang w:val="de-DE"/>
        </w:rPr>
        <w:t>naechsten</w:t>
      </w:r>
      <w:proofErr w:type="spellEnd"/>
      <w:r w:rsidRPr="009F6E75">
        <w:rPr>
          <w:color w:val="0A7D19"/>
          <w:lang w:val="de-DE"/>
        </w:rPr>
        <w:t xml:space="preserve"> Generation </w:t>
      </w:r>
      <w:proofErr w:type="spellStart"/>
      <w:r w:rsidRPr="009F6E75">
        <w:rPr>
          <w:color w:val="0A7D19"/>
          <w:lang w:val="de-DE"/>
        </w:rPr>
        <w:t>uebergeben</w:t>
      </w:r>
      <w:proofErr w:type="spellEnd"/>
      <w:r w:rsidRPr="009F6E75">
        <w:rPr>
          <w:color w:val="0A7D19"/>
          <w:lang w:val="de-DE"/>
        </w:rPr>
        <w:t xml:space="preserve"> wie eine </w:t>
      </w:r>
      <w:proofErr w:type="spellStart"/>
      <w:r w:rsidRPr="009F6E75">
        <w:rPr>
          <w:color w:val="0A7D19"/>
          <w:lang w:val="de-DE"/>
        </w:rPr>
        <w:t>heisse</w:t>
      </w:r>
      <w:proofErr w:type="spellEnd"/>
      <w:r w:rsidRPr="009F6E75">
        <w:rPr>
          <w:color w:val="0A7D19"/>
          <w:lang w:val="de-DE"/>
        </w:rPr>
        <w:t xml:space="preserve"> Kartoffel. Und diese Kartoffel </w:t>
      </w:r>
      <w:proofErr w:type="spellStart"/>
      <w:r w:rsidRPr="009F6E75">
        <w:rPr>
          <w:color w:val="0A7D19"/>
          <w:lang w:val="de-DE"/>
        </w:rPr>
        <w:t>kuehlt</w:t>
      </w:r>
      <w:proofErr w:type="spellEnd"/>
      <w:r w:rsidRPr="009F6E75">
        <w:rPr>
          <w:color w:val="0A7D19"/>
          <w:lang w:val="de-DE"/>
        </w:rPr>
        <w:t xml:space="preserve"> im Laufe der Zeit nicht ab, sondern wird immer </w:t>
      </w:r>
      <w:proofErr w:type="spellStart"/>
      <w:r w:rsidRPr="009F6E75">
        <w:rPr>
          <w:color w:val="0A7D19"/>
          <w:lang w:val="de-DE"/>
        </w:rPr>
        <w:t>heisser</w:t>
      </w:r>
      <w:proofErr w:type="spellEnd"/>
      <w:r w:rsidRPr="009F6E75">
        <w:rPr>
          <w:color w:val="0A7D19"/>
          <w:lang w:val="de-DE"/>
        </w:rPr>
        <w:t>. Das ist unfair</w:t>
      </w:r>
      <w:r w:rsidRPr="009C4708">
        <w:rPr>
          <w:color w:val="0A7D19"/>
          <w:lang w:val="de-DE"/>
        </w:rPr>
        <w:t>.</w:t>
      </w:r>
      <w:r w:rsidRPr="009C4708">
        <w:rPr>
          <w:lang w:val="de-DE"/>
        </w:rPr>
        <w:t xml:space="preserve"> Wer mehr Staatsausgaben will, kann ja die Abgaben </w:t>
      </w:r>
      <w:proofErr w:type="spellStart"/>
      <w:r w:rsidRPr="009C4708">
        <w:rPr>
          <w:lang w:val="de-DE"/>
        </w:rPr>
        <w:t>erhoehen</w:t>
      </w:r>
      <w:proofErr w:type="spellEnd"/>
      <w:r w:rsidRPr="009C4708">
        <w:rPr>
          <w:lang w:val="de-DE"/>
        </w:rPr>
        <w:t xml:space="preserve"> und dann das Paket zur Wahl stellen. </w:t>
      </w:r>
    </w:p>
    <w:p w14:paraId="1D561D13" w14:textId="77777777" w:rsidR="009F6E75" w:rsidRDefault="00B21CCC">
      <w:pPr>
        <w:rPr>
          <w:lang w:val="de-DE"/>
        </w:rPr>
      </w:pPr>
      <w:r w:rsidRPr="009C4708">
        <w:rPr>
          <w:lang w:val="de-DE"/>
        </w:rPr>
        <w:t>Sigl-</w:t>
      </w:r>
      <w:proofErr w:type="spellStart"/>
      <w:proofErr w:type="gramStart"/>
      <w:r w:rsidRPr="009C4708">
        <w:rPr>
          <w:lang w:val="de-DE"/>
        </w:rPr>
        <w:t>Gloeckner</w:t>
      </w:r>
      <w:proofErr w:type="spellEnd"/>
      <w:r w:rsidRPr="009C4708">
        <w:rPr>
          <w:lang w:val="de-DE"/>
        </w:rPr>
        <w:t xml:space="preserve">  :</w:t>
      </w:r>
      <w:proofErr w:type="gramEnd"/>
      <w:r w:rsidRPr="009C4708">
        <w:rPr>
          <w:lang w:val="de-DE"/>
        </w:rPr>
        <w:t xml:space="preserve">  Sie sagen, Politik </w:t>
      </w:r>
      <w:proofErr w:type="spellStart"/>
      <w:r w:rsidRPr="009C4708">
        <w:rPr>
          <w:lang w:val="de-DE"/>
        </w:rPr>
        <w:t>haette</w:t>
      </w:r>
      <w:proofErr w:type="spellEnd"/>
      <w:r w:rsidRPr="009C4708">
        <w:rPr>
          <w:lang w:val="de-DE"/>
        </w:rPr>
        <w:t xml:space="preserve"> generell die Tendenz, zu viel auszugeben. Wenn man sich jedoch die Daten anschaut, sieht man diese Tendenz nicht. </w:t>
      </w:r>
    </w:p>
    <w:p w14:paraId="5C16AC73" w14:textId="7AFB7F78" w:rsidR="009C4708" w:rsidRDefault="00B21CCC">
      <w:pPr>
        <w:rPr>
          <w:lang w:val="de-DE"/>
        </w:rPr>
      </w:pPr>
      <w:r w:rsidRPr="009C4708">
        <w:rPr>
          <w:lang w:val="de-DE"/>
        </w:rPr>
        <w:t xml:space="preserve">In diesem </w:t>
      </w:r>
      <w:proofErr w:type="spellStart"/>
      <w:r w:rsidRPr="009C4708">
        <w:rPr>
          <w:lang w:val="de-DE"/>
        </w:rPr>
        <w:t>Gespraech</w:t>
      </w:r>
      <w:proofErr w:type="spellEnd"/>
      <w:r w:rsidRPr="009C4708">
        <w:rPr>
          <w:lang w:val="de-DE"/>
        </w:rPr>
        <w:t xml:space="preserve"> treffen auch zwei Staatsbilder aufeinander. Im einen ist der Staat im Zweifel zu gierig, und es </w:t>
      </w:r>
      <w:proofErr w:type="spellStart"/>
      <w:r w:rsidRPr="009C4708">
        <w:rPr>
          <w:lang w:val="de-DE"/>
        </w:rPr>
        <w:t>waere</w:t>
      </w:r>
      <w:proofErr w:type="spellEnd"/>
      <w:r w:rsidRPr="009C4708">
        <w:rPr>
          <w:lang w:val="de-DE"/>
        </w:rPr>
        <w:t xml:space="preserve"> besser, wenn er sich mal </w:t>
      </w:r>
      <w:proofErr w:type="spellStart"/>
      <w:r w:rsidRPr="009C4708">
        <w:rPr>
          <w:lang w:val="de-DE"/>
        </w:rPr>
        <w:t>zurueckhalten</w:t>
      </w:r>
      <w:proofErr w:type="spellEnd"/>
      <w:r w:rsidRPr="009C4708">
        <w:rPr>
          <w:lang w:val="de-DE"/>
        </w:rPr>
        <w:t xml:space="preserve"> </w:t>
      </w:r>
      <w:proofErr w:type="spellStart"/>
      <w:r w:rsidRPr="009C4708">
        <w:rPr>
          <w:lang w:val="de-DE"/>
        </w:rPr>
        <w:t>wuerde</w:t>
      </w:r>
      <w:proofErr w:type="spellEnd"/>
      <w:r w:rsidRPr="009C4708">
        <w:rPr>
          <w:lang w:val="de-DE"/>
        </w:rPr>
        <w:t xml:space="preserve">. Im anderen </w:t>
      </w:r>
      <w:proofErr w:type="spellStart"/>
      <w:r w:rsidRPr="009C4708">
        <w:rPr>
          <w:lang w:val="de-DE"/>
        </w:rPr>
        <w:t>kuemmert</w:t>
      </w:r>
      <w:proofErr w:type="spellEnd"/>
      <w:r w:rsidRPr="009C4708">
        <w:rPr>
          <w:lang w:val="de-DE"/>
        </w:rPr>
        <w:t xml:space="preserve"> sich der Staat und sollte im Zweifel mal einen Euro zu viel als einen zu wenig ausgeben. Beiden Perspektiven sind politisch und beeinflussen </w:t>
      </w:r>
      <w:proofErr w:type="spellStart"/>
      <w:r w:rsidRPr="009C4708">
        <w:rPr>
          <w:lang w:val="de-DE"/>
        </w:rPr>
        <w:t>oekonomische</w:t>
      </w:r>
      <w:proofErr w:type="spellEnd"/>
      <w:r w:rsidRPr="009C4708">
        <w:rPr>
          <w:lang w:val="de-DE"/>
        </w:rPr>
        <w:t xml:space="preserve"> Analysen. </w:t>
      </w:r>
    </w:p>
    <w:p w14:paraId="4FB355A0" w14:textId="77777777" w:rsidR="009C4708"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Ich sehe das als </w:t>
      </w:r>
      <w:proofErr w:type="spellStart"/>
      <w:r w:rsidRPr="009C4708">
        <w:rPr>
          <w:lang w:val="de-DE"/>
        </w:rPr>
        <w:t>Risikoabwaegung</w:t>
      </w:r>
      <w:proofErr w:type="spellEnd"/>
      <w:r w:rsidRPr="009C4708">
        <w:rPr>
          <w:lang w:val="de-DE"/>
        </w:rPr>
        <w:t xml:space="preserve">. Die Naturwissenschaftler sagen, dass wir beim Klima ein Plus von 1,5 Grad nicht </w:t>
      </w:r>
      <w:proofErr w:type="spellStart"/>
      <w:r w:rsidRPr="009C4708">
        <w:rPr>
          <w:lang w:val="de-DE"/>
        </w:rPr>
        <w:t>ueberschreiten</w:t>
      </w:r>
      <w:proofErr w:type="spellEnd"/>
      <w:r w:rsidRPr="009C4708">
        <w:rPr>
          <w:lang w:val="de-DE"/>
        </w:rPr>
        <w:t xml:space="preserve"> </w:t>
      </w:r>
      <w:proofErr w:type="spellStart"/>
      <w:r w:rsidRPr="009C4708">
        <w:rPr>
          <w:lang w:val="de-DE"/>
        </w:rPr>
        <w:t>duerfen</w:t>
      </w:r>
      <w:proofErr w:type="spellEnd"/>
      <w:r w:rsidRPr="009C4708">
        <w:rPr>
          <w:lang w:val="de-DE"/>
        </w:rPr>
        <w:t xml:space="preserve">. Also sollten wir lieber einen Euro mehr </w:t>
      </w:r>
      <w:proofErr w:type="spellStart"/>
      <w:r w:rsidRPr="009C4708">
        <w:rPr>
          <w:lang w:val="de-DE"/>
        </w:rPr>
        <w:t>fuer</w:t>
      </w:r>
      <w:proofErr w:type="spellEnd"/>
      <w:r w:rsidRPr="009C4708">
        <w:rPr>
          <w:lang w:val="de-DE"/>
        </w:rPr>
        <w:t xml:space="preserve"> die Klimatransformation ausgeben als einen zu wenig. Mit gewissen Ineffizienzen bei Staatsausgaben </w:t>
      </w:r>
      <w:proofErr w:type="spellStart"/>
      <w:r w:rsidRPr="009C4708">
        <w:rPr>
          <w:lang w:val="de-DE"/>
        </w:rPr>
        <w:t>muessen</w:t>
      </w:r>
      <w:proofErr w:type="spellEnd"/>
      <w:r w:rsidRPr="009C4708">
        <w:rPr>
          <w:lang w:val="de-DE"/>
        </w:rPr>
        <w:t xml:space="preserve"> wir leben. Wir </w:t>
      </w:r>
      <w:proofErr w:type="spellStart"/>
      <w:r w:rsidRPr="009C4708">
        <w:rPr>
          <w:lang w:val="de-DE"/>
        </w:rPr>
        <w:t>koennen</w:t>
      </w:r>
      <w:proofErr w:type="spellEnd"/>
      <w:r w:rsidRPr="009C4708">
        <w:rPr>
          <w:lang w:val="de-DE"/>
        </w:rPr>
        <w:t xml:space="preserve"> uns keine alternative Bahn bauen, sondern </w:t>
      </w:r>
      <w:proofErr w:type="spellStart"/>
      <w:r w:rsidRPr="009C4708">
        <w:rPr>
          <w:lang w:val="de-DE"/>
        </w:rPr>
        <w:t>muessen</w:t>
      </w:r>
      <w:proofErr w:type="spellEnd"/>
      <w:r w:rsidRPr="009C4708">
        <w:rPr>
          <w:lang w:val="de-DE"/>
        </w:rPr>
        <w:t xml:space="preserve"> mit der Bahn arbeiten, die wir haben. </w:t>
      </w:r>
    </w:p>
    <w:p w14:paraId="521A48EC" w14:textId="77777777" w:rsidR="009C4708" w:rsidRDefault="00B21CCC">
      <w:pPr>
        <w:rPr>
          <w:lang w:val="de-DE"/>
        </w:rPr>
      </w:pPr>
      <w:r w:rsidRPr="009C4708">
        <w:rPr>
          <w:lang w:val="de-DE"/>
        </w:rPr>
        <w:t xml:space="preserve">Kooths:  Die Bahn ist kein Schicksal, sondern das Ergebnis von Politik. In einer Welt knapper Ressourcen kommt es darauf an, wie man am intelligentesten mit der Knappheit umgeht. In der Regel gelingt das </w:t>
      </w:r>
      <w:proofErr w:type="spellStart"/>
      <w:r w:rsidRPr="009C4708">
        <w:rPr>
          <w:lang w:val="de-DE"/>
        </w:rPr>
        <w:t>ueber</w:t>
      </w:r>
      <w:proofErr w:type="spellEnd"/>
      <w:r w:rsidRPr="009C4708">
        <w:rPr>
          <w:lang w:val="de-DE"/>
        </w:rPr>
        <w:t xml:space="preserve"> </w:t>
      </w:r>
      <w:proofErr w:type="spellStart"/>
      <w:r w:rsidRPr="009C4708">
        <w:rPr>
          <w:lang w:val="de-DE"/>
        </w:rPr>
        <w:t>Maerkte</w:t>
      </w:r>
      <w:proofErr w:type="spellEnd"/>
      <w:r w:rsidRPr="009C4708">
        <w:rPr>
          <w:lang w:val="de-DE"/>
        </w:rPr>
        <w:t xml:space="preserve"> am besten. Vorteile hat der Staat nur, wo privatrechtliche Mittel nicht ausreichen, sondern Zwang </w:t>
      </w:r>
      <w:proofErr w:type="spellStart"/>
      <w:r w:rsidRPr="009C4708">
        <w:rPr>
          <w:lang w:val="de-DE"/>
        </w:rPr>
        <w:t>ausgeuebt</w:t>
      </w:r>
      <w:proofErr w:type="spellEnd"/>
      <w:r w:rsidRPr="009C4708">
        <w:rPr>
          <w:lang w:val="de-DE"/>
        </w:rPr>
        <w:t xml:space="preserve"> werden muss. Dazu </w:t>
      </w:r>
      <w:proofErr w:type="spellStart"/>
      <w:r w:rsidRPr="009C4708">
        <w:rPr>
          <w:lang w:val="de-DE"/>
        </w:rPr>
        <w:t>gehoert</w:t>
      </w:r>
      <w:proofErr w:type="spellEnd"/>
      <w:r w:rsidRPr="009C4708">
        <w:rPr>
          <w:lang w:val="de-DE"/>
        </w:rPr>
        <w:t xml:space="preserve"> das Steuerprivileg, um </w:t>
      </w:r>
      <w:proofErr w:type="spellStart"/>
      <w:r w:rsidRPr="009C4708">
        <w:rPr>
          <w:lang w:val="de-DE"/>
        </w:rPr>
        <w:t>oeffentliche</w:t>
      </w:r>
      <w:proofErr w:type="spellEnd"/>
      <w:r w:rsidRPr="009C4708">
        <w:rPr>
          <w:lang w:val="de-DE"/>
        </w:rPr>
        <w:t xml:space="preserve"> </w:t>
      </w:r>
      <w:proofErr w:type="spellStart"/>
      <w:r w:rsidRPr="009C4708">
        <w:rPr>
          <w:lang w:val="de-DE"/>
        </w:rPr>
        <w:t>Gueter</w:t>
      </w:r>
      <w:proofErr w:type="spellEnd"/>
      <w:r w:rsidRPr="009C4708">
        <w:rPr>
          <w:lang w:val="de-DE"/>
        </w:rPr>
        <w:t xml:space="preserve"> bereitzustellen. </w:t>
      </w:r>
      <w:r w:rsidRPr="00842D64">
        <w:rPr>
          <w:color w:val="F03250"/>
          <w:lang w:val="de-DE"/>
        </w:rPr>
        <w:t xml:space="preserve">Staatsschulden </w:t>
      </w:r>
      <w:proofErr w:type="spellStart"/>
      <w:r w:rsidRPr="00842D64">
        <w:rPr>
          <w:color w:val="F03250"/>
          <w:lang w:val="de-DE"/>
        </w:rPr>
        <w:t>koennen</w:t>
      </w:r>
      <w:proofErr w:type="spellEnd"/>
      <w:r w:rsidRPr="00842D64">
        <w:rPr>
          <w:color w:val="F03250"/>
          <w:lang w:val="de-DE"/>
        </w:rPr>
        <w:t xml:space="preserve"> </w:t>
      </w:r>
      <w:proofErr w:type="spellStart"/>
      <w:r w:rsidRPr="00842D64">
        <w:rPr>
          <w:color w:val="F03250"/>
          <w:lang w:val="de-DE"/>
        </w:rPr>
        <w:t>temporaer</w:t>
      </w:r>
      <w:proofErr w:type="spellEnd"/>
      <w:r w:rsidRPr="00842D64">
        <w:rPr>
          <w:color w:val="F03250"/>
          <w:lang w:val="de-DE"/>
        </w:rPr>
        <w:t xml:space="preserve"> </w:t>
      </w:r>
      <w:proofErr w:type="spellStart"/>
      <w:r w:rsidRPr="00842D64">
        <w:rPr>
          <w:color w:val="F03250"/>
          <w:lang w:val="de-DE"/>
        </w:rPr>
        <w:t>fuer</w:t>
      </w:r>
      <w:proofErr w:type="spellEnd"/>
      <w:r w:rsidRPr="00842D64">
        <w:rPr>
          <w:color w:val="F03250"/>
          <w:lang w:val="de-DE"/>
        </w:rPr>
        <w:t xml:space="preserve"> die Konjunkturstabilisierung </w:t>
      </w:r>
      <w:proofErr w:type="spellStart"/>
      <w:r w:rsidRPr="00842D64">
        <w:rPr>
          <w:color w:val="F03250"/>
          <w:lang w:val="de-DE"/>
        </w:rPr>
        <w:t>nuetzlich</w:t>
      </w:r>
      <w:proofErr w:type="spellEnd"/>
      <w:r w:rsidRPr="00842D64">
        <w:rPr>
          <w:color w:val="F03250"/>
          <w:lang w:val="de-DE"/>
        </w:rPr>
        <w:t xml:space="preserve"> sein. </w:t>
      </w:r>
      <w:proofErr w:type="spellStart"/>
      <w:r w:rsidRPr="00842D64">
        <w:rPr>
          <w:color w:val="B90F28"/>
          <w:lang w:val="de-DE"/>
        </w:rPr>
        <w:t>Fuer</w:t>
      </w:r>
      <w:proofErr w:type="spellEnd"/>
      <w:r w:rsidRPr="00842D64">
        <w:rPr>
          <w:color w:val="B90F28"/>
          <w:lang w:val="de-DE"/>
        </w:rPr>
        <w:t xml:space="preserve"> den Aufbau von Infrastrukturen brauchen wir sie nicht, zumal sie dort auch meistens nie ankommen. </w:t>
      </w:r>
      <w:r w:rsidRPr="009C4708">
        <w:rPr>
          <w:lang w:val="de-DE"/>
        </w:rPr>
        <w:t xml:space="preserve">Bei der Bahn werden Versprechungen seit 20 Jahren nicht </w:t>
      </w:r>
      <w:proofErr w:type="spellStart"/>
      <w:r w:rsidRPr="009C4708">
        <w:rPr>
          <w:lang w:val="de-DE"/>
        </w:rPr>
        <w:t>eingeloest</w:t>
      </w:r>
      <w:proofErr w:type="spellEnd"/>
      <w:r w:rsidRPr="009C4708">
        <w:rPr>
          <w:lang w:val="de-DE"/>
        </w:rPr>
        <w:t xml:space="preserve">. Aber wie wird die Bahn </w:t>
      </w:r>
      <w:proofErr w:type="spellStart"/>
      <w:r w:rsidRPr="009C4708">
        <w:rPr>
          <w:lang w:val="de-DE"/>
        </w:rPr>
        <w:t>puenktlicher</w:t>
      </w:r>
      <w:proofErr w:type="spellEnd"/>
      <w:r w:rsidRPr="009C4708">
        <w:rPr>
          <w:lang w:val="de-DE"/>
        </w:rPr>
        <w:t xml:space="preserve">, wenn nicht mit mehr Investitionen per Staatsschulden? </w:t>
      </w:r>
    </w:p>
    <w:p w14:paraId="38E92418" w14:textId="77777777" w:rsidR="009C4708" w:rsidRDefault="00B21CCC">
      <w:pPr>
        <w:rPr>
          <w:lang w:val="de-DE"/>
        </w:rPr>
      </w:pPr>
      <w:r w:rsidRPr="009C4708">
        <w:rPr>
          <w:lang w:val="de-DE"/>
        </w:rPr>
        <w:t xml:space="preserve">Kooths:  Am besten </w:t>
      </w:r>
      <w:proofErr w:type="spellStart"/>
      <w:r w:rsidRPr="009C4708">
        <w:rPr>
          <w:lang w:val="de-DE"/>
        </w:rPr>
        <w:t>ueber</w:t>
      </w:r>
      <w:proofErr w:type="spellEnd"/>
      <w:r w:rsidRPr="009C4708">
        <w:rPr>
          <w:lang w:val="de-DE"/>
        </w:rPr>
        <w:t xml:space="preserve"> Infrastrukturgesellschaften, die sich selbst tragen, also ohne am Tropf des Staates zu </w:t>
      </w:r>
      <w:proofErr w:type="spellStart"/>
      <w:r w:rsidRPr="009C4708">
        <w:rPr>
          <w:lang w:val="de-DE"/>
        </w:rPr>
        <w:t>haengen</w:t>
      </w:r>
      <w:proofErr w:type="spellEnd"/>
      <w:r w:rsidRPr="009C4708">
        <w:rPr>
          <w:lang w:val="de-DE"/>
        </w:rPr>
        <w:t xml:space="preserve">. Jeder </w:t>
      </w:r>
      <w:proofErr w:type="spellStart"/>
      <w:r w:rsidRPr="009C4708">
        <w:rPr>
          <w:lang w:val="de-DE"/>
        </w:rPr>
        <w:t>Buerger</w:t>
      </w:r>
      <w:proofErr w:type="spellEnd"/>
      <w:r w:rsidRPr="009C4708">
        <w:rPr>
          <w:lang w:val="de-DE"/>
        </w:rPr>
        <w:t xml:space="preserve"> finanziert dann die Infrastruktur, die er auch nutzen </w:t>
      </w:r>
      <w:proofErr w:type="spellStart"/>
      <w:r w:rsidRPr="009C4708">
        <w:rPr>
          <w:lang w:val="de-DE"/>
        </w:rPr>
        <w:t>moechte</w:t>
      </w:r>
      <w:proofErr w:type="spellEnd"/>
      <w:r w:rsidRPr="009C4708">
        <w:rPr>
          <w:lang w:val="de-DE"/>
        </w:rPr>
        <w:t xml:space="preserve">. Bei hohem </w:t>
      </w:r>
      <w:proofErr w:type="spellStart"/>
      <w:r w:rsidRPr="009C4708">
        <w:rPr>
          <w:lang w:val="de-DE"/>
        </w:rPr>
        <w:t>Gebuehrenaufkommen</w:t>
      </w:r>
      <w:proofErr w:type="spellEnd"/>
      <w:r w:rsidRPr="009C4708">
        <w:rPr>
          <w:lang w:val="de-DE"/>
        </w:rPr>
        <w:t xml:space="preserve"> </w:t>
      </w:r>
      <w:proofErr w:type="spellStart"/>
      <w:r w:rsidRPr="009C4708">
        <w:rPr>
          <w:lang w:val="de-DE"/>
        </w:rPr>
        <w:t>wuerde</w:t>
      </w:r>
      <w:proofErr w:type="spellEnd"/>
      <w:r w:rsidRPr="009C4708">
        <w:rPr>
          <w:lang w:val="de-DE"/>
        </w:rPr>
        <w:t xml:space="preserve"> auch viel investiert werden, ganz ohne Parlamentsbeschluss. </w:t>
      </w:r>
    </w:p>
    <w:p w14:paraId="09A384E7" w14:textId="77777777" w:rsidR="009C4708"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England hat eine privatisierte Bahn, und das funktioniert </w:t>
      </w:r>
      <w:proofErr w:type="spellStart"/>
      <w:r w:rsidRPr="009C4708">
        <w:rPr>
          <w:lang w:val="de-DE"/>
        </w:rPr>
        <w:t>ueberhaupt</w:t>
      </w:r>
      <w:proofErr w:type="spellEnd"/>
      <w:r w:rsidRPr="009C4708">
        <w:rPr>
          <w:lang w:val="de-DE"/>
        </w:rPr>
        <w:t xml:space="preserve"> nicht. </w:t>
      </w:r>
      <w:proofErr w:type="spellStart"/>
      <w:r w:rsidRPr="009C4708">
        <w:rPr>
          <w:lang w:val="de-DE"/>
        </w:rPr>
        <w:t>Natuerlich</w:t>
      </w:r>
      <w:proofErr w:type="spellEnd"/>
      <w:r w:rsidRPr="009C4708">
        <w:rPr>
          <w:lang w:val="de-DE"/>
        </w:rPr>
        <w:t xml:space="preserve"> ist die Bahn hierzulande nicht perfekt. Aber es liegt nun mal ein </w:t>
      </w:r>
      <w:proofErr w:type="spellStart"/>
      <w:r w:rsidRPr="009C4708">
        <w:rPr>
          <w:lang w:val="de-DE"/>
        </w:rPr>
        <w:t>natuerliches</w:t>
      </w:r>
      <w:proofErr w:type="spellEnd"/>
      <w:r w:rsidRPr="009C4708">
        <w:rPr>
          <w:lang w:val="de-DE"/>
        </w:rPr>
        <w:t xml:space="preserve"> Monopol vor. Es lohnt sich kaum, zwei verschiedene Eisenbahnnetze zu haben. Und es ist schwierig, Schienen und Fahrbetrieb zu trennen, da es sehr </w:t>
      </w:r>
      <w:proofErr w:type="spellStart"/>
      <w:r w:rsidRPr="009C4708">
        <w:rPr>
          <w:lang w:val="de-DE"/>
        </w:rPr>
        <w:t>grosse</w:t>
      </w:r>
      <w:proofErr w:type="spellEnd"/>
      <w:r w:rsidRPr="009C4708">
        <w:rPr>
          <w:lang w:val="de-DE"/>
        </w:rPr>
        <w:t xml:space="preserve"> </w:t>
      </w:r>
      <w:proofErr w:type="spellStart"/>
      <w:r w:rsidRPr="009C4708">
        <w:rPr>
          <w:lang w:val="de-DE"/>
        </w:rPr>
        <w:t>Abhaengigkeiten</w:t>
      </w:r>
      <w:proofErr w:type="spellEnd"/>
      <w:r w:rsidRPr="009C4708">
        <w:rPr>
          <w:lang w:val="de-DE"/>
        </w:rPr>
        <w:t xml:space="preserve"> gibt. Versuchen wir, es so gut wie </w:t>
      </w:r>
      <w:proofErr w:type="spellStart"/>
      <w:r w:rsidRPr="009C4708">
        <w:rPr>
          <w:lang w:val="de-DE"/>
        </w:rPr>
        <w:t>moeglich</w:t>
      </w:r>
      <w:proofErr w:type="spellEnd"/>
      <w:r w:rsidRPr="009C4708">
        <w:rPr>
          <w:lang w:val="de-DE"/>
        </w:rPr>
        <w:t xml:space="preserve"> zu machen. Wenn die Bahn sich selbst tragen soll in Ihrer Infrastrukturgesellschaft, schnellen die Ticketpreise in erhebliche </w:t>
      </w:r>
      <w:proofErr w:type="spellStart"/>
      <w:r w:rsidRPr="009C4708">
        <w:rPr>
          <w:lang w:val="de-DE"/>
        </w:rPr>
        <w:t>Hoehen</w:t>
      </w:r>
      <w:proofErr w:type="spellEnd"/>
      <w:r w:rsidRPr="009C4708">
        <w:rPr>
          <w:lang w:val="de-DE"/>
        </w:rPr>
        <w:t xml:space="preserve">. </w:t>
      </w:r>
    </w:p>
    <w:p w14:paraId="49062FE5" w14:textId="77777777" w:rsidR="009C4708" w:rsidRDefault="00B21CCC">
      <w:pPr>
        <w:rPr>
          <w:lang w:val="de-DE"/>
        </w:rPr>
      </w:pPr>
      <w:r w:rsidRPr="009C4708">
        <w:rPr>
          <w:lang w:val="de-DE"/>
        </w:rPr>
        <w:t xml:space="preserve">Kooths:  Das </w:t>
      </w:r>
      <w:proofErr w:type="spellStart"/>
      <w:r w:rsidRPr="009C4708">
        <w:rPr>
          <w:lang w:val="de-DE"/>
        </w:rPr>
        <w:t>waere</w:t>
      </w:r>
      <w:proofErr w:type="spellEnd"/>
      <w:r w:rsidRPr="009C4708">
        <w:rPr>
          <w:lang w:val="de-DE"/>
        </w:rPr>
        <w:t xml:space="preserve"> in Ordnung. Wir sollten jedem Verkehrsmittel seine vollen Kosten anlasten, auch per CO-Zertifikat. Bei denen hat die Bahn einen Vorteil </w:t>
      </w:r>
      <w:proofErr w:type="spellStart"/>
      <w:r w:rsidRPr="009C4708">
        <w:rPr>
          <w:lang w:val="de-DE"/>
        </w:rPr>
        <w:t>gegenueber</w:t>
      </w:r>
      <w:proofErr w:type="spellEnd"/>
      <w:r w:rsidRPr="009C4708">
        <w:rPr>
          <w:lang w:val="de-DE"/>
        </w:rPr>
        <w:t xml:space="preserve"> dem </w:t>
      </w:r>
      <w:proofErr w:type="spellStart"/>
      <w:r w:rsidRPr="009C4708">
        <w:rPr>
          <w:lang w:val="de-DE"/>
        </w:rPr>
        <w:t>Strassenverkehr</w:t>
      </w:r>
      <w:proofErr w:type="spellEnd"/>
      <w:r w:rsidRPr="009C4708">
        <w:rPr>
          <w:lang w:val="de-DE"/>
        </w:rPr>
        <w:t xml:space="preserve">. Wenn Steuergeld </w:t>
      </w:r>
      <w:proofErr w:type="spellStart"/>
      <w:r w:rsidRPr="009C4708">
        <w:rPr>
          <w:lang w:val="de-DE"/>
        </w:rPr>
        <w:t>kuenstlich</w:t>
      </w:r>
      <w:proofErr w:type="spellEnd"/>
      <w:r w:rsidRPr="009C4708">
        <w:rPr>
          <w:lang w:val="de-DE"/>
        </w:rPr>
        <w:t xml:space="preserve"> den Preis senkt, egal ob an der </w:t>
      </w:r>
      <w:proofErr w:type="spellStart"/>
      <w:r w:rsidRPr="009C4708">
        <w:rPr>
          <w:lang w:val="de-DE"/>
        </w:rPr>
        <w:t>Zapfsaeule</w:t>
      </w:r>
      <w:proofErr w:type="spellEnd"/>
      <w:r w:rsidRPr="009C4708">
        <w:rPr>
          <w:lang w:val="de-DE"/>
        </w:rPr>
        <w:t xml:space="preserve"> </w:t>
      </w:r>
      <w:r w:rsidRPr="009C4708">
        <w:rPr>
          <w:lang w:val="de-DE"/>
        </w:rPr>
        <w:lastRenderedPageBreak/>
        <w:t xml:space="preserve">oder bei Bahntickets, wird das Ergebnis schlechter. Statt immer neuer Staatsausgaben geht es mir um die Frage, wo der Staat sich mal </w:t>
      </w:r>
      <w:proofErr w:type="spellStart"/>
      <w:r w:rsidRPr="009C4708">
        <w:rPr>
          <w:lang w:val="de-DE"/>
        </w:rPr>
        <w:t>zuruecknehmen</w:t>
      </w:r>
      <w:proofErr w:type="spellEnd"/>
      <w:r w:rsidRPr="009C4708">
        <w:rPr>
          <w:lang w:val="de-DE"/>
        </w:rPr>
        <w:t xml:space="preserve"> kann. </w:t>
      </w:r>
    </w:p>
    <w:p w14:paraId="7406803B" w14:textId="77777777" w:rsidR="009C4708" w:rsidRDefault="00B21CCC">
      <w:pPr>
        <w:rPr>
          <w:lang w:val="de-DE"/>
        </w:rPr>
      </w:pPr>
      <w:r w:rsidRPr="009C4708">
        <w:rPr>
          <w:lang w:val="de-DE"/>
        </w:rPr>
        <w:t>Sigl-</w:t>
      </w:r>
      <w:proofErr w:type="spellStart"/>
      <w:proofErr w:type="gramStart"/>
      <w:r w:rsidRPr="009C4708">
        <w:rPr>
          <w:lang w:val="de-DE"/>
        </w:rPr>
        <w:t>Gloeckner</w:t>
      </w:r>
      <w:proofErr w:type="spellEnd"/>
      <w:r w:rsidRPr="009C4708">
        <w:rPr>
          <w:lang w:val="de-DE"/>
        </w:rPr>
        <w:t xml:space="preserve">  :</w:t>
      </w:r>
      <w:proofErr w:type="gramEnd"/>
      <w:r w:rsidRPr="009C4708">
        <w:rPr>
          <w:lang w:val="de-DE"/>
        </w:rPr>
        <w:t xml:space="preserve">  Die Frage, wie </w:t>
      </w:r>
      <w:proofErr w:type="spellStart"/>
      <w:r w:rsidRPr="009C4708">
        <w:rPr>
          <w:lang w:val="de-DE"/>
        </w:rPr>
        <w:t>gross</w:t>
      </w:r>
      <w:proofErr w:type="spellEnd"/>
      <w:r w:rsidRPr="009C4708">
        <w:rPr>
          <w:lang w:val="de-DE"/>
        </w:rPr>
        <w:t xml:space="preserve"> der Staat sein soll, ist keine </w:t>
      </w:r>
      <w:proofErr w:type="spellStart"/>
      <w:r w:rsidRPr="009C4708">
        <w:rPr>
          <w:lang w:val="de-DE"/>
        </w:rPr>
        <w:t>oekonomische</w:t>
      </w:r>
      <w:proofErr w:type="spellEnd"/>
      <w:r w:rsidRPr="009C4708">
        <w:rPr>
          <w:lang w:val="de-DE"/>
        </w:rPr>
        <w:t xml:space="preserve">. Wer einen </w:t>
      </w:r>
      <w:proofErr w:type="spellStart"/>
      <w:r w:rsidRPr="009C4708">
        <w:rPr>
          <w:lang w:val="de-DE"/>
        </w:rPr>
        <w:t>groesseren</w:t>
      </w:r>
      <w:proofErr w:type="spellEnd"/>
      <w:r w:rsidRPr="009C4708">
        <w:rPr>
          <w:lang w:val="de-DE"/>
        </w:rPr>
        <w:t xml:space="preserve"> oder kleinen Staat haben will, sollte das sagen. Und nicht argumentieren, der Staat </w:t>
      </w:r>
      <w:proofErr w:type="spellStart"/>
      <w:r w:rsidRPr="009C4708">
        <w:rPr>
          <w:lang w:val="de-DE"/>
        </w:rPr>
        <w:t>muesse</w:t>
      </w:r>
      <w:proofErr w:type="spellEnd"/>
      <w:r w:rsidRPr="009C4708">
        <w:rPr>
          <w:lang w:val="de-DE"/>
        </w:rPr>
        <w:t xml:space="preserve"> schrumpfen, damit die Schuldenquote nicht </w:t>
      </w:r>
      <w:proofErr w:type="spellStart"/>
      <w:r w:rsidRPr="009C4708">
        <w:rPr>
          <w:lang w:val="de-DE"/>
        </w:rPr>
        <w:t>ueber</w:t>
      </w:r>
      <w:proofErr w:type="spellEnd"/>
      <w:r w:rsidRPr="009C4708">
        <w:rPr>
          <w:lang w:val="de-DE"/>
        </w:rPr>
        <w:t xml:space="preserve"> 70 Prozent steigt. </w:t>
      </w:r>
    </w:p>
    <w:p w14:paraId="7BB23846" w14:textId="77777777" w:rsidR="00B21CCC" w:rsidRDefault="00B21CCC">
      <w:pPr>
        <w:rPr>
          <w:lang w:val="de-DE"/>
        </w:rPr>
      </w:pPr>
      <w:r w:rsidRPr="009C4708">
        <w:rPr>
          <w:lang w:val="de-DE"/>
        </w:rPr>
        <w:t xml:space="preserve">Kooths:  Das darf man in der Tat nicht mit der Schuldenquote </w:t>
      </w:r>
      <w:proofErr w:type="spellStart"/>
      <w:r w:rsidRPr="009C4708">
        <w:rPr>
          <w:lang w:val="de-DE"/>
        </w:rPr>
        <w:t>begruenden</w:t>
      </w:r>
      <w:proofErr w:type="spellEnd"/>
      <w:r w:rsidRPr="009C4708">
        <w:rPr>
          <w:lang w:val="de-DE"/>
        </w:rPr>
        <w:t xml:space="preserve">, sondern aus der Effizienz heraus. Wenn staatliche Bereitstellung die Menschen teurer kommt als eine marktwirtschaftliche </w:t>
      </w:r>
      <w:proofErr w:type="spellStart"/>
      <w:r w:rsidRPr="009C4708">
        <w:rPr>
          <w:lang w:val="de-DE"/>
        </w:rPr>
        <w:t>Loesung</w:t>
      </w:r>
      <w:proofErr w:type="spellEnd"/>
      <w:r w:rsidRPr="009C4708">
        <w:rPr>
          <w:lang w:val="de-DE"/>
        </w:rPr>
        <w:t xml:space="preserve">, dann ist der Staat zu </w:t>
      </w:r>
      <w:proofErr w:type="spellStart"/>
      <w:r w:rsidRPr="009C4708">
        <w:rPr>
          <w:lang w:val="de-DE"/>
        </w:rPr>
        <w:t>gross</w:t>
      </w:r>
      <w:proofErr w:type="spellEnd"/>
      <w:r w:rsidRPr="009C4708">
        <w:rPr>
          <w:lang w:val="de-DE"/>
        </w:rPr>
        <w:t xml:space="preserve">, andernfalls zu klein. Das ist eine </w:t>
      </w:r>
      <w:proofErr w:type="spellStart"/>
      <w:r w:rsidRPr="009C4708">
        <w:rPr>
          <w:lang w:val="de-DE"/>
        </w:rPr>
        <w:t>originaer</w:t>
      </w:r>
      <w:proofErr w:type="spellEnd"/>
      <w:r w:rsidRPr="009C4708">
        <w:rPr>
          <w:lang w:val="de-DE"/>
        </w:rPr>
        <w:t xml:space="preserve"> </w:t>
      </w:r>
      <w:proofErr w:type="spellStart"/>
      <w:r w:rsidRPr="009C4708">
        <w:rPr>
          <w:lang w:val="de-DE"/>
        </w:rPr>
        <w:t>oekonomische</w:t>
      </w:r>
      <w:proofErr w:type="spellEnd"/>
      <w:r w:rsidRPr="009C4708">
        <w:rPr>
          <w:lang w:val="de-DE"/>
        </w:rPr>
        <w:t xml:space="preserve"> Frage. </w:t>
      </w:r>
      <w:proofErr w:type="gramStart"/>
      <w:r w:rsidRPr="009C4708">
        <w:rPr>
          <w:lang w:val="de-DE"/>
        </w:rPr>
        <w:t>Ineffizienzen  auch</w:t>
      </w:r>
      <w:proofErr w:type="gramEnd"/>
      <w:r w:rsidRPr="009C4708">
        <w:rPr>
          <w:lang w:val="de-DE"/>
        </w:rPr>
        <w:t xml:space="preserve"> die </w:t>
      </w:r>
      <w:proofErr w:type="spellStart"/>
      <w:r w:rsidRPr="009C4708">
        <w:rPr>
          <w:lang w:val="de-DE"/>
        </w:rPr>
        <w:t>politoekonomischen</w:t>
      </w:r>
      <w:proofErr w:type="spellEnd"/>
      <w:r w:rsidRPr="009C4708">
        <w:rPr>
          <w:lang w:val="de-DE"/>
        </w:rPr>
        <w:t xml:space="preserve">  mit Schulden zuzukleistern, ist keine </w:t>
      </w:r>
      <w:proofErr w:type="spellStart"/>
      <w:r w:rsidRPr="009C4708">
        <w:rPr>
          <w:lang w:val="de-DE"/>
        </w:rPr>
        <w:t>Loesung</w:t>
      </w:r>
      <w:proofErr w:type="spellEnd"/>
      <w:r w:rsidRPr="009C4708">
        <w:rPr>
          <w:lang w:val="de-DE"/>
        </w:rPr>
        <w:t xml:space="preserve">. </w:t>
      </w:r>
      <w:r w:rsidRPr="00B21CCC">
        <w:rPr>
          <w:color w:val="C864AA"/>
          <w:lang w:val="de-DE"/>
        </w:rPr>
        <w:t xml:space="preserve">Ja, Deutschland hat seine </w:t>
      </w:r>
      <w:proofErr w:type="spellStart"/>
      <w:r w:rsidRPr="00B21CCC">
        <w:rPr>
          <w:color w:val="C864AA"/>
          <w:lang w:val="de-DE"/>
        </w:rPr>
        <w:t>Schuldentragfaehigkeit</w:t>
      </w:r>
      <w:proofErr w:type="spellEnd"/>
      <w:r w:rsidRPr="00B21CCC">
        <w:rPr>
          <w:color w:val="C864AA"/>
          <w:lang w:val="de-DE"/>
        </w:rPr>
        <w:t xml:space="preserve"> nicht ausgereizt. </w:t>
      </w:r>
      <w:r w:rsidRPr="009C4708">
        <w:rPr>
          <w:lang w:val="de-DE"/>
        </w:rPr>
        <w:t xml:space="preserve">Das suggeriert, dass da noch was geht. Aber es ist doch kein sinnvolles politisches Ziel, die </w:t>
      </w:r>
      <w:proofErr w:type="spellStart"/>
      <w:r w:rsidRPr="009C4708">
        <w:rPr>
          <w:lang w:val="de-DE"/>
        </w:rPr>
        <w:t>Schuldentragfaehigkeit</w:t>
      </w:r>
      <w:proofErr w:type="spellEnd"/>
      <w:r w:rsidRPr="009C4708">
        <w:rPr>
          <w:lang w:val="de-DE"/>
        </w:rPr>
        <w:t xml:space="preserve"> auszureizen. Frau Sigl-</w:t>
      </w:r>
      <w:proofErr w:type="spellStart"/>
      <w:r w:rsidRPr="009C4708">
        <w:rPr>
          <w:lang w:val="de-DE"/>
        </w:rPr>
        <w:t>Gloeckner</w:t>
      </w:r>
      <w:proofErr w:type="spellEnd"/>
      <w:r w:rsidRPr="009C4708">
        <w:rPr>
          <w:lang w:val="de-DE"/>
        </w:rPr>
        <w:t xml:space="preserve">, besteht nicht in der Tat das Risiko, dass die Staatsausgaben irgendwann zu hoch werden und wir in eine Krise kippen? </w:t>
      </w:r>
    </w:p>
    <w:p w14:paraId="6AA3CC76" w14:textId="77777777" w:rsidR="00B21CCC"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w:t>
      </w:r>
      <w:r w:rsidRPr="00244333">
        <w:rPr>
          <w:color w:val="05FFE1"/>
          <w:lang w:val="de-DE"/>
        </w:rPr>
        <w:t xml:space="preserve">Die Frage suggeriert, dass die relevante </w:t>
      </w:r>
      <w:proofErr w:type="spellStart"/>
      <w:r w:rsidRPr="00244333">
        <w:rPr>
          <w:color w:val="05FFE1"/>
          <w:lang w:val="de-DE"/>
        </w:rPr>
        <w:t>Groesse</w:t>
      </w:r>
      <w:proofErr w:type="spellEnd"/>
      <w:r w:rsidRPr="00244333">
        <w:rPr>
          <w:color w:val="05FFE1"/>
          <w:lang w:val="de-DE"/>
        </w:rPr>
        <w:t xml:space="preserve"> die Schuldenquote ist, das </w:t>
      </w:r>
      <w:proofErr w:type="spellStart"/>
      <w:r w:rsidRPr="00244333">
        <w:rPr>
          <w:color w:val="05FFE1"/>
          <w:lang w:val="de-DE"/>
        </w:rPr>
        <w:t>Verhaeltnis</w:t>
      </w:r>
      <w:proofErr w:type="spellEnd"/>
      <w:r w:rsidRPr="00244333">
        <w:rPr>
          <w:color w:val="05FFE1"/>
          <w:lang w:val="de-DE"/>
        </w:rPr>
        <w:t xml:space="preserve"> der gesamten Staatsschulden zum Bruttoinlandsprodukt. Dieser Wert ist aber nicht </w:t>
      </w:r>
      <w:proofErr w:type="spellStart"/>
      <w:r w:rsidRPr="00244333">
        <w:rPr>
          <w:color w:val="05FFE1"/>
          <w:lang w:val="de-DE"/>
        </w:rPr>
        <w:t>aussagekraeftig</w:t>
      </w:r>
      <w:proofErr w:type="spellEnd"/>
      <w:r w:rsidRPr="00244333">
        <w:rPr>
          <w:color w:val="05FFE1"/>
          <w:lang w:val="de-DE"/>
        </w:rPr>
        <w:t>.</w:t>
      </w:r>
      <w:r w:rsidRPr="00B21CCC">
        <w:rPr>
          <w:lang w:val="de-DE"/>
        </w:rPr>
        <w:t xml:space="preserve"> Wichtig ist das </w:t>
      </w:r>
      <w:proofErr w:type="spellStart"/>
      <w:r w:rsidRPr="00B21CCC">
        <w:rPr>
          <w:lang w:val="de-DE"/>
        </w:rPr>
        <w:t>jaehrliche</w:t>
      </w:r>
      <w:proofErr w:type="spellEnd"/>
      <w:r w:rsidRPr="00B21CCC">
        <w:rPr>
          <w:lang w:val="de-DE"/>
        </w:rPr>
        <w:t xml:space="preserve"> Defizit. </w:t>
      </w:r>
      <w:proofErr w:type="spellStart"/>
      <w:r w:rsidRPr="00B21CCC">
        <w:rPr>
          <w:lang w:val="de-DE"/>
        </w:rPr>
        <w:t>Uebertreibt</w:t>
      </w:r>
      <w:proofErr w:type="spellEnd"/>
      <w:r w:rsidRPr="00B21CCC">
        <w:rPr>
          <w:lang w:val="de-DE"/>
        </w:rPr>
        <w:t xml:space="preserve"> </w:t>
      </w:r>
      <w:r w:rsidRPr="009C4708">
        <w:rPr>
          <w:lang w:val="de-DE"/>
        </w:rPr>
        <w:t xml:space="preserve">man es hier, </w:t>
      </w:r>
      <w:proofErr w:type="spellStart"/>
      <w:r w:rsidRPr="009C4708">
        <w:rPr>
          <w:lang w:val="de-DE"/>
        </w:rPr>
        <w:t>gefaehrdet</w:t>
      </w:r>
      <w:proofErr w:type="spellEnd"/>
      <w:r w:rsidRPr="009C4708">
        <w:rPr>
          <w:lang w:val="de-DE"/>
        </w:rPr>
        <w:t xml:space="preserve"> man das Vertrauen in die eigene </w:t>
      </w:r>
      <w:proofErr w:type="spellStart"/>
      <w:r w:rsidRPr="009C4708">
        <w:rPr>
          <w:lang w:val="de-DE"/>
        </w:rPr>
        <w:t>Waehrung</w:t>
      </w:r>
      <w:proofErr w:type="spellEnd"/>
      <w:r w:rsidRPr="009C4708">
        <w:rPr>
          <w:lang w:val="de-DE"/>
        </w:rPr>
        <w:t xml:space="preserve">, in die eigenen Anleihen, es kommt zu Inflation. </w:t>
      </w:r>
    </w:p>
    <w:p w14:paraId="5A757C1D" w14:textId="77777777" w:rsidR="00B21CCC" w:rsidRDefault="00B21CCC">
      <w:pPr>
        <w:rPr>
          <w:lang w:val="de-DE"/>
        </w:rPr>
      </w:pPr>
      <w:r w:rsidRPr="009C4708">
        <w:rPr>
          <w:lang w:val="de-DE"/>
        </w:rPr>
        <w:t xml:space="preserve">Da </w:t>
      </w:r>
      <w:proofErr w:type="spellStart"/>
      <w:r w:rsidRPr="009C4708">
        <w:rPr>
          <w:lang w:val="de-DE"/>
        </w:rPr>
        <w:t>waere</w:t>
      </w:r>
      <w:proofErr w:type="spellEnd"/>
      <w:r w:rsidRPr="009C4708">
        <w:rPr>
          <w:lang w:val="de-DE"/>
        </w:rPr>
        <w:t xml:space="preserve"> ich vorsichtig. Wer nur aufs </w:t>
      </w:r>
      <w:proofErr w:type="spellStart"/>
      <w:r w:rsidRPr="009C4708">
        <w:rPr>
          <w:lang w:val="de-DE"/>
        </w:rPr>
        <w:t>jaehrliche</w:t>
      </w:r>
      <w:proofErr w:type="spellEnd"/>
      <w:r w:rsidRPr="009C4708">
        <w:rPr>
          <w:lang w:val="de-DE"/>
        </w:rPr>
        <w:t xml:space="preserve"> Defizit schaut, merkt doch zu </w:t>
      </w:r>
      <w:proofErr w:type="spellStart"/>
      <w:r w:rsidRPr="009C4708">
        <w:rPr>
          <w:lang w:val="de-DE"/>
        </w:rPr>
        <w:t>spaet</w:t>
      </w:r>
      <w:proofErr w:type="spellEnd"/>
      <w:r w:rsidRPr="009C4708">
        <w:rPr>
          <w:lang w:val="de-DE"/>
        </w:rPr>
        <w:t xml:space="preserve">, wenn der Notfall eintritt. </w:t>
      </w:r>
    </w:p>
    <w:p w14:paraId="460669BC" w14:textId="77777777" w:rsidR="00B21CCC"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Stimmt. Daher sollte man die Zinsen im Auge behalten. Und zwar nicht die Zinsquote, also die </w:t>
      </w:r>
      <w:proofErr w:type="spellStart"/>
      <w:r w:rsidRPr="009C4708">
        <w:rPr>
          <w:lang w:val="de-DE"/>
        </w:rPr>
        <w:t>jaehrlichen</w:t>
      </w:r>
      <w:proofErr w:type="spellEnd"/>
      <w:r w:rsidRPr="009C4708">
        <w:rPr>
          <w:lang w:val="de-DE"/>
        </w:rPr>
        <w:t xml:space="preserve"> Ausgaben </w:t>
      </w:r>
      <w:proofErr w:type="spellStart"/>
      <w:r w:rsidRPr="009C4708">
        <w:rPr>
          <w:lang w:val="de-DE"/>
        </w:rPr>
        <w:t>fuer</w:t>
      </w:r>
      <w:proofErr w:type="spellEnd"/>
      <w:r w:rsidRPr="009C4708">
        <w:rPr>
          <w:lang w:val="de-DE"/>
        </w:rPr>
        <w:t xml:space="preserve"> Zinsen im Staatshaushalt, denn die zeigt den Trend nicht an. Vorausschauender </w:t>
      </w:r>
      <w:proofErr w:type="spellStart"/>
      <w:r w:rsidRPr="009C4708">
        <w:rPr>
          <w:lang w:val="de-DE"/>
        </w:rPr>
        <w:t>waere</w:t>
      </w:r>
      <w:proofErr w:type="spellEnd"/>
      <w:r w:rsidRPr="009C4708">
        <w:rPr>
          <w:lang w:val="de-DE"/>
        </w:rPr>
        <w:t xml:space="preserve"> es, zu beobachten, ob der Anstieg der Zinsen eine </w:t>
      </w:r>
      <w:proofErr w:type="spellStart"/>
      <w:r w:rsidRPr="009C4708">
        <w:rPr>
          <w:lang w:val="de-DE"/>
        </w:rPr>
        <w:t>gefaehrliche</w:t>
      </w:r>
      <w:proofErr w:type="spellEnd"/>
      <w:r w:rsidRPr="009C4708">
        <w:rPr>
          <w:lang w:val="de-DE"/>
        </w:rPr>
        <w:t xml:space="preserve"> Dynamik entwickelt. </w:t>
      </w:r>
    </w:p>
    <w:p w14:paraId="1D8D2DD6" w14:textId="77777777" w:rsidR="00B21CCC" w:rsidRDefault="00B21CCC">
      <w:pPr>
        <w:rPr>
          <w:lang w:val="de-DE"/>
        </w:rPr>
      </w:pPr>
      <w:r w:rsidRPr="009C4708">
        <w:rPr>
          <w:lang w:val="de-DE"/>
        </w:rPr>
        <w:t xml:space="preserve">Kooths:  </w:t>
      </w:r>
      <w:r w:rsidRPr="009F6E75">
        <w:rPr>
          <w:color w:val="9B3278"/>
          <w:lang w:val="de-DE"/>
        </w:rPr>
        <w:t xml:space="preserve">Leider sind die Defizite von heute die Altschulden von morgen. Die </w:t>
      </w:r>
      <w:proofErr w:type="spellStart"/>
      <w:r w:rsidRPr="009F6E75">
        <w:rPr>
          <w:color w:val="9B3278"/>
          <w:lang w:val="de-DE"/>
        </w:rPr>
        <w:t>aussergewoehnliche</w:t>
      </w:r>
      <w:proofErr w:type="spellEnd"/>
      <w:r w:rsidRPr="009F6E75">
        <w:rPr>
          <w:color w:val="9B3278"/>
          <w:lang w:val="de-DE"/>
        </w:rPr>
        <w:t xml:space="preserve"> Nullzinsphase der vergangenen Jahre </w:t>
      </w:r>
      <w:proofErr w:type="spellStart"/>
      <w:r w:rsidRPr="009F6E75">
        <w:rPr>
          <w:color w:val="9B3278"/>
          <w:lang w:val="de-DE"/>
        </w:rPr>
        <w:t>laesst</w:t>
      </w:r>
      <w:proofErr w:type="spellEnd"/>
      <w:r w:rsidRPr="009F6E75">
        <w:rPr>
          <w:color w:val="9B3278"/>
          <w:lang w:val="de-DE"/>
        </w:rPr>
        <w:t xml:space="preserve"> manche glauben, die Schuldenquote sei irrelevant. Das verkennt die Sondersituation und die Tatsache, dass Notenbanken dabei in massiver Weise interveniert haben. Demografie und Dekarbonisierung sprechen in den kommenden Jahrzehnten </w:t>
      </w:r>
      <w:proofErr w:type="spellStart"/>
      <w:r w:rsidRPr="009F6E75">
        <w:rPr>
          <w:color w:val="9B3278"/>
          <w:lang w:val="de-DE"/>
        </w:rPr>
        <w:t>fuer</w:t>
      </w:r>
      <w:proofErr w:type="spellEnd"/>
      <w:r w:rsidRPr="009F6E75">
        <w:rPr>
          <w:color w:val="9B3278"/>
          <w:lang w:val="de-DE"/>
        </w:rPr>
        <w:t xml:space="preserve"> </w:t>
      </w:r>
      <w:proofErr w:type="spellStart"/>
      <w:r w:rsidRPr="009F6E75">
        <w:rPr>
          <w:color w:val="9B3278"/>
          <w:lang w:val="de-DE"/>
        </w:rPr>
        <w:t>hoehere</w:t>
      </w:r>
      <w:proofErr w:type="spellEnd"/>
      <w:r w:rsidRPr="009F6E75">
        <w:rPr>
          <w:color w:val="9B3278"/>
          <w:lang w:val="de-DE"/>
        </w:rPr>
        <w:t xml:space="preserve"> Zinsen</w:t>
      </w:r>
      <w:r w:rsidRPr="009C4708">
        <w:rPr>
          <w:lang w:val="de-DE"/>
        </w:rPr>
        <w:t xml:space="preserve">. Daher gilt es umzusteuern. Das schafft auch mehr Transparenz und dient der Demokratie. Bei Staatsverschuldung bleibt unklar, wer am Ende die Finanzierungslast </w:t>
      </w:r>
      <w:proofErr w:type="spellStart"/>
      <w:r w:rsidRPr="009C4708">
        <w:rPr>
          <w:lang w:val="de-DE"/>
        </w:rPr>
        <w:t>traegt</w:t>
      </w:r>
      <w:proofErr w:type="spellEnd"/>
      <w:r w:rsidRPr="009C4708">
        <w:rPr>
          <w:lang w:val="de-DE"/>
        </w:rPr>
        <w:t xml:space="preserve">. Noch intransparenter ist der Weg </w:t>
      </w:r>
      <w:proofErr w:type="spellStart"/>
      <w:r w:rsidRPr="009C4708">
        <w:rPr>
          <w:lang w:val="de-DE"/>
        </w:rPr>
        <w:t>ueber</w:t>
      </w:r>
      <w:proofErr w:type="spellEnd"/>
      <w:r w:rsidRPr="009C4708">
        <w:rPr>
          <w:lang w:val="de-DE"/>
        </w:rPr>
        <w:t xml:space="preserve"> die Notenpresse. Ein </w:t>
      </w:r>
      <w:proofErr w:type="spellStart"/>
      <w:r w:rsidRPr="009C4708">
        <w:rPr>
          <w:lang w:val="de-DE"/>
        </w:rPr>
        <w:t>inflationaeres</w:t>
      </w:r>
      <w:proofErr w:type="spellEnd"/>
      <w:r w:rsidRPr="009C4708">
        <w:rPr>
          <w:lang w:val="de-DE"/>
        </w:rPr>
        <w:t xml:space="preserve"> Regime ist Umverteilung von unten nach ganz oben. Das halte ich </w:t>
      </w:r>
      <w:proofErr w:type="spellStart"/>
      <w:r w:rsidRPr="009C4708">
        <w:rPr>
          <w:lang w:val="de-DE"/>
        </w:rPr>
        <w:t>fuer</w:t>
      </w:r>
      <w:proofErr w:type="spellEnd"/>
      <w:r w:rsidRPr="009C4708">
        <w:rPr>
          <w:lang w:val="de-DE"/>
        </w:rPr>
        <w:t xml:space="preserve"> keine gute Idee. </w:t>
      </w:r>
    </w:p>
    <w:p w14:paraId="24B2ED76" w14:textId="77777777" w:rsidR="00B21CCC" w:rsidRDefault="00B21CCC">
      <w:pPr>
        <w:rPr>
          <w:lang w:val="de-DE"/>
        </w:rPr>
      </w:pPr>
      <w:r w:rsidRPr="009C4708">
        <w:rPr>
          <w:lang w:val="de-DE"/>
        </w:rPr>
        <w:t>Sigl-</w:t>
      </w:r>
      <w:proofErr w:type="spellStart"/>
      <w:r w:rsidRPr="009C4708">
        <w:rPr>
          <w:lang w:val="de-DE"/>
        </w:rPr>
        <w:t>Gloeckner</w:t>
      </w:r>
      <w:proofErr w:type="spellEnd"/>
      <w:r w:rsidRPr="009C4708">
        <w:rPr>
          <w:lang w:val="de-DE"/>
        </w:rPr>
        <w:t xml:space="preserve">:  Es ist die ureigene Aufgabe der Notenbank, das Zinsniveau zu beeinflussen. Die Geldpolitik soll die Inflation steuern, indem sie die Kosten von Kreditaufnahmen </w:t>
      </w:r>
      <w:proofErr w:type="spellStart"/>
      <w:r w:rsidRPr="009C4708">
        <w:rPr>
          <w:lang w:val="de-DE"/>
        </w:rPr>
        <w:t>veraendert</w:t>
      </w:r>
      <w:proofErr w:type="spellEnd"/>
      <w:r w:rsidRPr="009C4708">
        <w:rPr>
          <w:lang w:val="de-DE"/>
        </w:rPr>
        <w:t xml:space="preserve"> und so mehr beziehungsweise weniger Ausgaben anreizt. </w:t>
      </w:r>
      <w:proofErr w:type="spellStart"/>
      <w:r w:rsidRPr="009C4708">
        <w:rPr>
          <w:lang w:val="de-DE"/>
        </w:rPr>
        <w:t>Naechstes</w:t>
      </w:r>
      <w:proofErr w:type="spellEnd"/>
      <w:r w:rsidRPr="009C4708">
        <w:rPr>
          <w:lang w:val="de-DE"/>
        </w:rPr>
        <w:t xml:space="preserve"> Jahr will die Ampel die Schuldenbremse wieder einhalten. </w:t>
      </w:r>
    </w:p>
    <w:p w14:paraId="35F65BB1" w14:textId="77777777" w:rsidR="00B21CCC" w:rsidRDefault="00B21CCC">
      <w:pPr>
        <w:rPr>
          <w:lang w:val="de-DE"/>
        </w:rPr>
      </w:pPr>
      <w:r w:rsidRPr="009C4708">
        <w:rPr>
          <w:lang w:val="de-DE"/>
        </w:rPr>
        <w:t xml:space="preserve">Kooths:  Na, warten </w:t>
      </w:r>
      <w:proofErr w:type="spellStart"/>
      <w:r w:rsidRPr="009C4708">
        <w:rPr>
          <w:lang w:val="de-DE"/>
        </w:rPr>
        <w:t>wirs</w:t>
      </w:r>
      <w:proofErr w:type="spellEnd"/>
      <w:r w:rsidRPr="009C4708">
        <w:rPr>
          <w:lang w:val="de-DE"/>
        </w:rPr>
        <w:t xml:space="preserve"> mal ab.</w:t>
      </w:r>
    </w:p>
    <w:p w14:paraId="5C2DB351" w14:textId="77777777" w:rsidR="00B21CCC" w:rsidRPr="00E23800" w:rsidRDefault="00B21CCC">
      <w:pPr>
        <w:rPr>
          <w:lang w:val="de-DE"/>
        </w:rPr>
      </w:pPr>
      <w:r w:rsidRPr="009C4708">
        <w:rPr>
          <w:lang w:val="de-DE"/>
        </w:rPr>
        <w:lastRenderedPageBreak/>
        <w:t>Sigl-</w:t>
      </w:r>
      <w:proofErr w:type="spellStart"/>
      <w:r w:rsidRPr="009C4708">
        <w:rPr>
          <w:lang w:val="de-DE"/>
        </w:rPr>
        <w:t>Gloeckner</w:t>
      </w:r>
      <w:proofErr w:type="spellEnd"/>
      <w:r w:rsidRPr="009C4708">
        <w:rPr>
          <w:lang w:val="de-DE"/>
        </w:rPr>
        <w:t xml:space="preserve">:  Jedenfalls </w:t>
      </w:r>
      <w:proofErr w:type="gramStart"/>
      <w:r w:rsidRPr="009C4708">
        <w:rPr>
          <w:lang w:val="de-DE"/>
        </w:rPr>
        <w:t>klappt</w:t>
      </w:r>
      <w:proofErr w:type="gramEnd"/>
      <w:r w:rsidRPr="009C4708">
        <w:rPr>
          <w:lang w:val="de-DE"/>
        </w:rPr>
        <w:t xml:space="preserve"> das nur mit zahlreichen Verrenkungen. Mit den EU-Regeln kalkuliert </w:t>
      </w:r>
      <w:proofErr w:type="spellStart"/>
      <w:r w:rsidRPr="009C4708">
        <w:rPr>
          <w:lang w:val="de-DE"/>
        </w:rPr>
        <w:t>betraegt</w:t>
      </w:r>
      <w:proofErr w:type="spellEnd"/>
      <w:r w:rsidRPr="009C4708">
        <w:rPr>
          <w:lang w:val="de-DE"/>
        </w:rPr>
        <w:t xml:space="preserve"> das Defizit das Bundes </w:t>
      </w:r>
      <w:proofErr w:type="spellStart"/>
      <w:r w:rsidRPr="009C4708">
        <w:rPr>
          <w:lang w:val="de-DE"/>
        </w:rPr>
        <w:t>naechstes</w:t>
      </w:r>
      <w:proofErr w:type="spellEnd"/>
      <w:r w:rsidRPr="009C4708">
        <w:rPr>
          <w:lang w:val="de-DE"/>
        </w:rPr>
        <w:t xml:space="preserve"> Jahr gut 50 Milliarden Euro. Das ist weit </w:t>
      </w:r>
      <w:proofErr w:type="spellStart"/>
      <w:r w:rsidRPr="009C4708">
        <w:rPr>
          <w:lang w:val="de-DE"/>
        </w:rPr>
        <w:t>ueber</w:t>
      </w:r>
      <w:proofErr w:type="spellEnd"/>
      <w:r w:rsidRPr="009C4708">
        <w:rPr>
          <w:lang w:val="de-DE"/>
        </w:rPr>
        <w:t xml:space="preserve"> dem, was unter der Schuldenbremse </w:t>
      </w:r>
      <w:proofErr w:type="spellStart"/>
      <w:r w:rsidRPr="009C4708">
        <w:rPr>
          <w:lang w:val="de-DE"/>
        </w:rPr>
        <w:t>zulaessig</w:t>
      </w:r>
      <w:proofErr w:type="spellEnd"/>
      <w:r w:rsidRPr="009C4708">
        <w:rPr>
          <w:lang w:val="de-DE"/>
        </w:rPr>
        <w:t xml:space="preserve"> ist. Die Politik </w:t>
      </w:r>
      <w:proofErr w:type="spellStart"/>
      <w:r w:rsidRPr="009C4708">
        <w:rPr>
          <w:lang w:val="de-DE"/>
        </w:rPr>
        <w:t>haelt</w:t>
      </w:r>
      <w:proofErr w:type="spellEnd"/>
      <w:r w:rsidRPr="009C4708">
        <w:rPr>
          <w:lang w:val="de-DE"/>
        </w:rPr>
        <w:t xml:space="preserve"> sich jetzt formal an die Schuldenbremse, indem sie die Rechenregeln </w:t>
      </w:r>
      <w:proofErr w:type="spellStart"/>
      <w:r w:rsidRPr="009C4708">
        <w:rPr>
          <w:lang w:val="de-DE"/>
        </w:rPr>
        <w:t>aendert</w:t>
      </w:r>
      <w:proofErr w:type="spellEnd"/>
      <w:r w:rsidRPr="009C4708">
        <w:rPr>
          <w:lang w:val="de-DE"/>
        </w:rPr>
        <w:t xml:space="preserve">. Das halte ich </w:t>
      </w:r>
      <w:proofErr w:type="spellStart"/>
      <w:r w:rsidRPr="009C4708">
        <w:rPr>
          <w:lang w:val="de-DE"/>
        </w:rPr>
        <w:t>fuer</w:t>
      </w:r>
      <w:proofErr w:type="spellEnd"/>
      <w:r w:rsidRPr="009C4708">
        <w:rPr>
          <w:lang w:val="de-DE"/>
        </w:rPr>
        <w:t xml:space="preserve"> undemokratisch, da man drei Doktortitel braucht, um den Bundeshaushalt zu lesen. So sollte das nicht sein. </w:t>
      </w:r>
    </w:p>
    <w:p w14:paraId="565F0CBB" w14:textId="77777777" w:rsidR="00B21CCC" w:rsidRPr="00E23800" w:rsidRDefault="00B21CCC">
      <w:pPr>
        <w:rPr>
          <w:lang w:val="de-DE"/>
        </w:rPr>
      </w:pPr>
      <w:r w:rsidRPr="00E23800">
        <w:rPr>
          <w:lang w:val="de-DE"/>
        </w:rPr>
        <w:t xml:space="preserve">Kooths:  Ich stimme zu. Den EU-Fiskalregeln wurden von der Kommission aber auch schon die </w:t>
      </w:r>
      <w:proofErr w:type="spellStart"/>
      <w:r w:rsidRPr="00E23800">
        <w:rPr>
          <w:lang w:val="de-DE"/>
        </w:rPr>
        <w:t>Zaehne</w:t>
      </w:r>
      <w:proofErr w:type="spellEnd"/>
      <w:r w:rsidRPr="00E23800">
        <w:rPr>
          <w:lang w:val="de-DE"/>
        </w:rPr>
        <w:t xml:space="preserve"> gezogen. All das </w:t>
      </w:r>
      <w:proofErr w:type="spellStart"/>
      <w:r w:rsidRPr="00E23800">
        <w:rPr>
          <w:lang w:val="de-DE"/>
        </w:rPr>
        <w:t>fuehrt</w:t>
      </w:r>
      <w:proofErr w:type="spellEnd"/>
      <w:r w:rsidRPr="00E23800">
        <w:rPr>
          <w:lang w:val="de-DE"/>
        </w:rPr>
        <w:t xml:space="preserve"> weg von einer </w:t>
      </w:r>
      <w:proofErr w:type="spellStart"/>
      <w:r w:rsidRPr="00E23800">
        <w:rPr>
          <w:lang w:val="de-DE"/>
        </w:rPr>
        <w:t>stabilitaetsorientierten</w:t>
      </w:r>
      <w:proofErr w:type="spellEnd"/>
      <w:r w:rsidRPr="00E23800">
        <w:rPr>
          <w:lang w:val="de-DE"/>
        </w:rPr>
        <w:t xml:space="preserve"> Finanzpolitik. </w:t>
      </w:r>
    </w:p>
    <w:p w14:paraId="7CE45237" w14:textId="77777777" w:rsidR="00B21CCC" w:rsidRDefault="00B21CCC">
      <w:pPr>
        <w:rPr>
          <w:lang w:val="de-DE"/>
        </w:rPr>
      </w:pPr>
      <w:r w:rsidRPr="00E23800">
        <w:rPr>
          <w:lang w:val="de-DE"/>
        </w:rPr>
        <w:t>Sigl-</w:t>
      </w:r>
      <w:proofErr w:type="spellStart"/>
      <w:r w:rsidRPr="00E23800">
        <w:rPr>
          <w:lang w:val="de-DE"/>
        </w:rPr>
        <w:t>Gloeckner</w:t>
      </w:r>
      <w:proofErr w:type="spellEnd"/>
      <w:r w:rsidRPr="00E23800">
        <w:rPr>
          <w:lang w:val="de-DE"/>
        </w:rPr>
        <w:t xml:space="preserve">:  Wir </w:t>
      </w:r>
      <w:proofErr w:type="spellStart"/>
      <w:r w:rsidRPr="00E23800">
        <w:rPr>
          <w:lang w:val="de-DE"/>
        </w:rPr>
        <w:t>muessen</w:t>
      </w:r>
      <w:proofErr w:type="spellEnd"/>
      <w:r w:rsidRPr="00E23800">
        <w:rPr>
          <w:lang w:val="de-DE"/>
        </w:rPr>
        <w:t xml:space="preserve"> unsere Finanzregeln so weiterentwickeln, dass es in der </w:t>
      </w:r>
      <w:proofErr w:type="spellStart"/>
      <w:r w:rsidRPr="00E23800">
        <w:rPr>
          <w:lang w:val="de-DE"/>
        </w:rPr>
        <w:t>oeffentlichen</w:t>
      </w:r>
      <w:proofErr w:type="spellEnd"/>
      <w:r w:rsidRPr="00E23800">
        <w:rPr>
          <w:lang w:val="de-DE"/>
        </w:rPr>
        <w:t xml:space="preserve"> Debatte nicht mehr um aussagelose Zahlen wie die Schuldenquote geht. Stattdessen sollte der Finanzminister sich daran messen lassen, ob er gut </w:t>
      </w:r>
      <w:r w:rsidRPr="009C4708">
        <w:rPr>
          <w:lang w:val="de-DE"/>
        </w:rPr>
        <w:t xml:space="preserve">investiert hat, in Produktives, in Weiterbildung. Wir </w:t>
      </w:r>
      <w:proofErr w:type="spellStart"/>
      <w:r w:rsidRPr="009C4708">
        <w:rPr>
          <w:lang w:val="de-DE"/>
        </w:rPr>
        <w:t>muessen</w:t>
      </w:r>
      <w:proofErr w:type="spellEnd"/>
      <w:r w:rsidRPr="009C4708">
        <w:rPr>
          <w:lang w:val="de-DE"/>
        </w:rPr>
        <w:t xml:space="preserve"> </w:t>
      </w:r>
      <w:proofErr w:type="spellStart"/>
      <w:r w:rsidRPr="009C4708">
        <w:rPr>
          <w:lang w:val="de-DE"/>
        </w:rPr>
        <w:t>ueber</w:t>
      </w:r>
      <w:proofErr w:type="spellEnd"/>
      <w:r w:rsidRPr="009C4708">
        <w:rPr>
          <w:lang w:val="de-DE"/>
        </w:rPr>
        <w:t xml:space="preserve"> diese Ausgaben diskutieren, nicht </w:t>
      </w:r>
      <w:proofErr w:type="spellStart"/>
      <w:r w:rsidRPr="009C4708">
        <w:rPr>
          <w:lang w:val="de-DE"/>
        </w:rPr>
        <w:t>darueber</w:t>
      </w:r>
      <w:proofErr w:type="spellEnd"/>
      <w:r w:rsidRPr="009C4708">
        <w:rPr>
          <w:lang w:val="de-DE"/>
        </w:rPr>
        <w:t xml:space="preserve">, ob wir rechtlich die Schuldenbremse einhalten oder nicht. </w:t>
      </w:r>
    </w:p>
    <w:p w14:paraId="26D0FB7F" w14:textId="77777777" w:rsidR="00185FCC" w:rsidRDefault="00B21CCC">
      <w:pPr>
        <w:rPr>
          <w:lang w:val="de-DE"/>
        </w:rPr>
      </w:pPr>
      <w:r w:rsidRPr="009C4708">
        <w:rPr>
          <w:lang w:val="de-DE"/>
        </w:rPr>
        <w:t xml:space="preserve">Kooths:  Um wohlklingende Investitionsideen und das Versprechen hochrentabler Staatsausgaben war noch nie ein Finanz- oder Fachminister verlegen. Damit </w:t>
      </w:r>
      <w:proofErr w:type="spellStart"/>
      <w:r w:rsidRPr="009C4708">
        <w:rPr>
          <w:lang w:val="de-DE"/>
        </w:rPr>
        <w:t>wuerden</w:t>
      </w:r>
      <w:proofErr w:type="spellEnd"/>
      <w:r w:rsidRPr="009C4708">
        <w:rPr>
          <w:lang w:val="de-DE"/>
        </w:rPr>
        <w:t xml:space="preserve"> wir der Staatsverschuldung freien Lauf lassen. </w:t>
      </w:r>
      <w:r w:rsidRPr="00185FCC">
        <w:rPr>
          <w:color w:val="B90F28"/>
          <w:lang w:val="de-DE"/>
        </w:rPr>
        <w:t xml:space="preserve">Daher: antizyklische Finanzpolitik ja, strukturelle Ausgaben aber </w:t>
      </w:r>
      <w:proofErr w:type="spellStart"/>
      <w:r w:rsidRPr="00185FCC">
        <w:rPr>
          <w:color w:val="B90F28"/>
          <w:lang w:val="de-DE"/>
        </w:rPr>
        <w:t>ueber</w:t>
      </w:r>
      <w:proofErr w:type="spellEnd"/>
      <w:r w:rsidRPr="00185FCC">
        <w:rPr>
          <w:color w:val="B90F28"/>
          <w:lang w:val="de-DE"/>
        </w:rPr>
        <w:t xml:space="preserve"> Steuern finanzieren. Der Konjunktur ist es egal, ob Defizite bei der Schuldenbremse angerechnet werden </w:t>
      </w:r>
      <w:proofErr w:type="spellStart"/>
      <w:r w:rsidRPr="00185FCC">
        <w:rPr>
          <w:color w:val="B90F28"/>
          <w:lang w:val="de-DE"/>
        </w:rPr>
        <w:t>duerfen</w:t>
      </w:r>
      <w:proofErr w:type="spellEnd"/>
      <w:r w:rsidRPr="00185FCC">
        <w:rPr>
          <w:color w:val="B90F28"/>
          <w:lang w:val="de-DE"/>
        </w:rPr>
        <w:t xml:space="preserve"> oder nicht. Deutschland driftet 2023 in die </w:t>
      </w:r>
      <w:proofErr w:type="spellStart"/>
      <w:r w:rsidRPr="00185FCC">
        <w:rPr>
          <w:color w:val="B90F28"/>
          <w:lang w:val="de-DE"/>
        </w:rPr>
        <w:t>Ueberauslastung</w:t>
      </w:r>
      <w:proofErr w:type="spellEnd"/>
      <w:r w:rsidRPr="00185FCC">
        <w:rPr>
          <w:color w:val="B90F28"/>
          <w:lang w:val="de-DE"/>
        </w:rPr>
        <w:t xml:space="preserve">. Dass der Staat </w:t>
      </w:r>
      <w:proofErr w:type="spellStart"/>
      <w:r w:rsidRPr="00185FCC">
        <w:rPr>
          <w:color w:val="B90F28"/>
          <w:lang w:val="de-DE"/>
        </w:rPr>
        <w:t>zusaetzlich</w:t>
      </w:r>
      <w:proofErr w:type="spellEnd"/>
      <w:r w:rsidRPr="00185FCC">
        <w:rPr>
          <w:color w:val="B90F28"/>
          <w:lang w:val="de-DE"/>
        </w:rPr>
        <w:t xml:space="preserve"> Gas gibt, passt daher nicht</w:t>
      </w:r>
      <w:r w:rsidR="00185FCC">
        <w:rPr>
          <w:color w:val="B90F28"/>
          <w:lang w:val="de-DE"/>
        </w:rPr>
        <w:t xml:space="preserve"> (</w:t>
      </w:r>
      <w:proofErr w:type="spellStart"/>
      <w:proofErr w:type="gramStart"/>
      <w:r w:rsidR="00185FCC">
        <w:rPr>
          <w:color w:val="B90F28"/>
          <w:lang w:val="de-DE"/>
        </w:rPr>
        <w:t>Anm</w:t>
      </w:r>
      <w:proofErr w:type="spellEnd"/>
      <w:r w:rsidR="00185FCC">
        <w:rPr>
          <w:color w:val="B90F28"/>
          <w:lang w:val="de-DE"/>
        </w:rPr>
        <w:t>::</w:t>
      </w:r>
      <w:proofErr w:type="gramEnd"/>
      <w:r w:rsidR="00185FCC">
        <w:rPr>
          <w:color w:val="B90F28"/>
          <w:lang w:val="de-DE"/>
        </w:rPr>
        <w:t xml:space="preserve"> impliziert </w:t>
      </w:r>
      <w:proofErr w:type="spellStart"/>
      <w:r w:rsidR="00185FCC">
        <w:rPr>
          <w:color w:val="B90F28"/>
          <w:lang w:val="de-DE"/>
        </w:rPr>
        <w:t>Crowding</w:t>
      </w:r>
      <w:proofErr w:type="spellEnd"/>
      <w:r w:rsidR="00185FCC">
        <w:rPr>
          <w:color w:val="B90F28"/>
          <w:lang w:val="de-DE"/>
        </w:rPr>
        <w:t>-Out)</w:t>
      </w:r>
      <w:r w:rsidRPr="00185FCC">
        <w:rPr>
          <w:color w:val="B90F28"/>
          <w:lang w:val="de-DE"/>
        </w:rPr>
        <w:t>.</w:t>
      </w:r>
      <w:r w:rsidRPr="009C4708">
        <w:rPr>
          <w:lang w:val="de-DE"/>
        </w:rPr>
        <w:t xml:space="preserve"> </w:t>
      </w:r>
    </w:p>
    <w:p w14:paraId="673AFFE8" w14:textId="0FE03153" w:rsidR="00B21CCC" w:rsidRDefault="00B21CCC">
      <w:pPr>
        <w:rPr>
          <w:lang w:val="de-DE"/>
        </w:rPr>
      </w:pPr>
      <w:r w:rsidRPr="009C4708">
        <w:rPr>
          <w:lang w:val="de-DE"/>
        </w:rPr>
        <w:t xml:space="preserve">Was ist generationengerechter: Wenn der Staatshaushalt ausgeglichener ist, aber weniger in Klimaschutz investiert wurde, oder wenn mehr in Klimaschutz investiert wurde, aber der Haushalt weniger ausgeglichen ist? </w:t>
      </w:r>
    </w:p>
    <w:p w14:paraId="69E86E1D" w14:textId="77777777" w:rsidR="00B21CCC" w:rsidRDefault="00B21CCC">
      <w:pPr>
        <w:rPr>
          <w:lang w:val="de-DE"/>
        </w:rPr>
      </w:pPr>
      <w:r w:rsidRPr="009C4708">
        <w:rPr>
          <w:lang w:val="de-DE"/>
        </w:rPr>
        <w:t xml:space="preserve">Kooths:  Das ist kein Gegensatz. Man kann mit </w:t>
      </w:r>
      <w:proofErr w:type="spellStart"/>
      <w:r w:rsidRPr="009C4708">
        <w:rPr>
          <w:lang w:val="de-DE"/>
        </w:rPr>
        <w:t>stabilitaetsorientierter</w:t>
      </w:r>
      <w:proofErr w:type="spellEnd"/>
      <w:r w:rsidRPr="009C4708">
        <w:rPr>
          <w:lang w:val="de-DE"/>
        </w:rPr>
        <w:t xml:space="preserve"> Finanzpolitik die Klimapolitik machen, die man </w:t>
      </w:r>
      <w:proofErr w:type="spellStart"/>
      <w:r w:rsidRPr="009C4708">
        <w:rPr>
          <w:lang w:val="de-DE"/>
        </w:rPr>
        <w:t>fuer</w:t>
      </w:r>
      <w:proofErr w:type="spellEnd"/>
      <w:r w:rsidRPr="009C4708">
        <w:rPr>
          <w:lang w:val="de-DE"/>
        </w:rPr>
        <w:t xml:space="preserve"> richtig </w:t>
      </w:r>
      <w:proofErr w:type="spellStart"/>
      <w:r w:rsidRPr="009C4708">
        <w:rPr>
          <w:lang w:val="de-DE"/>
        </w:rPr>
        <w:t>haelt</w:t>
      </w:r>
      <w:proofErr w:type="spellEnd"/>
      <w:r w:rsidRPr="009C4708">
        <w:rPr>
          <w:lang w:val="de-DE"/>
        </w:rPr>
        <w:t xml:space="preserve">. Weniger CO-Emissionen </w:t>
      </w:r>
      <w:proofErr w:type="spellStart"/>
      <w:r w:rsidRPr="009C4708">
        <w:rPr>
          <w:lang w:val="de-DE"/>
        </w:rPr>
        <w:t>schraenken</w:t>
      </w:r>
      <w:proofErr w:type="spellEnd"/>
      <w:r w:rsidRPr="009C4708">
        <w:rPr>
          <w:lang w:val="de-DE"/>
        </w:rPr>
        <w:t xml:space="preserve"> auf Jahre hinaus die </w:t>
      </w:r>
      <w:proofErr w:type="spellStart"/>
      <w:r w:rsidRPr="009C4708">
        <w:rPr>
          <w:lang w:val="de-DE"/>
        </w:rPr>
        <w:t>Konsummoeglichkeiten</w:t>
      </w:r>
      <w:proofErr w:type="spellEnd"/>
      <w:r w:rsidRPr="009C4708">
        <w:rPr>
          <w:lang w:val="de-DE"/>
        </w:rPr>
        <w:t xml:space="preserve"> ein. </w:t>
      </w:r>
      <w:proofErr w:type="spellStart"/>
      <w:r w:rsidRPr="009C4708">
        <w:rPr>
          <w:lang w:val="de-DE"/>
        </w:rPr>
        <w:t>Hoehere</w:t>
      </w:r>
      <w:proofErr w:type="spellEnd"/>
      <w:r w:rsidRPr="009C4708">
        <w:rPr>
          <w:lang w:val="de-DE"/>
        </w:rPr>
        <w:t xml:space="preserve"> Steuern beziehungsweise CO-Zertifikate bewirken genau das. </w:t>
      </w:r>
      <w:r w:rsidRPr="00185FCC">
        <w:rPr>
          <w:color w:val="0A289B"/>
          <w:lang w:val="de-DE"/>
        </w:rPr>
        <w:t xml:space="preserve">Ein Ausweichen in Defizite </w:t>
      </w:r>
      <w:proofErr w:type="spellStart"/>
      <w:r w:rsidRPr="00185FCC">
        <w:rPr>
          <w:color w:val="0A289B"/>
          <w:lang w:val="de-DE"/>
        </w:rPr>
        <w:t>wuerde</w:t>
      </w:r>
      <w:proofErr w:type="spellEnd"/>
      <w:r w:rsidRPr="00185FCC">
        <w:rPr>
          <w:color w:val="0A289B"/>
          <w:lang w:val="de-DE"/>
        </w:rPr>
        <w:t xml:space="preserve"> </w:t>
      </w:r>
      <w:proofErr w:type="spellStart"/>
      <w:r w:rsidRPr="00185FCC">
        <w:rPr>
          <w:color w:val="0A289B"/>
          <w:lang w:val="de-DE"/>
        </w:rPr>
        <w:t>ueber</w:t>
      </w:r>
      <w:proofErr w:type="spellEnd"/>
      <w:r w:rsidRPr="00185FCC">
        <w:rPr>
          <w:color w:val="0A289B"/>
          <w:lang w:val="de-DE"/>
        </w:rPr>
        <w:t xml:space="preserve"> </w:t>
      </w:r>
      <w:proofErr w:type="spellStart"/>
      <w:r w:rsidRPr="00185FCC">
        <w:rPr>
          <w:color w:val="0A289B"/>
          <w:lang w:val="de-DE"/>
        </w:rPr>
        <w:t>hoehere</w:t>
      </w:r>
      <w:proofErr w:type="spellEnd"/>
      <w:r w:rsidRPr="00185FCC">
        <w:rPr>
          <w:color w:val="0A289B"/>
          <w:lang w:val="de-DE"/>
        </w:rPr>
        <w:t xml:space="preserve"> Inflation den Konsum einbremsen. Das bietet keinen Vorteil, nur Nachteile.</w:t>
      </w:r>
      <w:r w:rsidRPr="009C4708">
        <w:rPr>
          <w:lang w:val="de-DE"/>
        </w:rPr>
        <w:t xml:space="preserve"> </w:t>
      </w:r>
    </w:p>
    <w:p w14:paraId="7E9CDCE0" w14:textId="5D78447E" w:rsidR="004C7DF8" w:rsidRPr="00185FCC" w:rsidRDefault="00B21CCC">
      <w:pPr>
        <w:rPr>
          <w:color w:val="1EEB3C"/>
          <w:lang w:val="de-DE"/>
        </w:rPr>
      </w:pPr>
      <w:r w:rsidRPr="009C4708">
        <w:rPr>
          <w:lang w:val="de-DE"/>
        </w:rPr>
        <w:t>Sigl-</w:t>
      </w:r>
      <w:proofErr w:type="spellStart"/>
      <w:r w:rsidRPr="009C4708">
        <w:rPr>
          <w:lang w:val="de-DE"/>
        </w:rPr>
        <w:t>Gloeckner</w:t>
      </w:r>
      <w:proofErr w:type="spellEnd"/>
      <w:r w:rsidRPr="009C4708">
        <w:rPr>
          <w:lang w:val="de-DE"/>
        </w:rPr>
        <w:t xml:space="preserve">:  </w:t>
      </w:r>
      <w:r w:rsidRPr="00185FCC">
        <w:rPr>
          <w:color w:val="1EEB3C"/>
          <w:lang w:val="de-DE"/>
        </w:rPr>
        <w:t xml:space="preserve">Das erste Prinzip sollte immer sein, Schaden abzuwenden. Heute Klimaausgaben zu unterlassen, richtet garantiert </w:t>
      </w:r>
      <w:proofErr w:type="spellStart"/>
      <w:r w:rsidRPr="00185FCC">
        <w:rPr>
          <w:color w:val="1EEB3C"/>
          <w:lang w:val="de-DE"/>
        </w:rPr>
        <w:t>grossen</w:t>
      </w:r>
      <w:proofErr w:type="spellEnd"/>
      <w:r w:rsidRPr="00185FCC">
        <w:rPr>
          <w:color w:val="1EEB3C"/>
          <w:lang w:val="de-DE"/>
        </w:rPr>
        <w:t xml:space="preserve"> Schaden an. Das gilt </w:t>
      </w:r>
      <w:proofErr w:type="spellStart"/>
      <w:r w:rsidRPr="00185FCC">
        <w:rPr>
          <w:color w:val="1EEB3C"/>
          <w:lang w:val="de-DE"/>
        </w:rPr>
        <w:t>fuer</w:t>
      </w:r>
      <w:proofErr w:type="spellEnd"/>
      <w:r w:rsidRPr="00185FCC">
        <w:rPr>
          <w:color w:val="1EEB3C"/>
          <w:lang w:val="de-DE"/>
        </w:rPr>
        <w:t xml:space="preserve"> mehr ausstehende Staatsanleihen </w:t>
      </w:r>
      <w:proofErr w:type="gramStart"/>
      <w:r w:rsidRPr="00185FCC">
        <w:rPr>
          <w:color w:val="1EEB3C"/>
          <w:lang w:val="de-DE"/>
        </w:rPr>
        <w:t>in 2030</w:t>
      </w:r>
      <w:proofErr w:type="gramEnd"/>
      <w:r w:rsidRPr="00185FCC">
        <w:rPr>
          <w:color w:val="1EEB3C"/>
          <w:lang w:val="de-DE"/>
        </w:rPr>
        <w:t xml:space="preserve"> nicht. Daher </w:t>
      </w:r>
      <w:proofErr w:type="spellStart"/>
      <w:r w:rsidRPr="00185FCC">
        <w:rPr>
          <w:color w:val="1EEB3C"/>
          <w:lang w:val="de-DE"/>
        </w:rPr>
        <w:t>wuerde</w:t>
      </w:r>
      <w:proofErr w:type="spellEnd"/>
      <w:r w:rsidRPr="00185FCC">
        <w:rPr>
          <w:color w:val="1EEB3C"/>
          <w:lang w:val="de-DE"/>
        </w:rPr>
        <w:t xml:space="preserve"> ich heute die Investitionen </w:t>
      </w:r>
      <w:proofErr w:type="spellStart"/>
      <w:r w:rsidRPr="00185FCC">
        <w:rPr>
          <w:color w:val="1EEB3C"/>
          <w:lang w:val="de-DE"/>
        </w:rPr>
        <w:t>taetigen</w:t>
      </w:r>
      <w:proofErr w:type="spellEnd"/>
      <w:r w:rsidRPr="00185FCC">
        <w:rPr>
          <w:color w:val="1EEB3C"/>
          <w:lang w:val="de-DE"/>
        </w:rPr>
        <w:t>....</w:t>
      </w:r>
    </w:p>
    <w:p w14:paraId="5B4D3B99" w14:textId="77777777" w:rsidR="00795A02" w:rsidRPr="005767EF" w:rsidRDefault="00795A02">
      <w:pPr>
        <w:rPr>
          <w:lang w:val="de-DE"/>
        </w:rPr>
      </w:pPr>
    </w:p>
    <w:p w14:paraId="0381B4C0" w14:textId="1217978A" w:rsidR="00795A02" w:rsidRPr="00185FCC" w:rsidRDefault="00795A02">
      <w:pPr>
        <w:rPr>
          <w:color w:val="5A5F5F"/>
          <w:lang w:val="de-DE"/>
        </w:rPr>
      </w:pPr>
      <w:r w:rsidRPr="00185FCC">
        <w:rPr>
          <w:color w:val="5A5F5F"/>
          <w:lang w:val="de-DE"/>
        </w:rPr>
        <w:t>Fokus Deutschland</w:t>
      </w:r>
    </w:p>
    <w:p w14:paraId="343A8C5E" w14:textId="7C242009" w:rsidR="00795A02" w:rsidRPr="005767EF" w:rsidRDefault="00795A02">
      <w:pPr>
        <w:rPr>
          <w:lang w:val="de-DE"/>
        </w:rPr>
      </w:pPr>
      <w:r w:rsidRPr="005767EF">
        <w:rPr>
          <w:lang w:val="de-DE"/>
        </w:rPr>
        <w:t>Warnend-Negativ: Neutral</w:t>
      </w:r>
    </w:p>
    <w:sectPr w:rsidR="00795A02" w:rsidRPr="005767EF" w:rsidSect="00A132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272034">
    <w:abstractNumId w:val="8"/>
  </w:num>
  <w:num w:numId="2" w16cid:durableId="535772635">
    <w:abstractNumId w:val="6"/>
  </w:num>
  <w:num w:numId="3" w16cid:durableId="1306275889">
    <w:abstractNumId w:val="5"/>
  </w:num>
  <w:num w:numId="4" w16cid:durableId="523250156">
    <w:abstractNumId w:val="4"/>
  </w:num>
  <w:num w:numId="5" w16cid:durableId="623393227">
    <w:abstractNumId w:val="7"/>
  </w:num>
  <w:num w:numId="6" w16cid:durableId="895967753">
    <w:abstractNumId w:val="3"/>
  </w:num>
  <w:num w:numId="7" w16cid:durableId="1825392971">
    <w:abstractNumId w:val="2"/>
  </w:num>
  <w:num w:numId="8" w16cid:durableId="1165971381">
    <w:abstractNumId w:val="1"/>
  </w:num>
  <w:num w:numId="9" w16cid:durableId="109794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FCC"/>
    <w:rsid w:val="00197A01"/>
    <w:rsid w:val="001F6B4C"/>
    <w:rsid w:val="00244333"/>
    <w:rsid w:val="0029639D"/>
    <w:rsid w:val="00326F90"/>
    <w:rsid w:val="00496520"/>
    <w:rsid w:val="004C7DF8"/>
    <w:rsid w:val="00516C4F"/>
    <w:rsid w:val="005767EF"/>
    <w:rsid w:val="00795A02"/>
    <w:rsid w:val="007C516A"/>
    <w:rsid w:val="00842D64"/>
    <w:rsid w:val="00941179"/>
    <w:rsid w:val="009C4708"/>
    <w:rsid w:val="009F6E75"/>
    <w:rsid w:val="00A13248"/>
    <w:rsid w:val="00AA1D8D"/>
    <w:rsid w:val="00B21CCC"/>
    <w:rsid w:val="00B47730"/>
    <w:rsid w:val="00C91239"/>
    <w:rsid w:val="00CB0664"/>
    <w:rsid w:val="00CE2A8F"/>
    <w:rsid w:val="00E238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8EF39"/>
  <w14:defaultImageDpi w14:val="33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9</cp:revision>
  <dcterms:created xsi:type="dcterms:W3CDTF">2024-03-08T16:21:00Z</dcterms:created>
  <dcterms:modified xsi:type="dcterms:W3CDTF">2024-03-16T20:47:00Z</dcterms:modified>
  <cp:category/>
</cp:coreProperties>
</file>