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BB4D" w14:textId="77777777" w:rsidR="00ED2773" w:rsidRDefault="00D20C2C">
      <w:r>
        <w:t>FileNr:30|</w:t>
      </w:r>
      <w:proofErr w:type="gramStart"/>
      <w:r>
        <w:t>id:A</w:t>
      </w:r>
      <w:proofErr w:type="gramEnd"/>
      <w:r>
        <w:t xml:space="preserve">74531423|date:2018-05-22|source:SZ|title:Roemisches </w:t>
      </w:r>
      <w:proofErr w:type="spellStart"/>
      <w:r>
        <w:t>Risiko</w:t>
      </w:r>
      <w:proofErr w:type="spellEnd"/>
    </w:p>
    <w:p w14:paraId="33AC500A" w14:textId="77777777" w:rsidR="00ED2773" w:rsidRPr="00D20C2C" w:rsidRDefault="00D20C2C">
      <w:pPr>
        <w:rPr>
          <w:lang w:val="de-DE"/>
        </w:rPr>
      </w:pPr>
      <w:r w:rsidRPr="00D20C2C">
        <w:rPr>
          <w:lang w:val="de-DE"/>
        </w:rPr>
        <w:t>#######DONT CHANGE THE ABOVE############</w:t>
      </w:r>
    </w:p>
    <w:p w14:paraId="05CE4615" w14:textId="77777777" w:rsidR="00D20C2C" w:rsidRPr="00D20C2C" w:rsidRDefault="00D20C2C">
      <w:pPr>
        <w:rPr>
          <w:lang w:val="de-DE"/>
        </w:rPr>
      </w:pPr>
      <w:r w:rsidRPr="00D20C2C">
        <w:rPr>
          <w:lang w:val="de-DE"/>
        </w:rPr>
        <w:t xml:space="preserve">Normalerweise pocht die </w:t>
      </w:r>
      <w:proofErr w:type="spellStart"/>
      <w:r w:rsidRPr="00D20C2C">
        <w:rPr>
          <w:lang w:val="de-DE"/>
        </w:rPr>
        <w:t>Europaeische</w:t>
      </w:r>
      <w:proofErr w:type="spellEnd"/>
      <w:r w:rsidRPr="00D20C2C">
        <w:rPr>
          <w:lang w:val="de-DE"/>
        </w:rPr>
        <w:t xml:space="preserve"> Union auf ihre Regeln, auch die ungeschriebenen: Solange in einem Mitgliedstaat die Regierungsbildung </w:t>
      </w:r>
      <w:proofErr w:type="spellStart"/>
      <w:r w:rsidRPr="00D20C2C">
        <w:rPr>
          <w:lang w:val="de-DE"/>
        </w:rPr>
        <w:t>laeuft</w:t>
      </w:r>
      <w:proofErr w:type="spellEnd"/>
      <w:r w:rsidRPr="00D20C2C">
        <w:rPr>
          <w:lang w:val="de-DE"/>
        </w:rPr>
        <w:t xml:space="preserve">, halten sich alle anderen </w:t>
      </w:r>
      <w:proofErr w:type="spellStart"/>
      <w:r w:rsidRPr="00D20C2C">
        <w:rPr>
          <w:lang w:val="de-DE"/>
        </w:rPr>
        <w:t>zurueck</w:t>
      </w:r>
      <w:proofErr w:type="spellEnd"/>
      <w:r w:rsidRPr="00D20C2C">
        <w:rPr>
          <w:lang w:val="de-DE"/>
        </w:rPr>
        <w:t xml:space="preserve">. Doch was in Italien passiert, ist eben nicht so, wie es manch anderer gerne </w:t>
      </w:r>
      <w:proofErr w:type="spellStart"/>
      <w:r w:rsidRPr="00D20C2C">
        <w:rPr>
          <w:lang w:val="de-DE"/>
        </w:rPr>
        <w:t>haette</w:t>
      </w:r>
      <w:proofErr w:type="spellEnd"/>
      <w:r w:rsidRPr="00D20C2C">
        <w:rPr>
          <w:lang w:val="de-DE"/>
        </w:rPr>
        <w:t xml:space="preserve">. Im Gegenteil: Seit dort mehr als 50 Prozent der </w:t>
      </w:r>
      <w:proofErr w:type="spellStart"/>
      <w:r w:rsidRPr="00D20C2C">
        <w:rPr>
          <w:lang w:val="de-DE"/>
        </w:rPr>
        <w:t>Waehler</w:t>
      </w:r>
      <w:proofErr w:type="spellEnd"/>
      <w:r w:rsidRPr="00D20C2C">
        <w:rPr>
          <w:lang w:val="de-DE"/>
        </w:rPr>
        <w:t xml:space="preserve"> ihre Stimme </w:t>
      </w:r>
      <w:proofErr w:type="spellStart"/>
      <w:r w:rsidRPr="00D20C2C">
        <w:rPr>
          <w:lang w:val="de-DE"/>
        </w:rPr>
        <w:t>antieuropaeischen</w:t>
      </w:r>
      <w:proofErr w:type="spellEnd"/>
      <w:r w:rsidRPr="00D20C2C">
        <w:rPr>
          <w:lang w:val="de-DE"/>
        </w:rPr>
        <w:t xml:space="preserve"> Parteien gegeben haben, ist es mit der </w:t>
      </w:r>
      <w:proofErr w:type="spellStart"/>
      <w:r w:rsidRPr="00D20C2C">
        <w:rPr>
          <w:lang w:val="de-DE"/>
        </w:rPr>
        <w:t>Zurueckhaltung</w:t>
      </w:r>
      <w:proofErr w:type="spellEnd"/>
      <w:r w:rsidRPr="00D20C2C">
        <w:rPr>
          <w:lang w:val="de-DE"/>
        </w:rPr>
        <w:t xml:space="preserve"> vorbei. Erst recht, als sich abzeichnete, dass in Rom </w:t>
      </w:r>
      <w:proofErr w:type="spellStart"/>
      <w:r w:rsidRPr="00D20C2C">
        <w:rPr>
          <w:lang w:val="de-DE"/>
        </w:rPr>
        <w:t>kuenftig</w:t>
      </w:r>
      <w:proofErr w:type="spellEnd"/>
      <w:r w:rsidRPr="00D20C2C">
        <w:rPr>
          <w:lang w:val="de-DE"/>
        </w:rPr>
        <w:t xml:space="preserve"> eine Koalition der Populisten regieren </w:t>
      </w:r>
      <w:proofErr w:type="spellStart"/>
      <w:r w:rsidRPr="00D20C2C">
        <w:rPr>
          <w:lang w:val="de-DE"/>
        </w:rPr>
        <w:t>duerfte</w:t>
      </w:r>
      <w:proofErr w:type="spellEnd"/>
      <w:r w:rsidRPr="00D20C2C">
        <w:rPr>
          <w:lang w:val="de-DE"/>
        </w:rPr>
        <w:t xml:space="preserve">, die damit spielt, aus dem Euro auszutreten, und entscheidende Regeln der Gemeinschaft ablehnt, insbesondere jene zur Staatsverschuldung. </w:t>
      </w:r>
    </w:p>
    <w:p w14:paraId="5ADFBD2C" w14:textId="77777777" w:rsidR="00D20C2C" w:rsidRDefault="00D20C2C">
      <w:pPr>
        <w:rPr>
          <w:lang w:val="de-DE"/>
        </w:rPr>
      </w:pPr>
      <w:r w:rsidRPr="00D20C2C">
        <w:rPr>
          <w:lang w:val="de-DE"/>
        </w:rPr>
        <w:t xml:space="preserve">In Paris, Berlin und </w:t>
      </w:r>
      <w:proofErr w:type="spellStart"/>
      <w:r w:rsidRPr="00D20C2C">
        <w:rPr>
          <w:lang w:val="de-DE"/>
        </w:rPr>
        <w:t>Bruessel</w:t>
      </w:r>
      <w:proofErr w:type="spellEnd"/>
      <w:r w:rsidRPr="00D20C2C">
        <w:rPr>
          <w:lang w:val="de-DE"/>
        </w:rPr>
        <w:t xml:space="preserve"> ist die Sorge deshalb </w:t>
      </w:r>
      <w:proofErr w:type="spellStart"/>
      <w:r w:rsidRPr="00D20C2C">
        <w:rPr>
          <w:lang w:val="de-DE"/>
        </w:rPr>
        <w:t>gross</w:t>
      </w:r>
      <w:proofErr w:type="spellEnd"/>
      <w:r w:rsidRPr="00D20C2C">
        <w:rPr>
          <w:lang w:val="de-DE"/>
        </w:rPr>
        <w:t xml:space="preserve">, dass Italiens neue Regierung eine Reform der </w:t>
      </w:r>
      <w:proofErr w:type="spellStart"/>
      <w:r w:rsidRPr="00D20C2C">
        <w:rPr>
          <w:lang w:val="de-DE"/>
        </w:rPr>
        <w:t>Waehrungsunion</w:t>
      </w:r>
      <w:proofErr w:type="spellEnd"/>
      <w:r w:rsidRPr="00D20C2C">
        <w:rPr>
          <w:lang w:val="de-DE"/>
        </w:rPr>
        <w:t xml:space="preserve"> blockieren und ganz Europa in eine neue Krise </w:t>
      </w:r>
      <w:proofErr w:type="spellStart"/>
      <w:r w:rsidRPr="00D20C2C">
        <w:rPr>
          <w:lang w:val="de-DE"/>
        </w:rPr>
        <w:t>stuerzen</w:t>
      </w:r>
      <w:proofErr w:type="spellEnd"/>
      <w:r w:rsidRPr="00D20C2C">
        <w:rPr>
          <w:lang w:val="de-DE"/>
        </w:rPr>
        <w:t xml:space="preserve"> </w:t>
      </w:r>
      <w:proofErr w:type="spellStart"/>
      <w:r w:rsidRPr="00D20C2C">
        <w:rPr>
          <w:lang w:val="de-DE"/>
        </w:rPr>
        <w:t>koennte</w:t>
      </w:r>
      <w:proofErr w:type="spellEnd"/>
      <w:r w:rsidRPr="00D20C2C">
        <w:rPr>
          <w:lang w:val="de-DE"/>
        </w:rPr>
        <w:t xml:space="preserve">. Kein Wunder also, dass der </w:t>
      </w:r>
      <w:proofErr w:type="spellStart"/>
      <w:r w:rsidRPr="00D20C2C">
        <w:rPr>
          <w:lang w:val="de-DE"/>
        </w:rPr>
        <w:t>fuer</w:t>
      </w:r>
      <w:proofErr w:type="spellEnd"/>
      <w:r w:rsidRPr="00D20C2C">
        <w:rPr>
          <w:lang w:val="de-DE"/>
        </w:rPr>
        <w:t xml:space="preserve"> den Euro </w:t>
      </w:r>
      <w:proofErr w:type="spellStart"/>
      <w:r w:rsidRPr="00D20C2C">
        <w:rPr>
          <w:lang w:val="de-DE"/>
        </w:rPr>
        <w:t>zustaendige</w:t>
      </w:r>
      <w:proofErr w:type="spellEnd"/>
      <w:r w:rsidRPr="00D20C2C">
        <w:rPr>
          <w:lang w:val="de-DE"/>
        </w:rPr>
        <w:t xml:space="preserve"> EU-Kommissionsvize die Verhandler in Rom schon vor einer Woche ermahnte, die Haushaltsdisziplin zu wahren. </w:t>
      </w:r>
      <w:r w:rsidRPr="00D20C2C">
        <w:rPr>
          <w:color w:val="B90F28"/>
          <w:lang w:val="de-DE"/>
        </w:rPr>
        <w:t xml:space="preserve">Die hohe Staatsverschuldung sei ein erheblicher Risikofaktor und eine Bremse </w:t>
      </w:r>
      <w:proofErr w:type="spellStart"/>
      <w:r w:rsidRPr="00D20C2C">
        <w:rPr>
          <w:color w:val="B90F28"/>
          <w:lang w:val="de-DE"/>
        </w:rPr>
        <w:t>fuer</w:t>
      </w:r>
      <w:proofErr w:type="spellEnd"/>
      <w:r w:rsidRPr="00D20C2C">
        <w:rPr>
          <w:color w:val="B90F28"/>
          <w:lang w:val="de-DE"/>
        </w:rPr>
        <w:t xml:space="preserve"> die Wirtschaft, sagte Valdis Dombrovskis</w:t>
      </w:r>
      <w:r w:rsidRPr="00D20C2C">
        <w:rPr>
          <w:lang w:val="de-DE"/>
        </w:rPr>
        <w:t xml:space="preserve">. Und </w:t>
      </w:r>
      <w:proofErr w:type="spellStart"/>
      <w:r w:rsidRPr="00D20C2C">
        <w:rPr>
          <w:lang w:val="de-DE"/>
        </w:rPr>
        <w:t>fuegte</w:t>
      </w:r>
      <w:proofErr w:type="spellEnd"/>
      <w:r w:rsidRPr="00D20C2C">
        <w:rPr>
          <w:lang w:val="de-DE"/>
        </w:rPr>
        <w:t xml:space="preserve"> hinzu: „Das ist unsere Botschaft an die neue Regierung: Es ist wichtig, auf Kurs zu bleiben.“ Am Wochenende legte der Fraktionschef der </w:t>
      </w:r>
      <w:proofErr w:type="spellStart"/>
      <w:r w:rsidRPr="00D20C2C">
        <w:rPr>
          <w:lang w:val="de-DE"/>
        </w:rPr>
        <w:t>Europaeischen</w:t>
      </w:r>
      <w:proofErr w:type="spellEnd"/>
      <w:r w:rsidRPr="00D20C2C">
        <w:rPr>
          <w:lang w:val="de-DE"/>
        </w:rPr>
        <w:t xml:space="preserve"> Volkspartei im EU-Parlament nach. Manfred Weber forderte, die Debatte </w:t>
      </w:r>
      <w:proofErr w:type="spellStart"/>
      <w:r w:rsidRPr="00D20C2C">
        <w:rPr>
          <w:lang w:val="de-DE"/>
        </w:rPr>
        <w:t>ueber</w:t>
      </w:r>
      <w:proofErr w:type="spellEnd"/>
      <w:r w:rsidRPr="00D20C2C">
        <w:rPr>
          <w:lang w:val="de-DE"/>
        </w:rPr>
        <w:t xml:space="preserve"> den Euro und seine Regeln sofort zu stoppen. „Das ist ein Spiel mit dem Feuer, weil Italien hoch </w:t>
      </w:r>
      <w:proofErr w:type="gramStart"/>
      <w:r w:rsidRPr="00D20C2C">
        <w:rPr>
          <w:lang w:val="de-DE"/>
        </w:rPr>
        <w:t>verschuldet</w:t>
      </w:r>
      <w:proofErr w:type="gramEnd"/>
      <w:r w:rsidRPr="00D20C2C">
        <w:rPr>
          <w:lang w:val="de-DE"/>
        </w:rPr>
        <w:t xml:space="preserve"> ist“, sagte der CSU-Politiker der Deutschen Presse-Agentur. „Irrationale oder populistische Aktionen </w:t>
      </w:r>
      <w:proofErr w:type="spellStart"/>
      <w:r w:rsidRPr="00D20C2C">
        <w:rPr>
          <w:lang w:val="de-DE"/>
        </w:rPr>
        <w:t>koennten</w:t>
      </w:r>
      <w:proofErr w:type="spellEnd"/>
      <w:r w:rsidRPr="00D20C2C">
        <w:rPr>
          <w:lang w:val="de-DE"/>
        </w:rPr>
        <w:t xml:space="preserve"> eine neue Euro-Krise hervorrufen. Deswegen kann man nur appellieren und sagen: Bleibt im Bereich der Vernunft.“ </w:t>
      </w:r>
    </w:p>
    <w:p w14:paraId="603996AF" w14:textId="77777777" w:rsidR="00D20C2C" w:rsidRDefault="00D20C2C">
      <w:pPr>
        <w:rPr>
          <w:lang w:val="de-DE"/>
        </w:rPr>
      </w:pPr>
      <w:r w:rsidRPr="00D20C2C">
        <w:rPr>
          <w:lang w:val="de-DE"/>
        </w:rPr>
        <w:t xml:space="preserve">Im Koalitionsvertrag der Parteien Lega und Cinque Stelle steht der Wille, die </w:t>
      </w:r>
      <w:proofErr w:type="spellStart"/>
      <w:r w:rsidRPr="00D20C2C">
        <w:rPr>
          <w:lang w:val="de-DE"/>
        </w:rPr>
        <w:t>europaeischen</w:t>
      </w:r>
      <w:proofErr w:type="spellEnd"/>
      <w:r w:rsidRPr="00D20C2C">
        <w:rPr>
          <w:lang w:val="de-DE"/>
        </w:rPr>
        <w:t xml:space="preserve"> </w:t>
      </w:r>
      <w:proofErr w:type="spellStart"/>
      <w:r w:rsidRPr="00D20C2C">
        <w:rPr>
          <w:lang w:val="de-DE"/>
        </w:rPr>
        <w:t>Vertraege</w:t>
      </w:r>
      <w:proofErr w:type="spellEnd"/>
      <w:r w:rsidRPr="00D20C2C">
        <w:rPr>
          <w:lang w:val="de-DE"/>
        </w:rPr>
        <w:t xml:space="preserve"> mit Blick auf Staatsverschuldung und Haushaltsdefizit „neu zu diskutieren“. Auch wenn in diesem Text, anders als im Entwurf, nicht mehr von Euro-Austritt oder Schuldenschnitt die Rede ist, sorgt allein diese Passage </w:t>
      </w:r>
      <w:proofErr w:type="spellStart"/>
      <w:r w:rsidRPr="00D20C2C">
        <w:rPr>
          <w:lang w:val="de-DE"/>
        </w:rPr>
        <w:t>fuer</w:t>
      </w:r>
      <w:proofErr w:type="spellEnd"/>
      <w:r w:rsidRPr="00D20C2C">
        <w:rPr>
          <w:lang w:val="de-DE"/>
        </w:rPr>
        <w:t xml:space="preserve"> Alarmstimmung in Europa. </w:t>
      </w:r>
      <w:r w:rsidRPr="00695019">
        <w:rPr>
          <w:color w:val="0A289B"/>
          <w:lang w:val="de-DE"/>
        </w:rPr>
        <w:t xml:space="preserve">Der </w:t>
      </w:r>
      <w:proofErr w:type="spellStart"/>
      <w:r w:rsidRPr="00695019">
        <w:rPr>
          <w:color w:val="0A289B"/>
          <w:lang w:val="de-DE"/>
        </w:rPr>
        <w:t>franzoesische</w:t>
      </w:r>
      <w:proofErr w:type="spellEnd"/>
      <w:r w:rsidRPr="00695019">
        <w:rPr>
          <w:color w:val="0A289B"/>
          <w:lang w:val="de-DE"/>
        </w:rPr>
        <w:t xml:space="preserve"> Wirtschafts- und Finanzminister Bruno Le Maire warnte am Sonntag: „Falls die neue Regierung das Risiko eingeht, ihre Verpflichtungen zur Staatsschuld, zum Defizit, aber auch zur Sanierung der Banken nicht einzuhalten, dann ist die finanzielle </w:t>
      </w:r>
      <w:proofErr w:type="spellStart"/>
      <w:r w:rsidRPr="00695019">
        <w:rPr>
          <w:color w:val="0A289B"/>
          <w:lang w:val="de-DE"/>
        </w:rPr>
        <w:t>Stabilitaet</w:t>
      </w:r>
      <w:proofErr w:type="spellEnd"/>
      <w:r w:rsidRPr="00695019">
        <w:rPr>
          <w:color w:val="0A289B"/>
          <w:lang w:val="de-DE"/>
        </w:rPr>
        <w:t xml:space="preserve"> der Euro-Zone </w:t>
      </w:r>
      <w:proofErr w:type="spellStart"/>
      <w:r w:rsidRPr="00695019">
        <w:rPr>
          <w:color w:val="0A289B"/>
          <w:lang w:val="de-DE"/>
        </w:rPr>
        <w:t>gefaehrdet</w:t>
      </w:r>
      <w:proofErr w:type="spellEnd"/>
      <w:r w:rsidRPr="00695019">
        <w:rPr>
          <w:color w:val="0A289B"/>
          <w:lang w:val="de-DE"/>
        </w:rPr>
        <w:t xml:space="preserve">.“ </w:t>
      </w:r>
      <w:r w:rsidRPr="00D20C2C">
        <w:rPr>
          <w:lang w:val="de-DE"/>
        </w:rPr>
        <w:t xml:space="preserve">Jeder in Italien </w:t>
      </w:r>
      <w:proofErr w:type="spellStart"/>
      <w:r w:rsidRPr="00D20C2C">
        <w:rPr>
          <w:lang w:val="de-DE"/>
        </w:rPr>
        <w:t>muesse</w:t>
      </w:r>
      <w:proofErr w:type="spellEnd"/>
      <w:r w:rsidRPr="00D20C2C">
        <w:rPr>
          <w:lang w:val="de-DE"/>
        </w:rPr>
        <w:t xml:space="preserve"> verstehen, dass die Zukunft des Landes in Europa sei, sagte Le Maire und stellte klar, dass dazu aber auch Regeln eingehalten werden </w:t>
      </w:r>
      <w:proofErr w:type="spellStart"/>
      <w:r w:rsidRPr="00D20C2C">
        <w:rPr>
          <w:lang w:val="de-DE"/>
        </w:rPr>
        <w:t>muessten</w:t>
      </w:r>
      <w:proofErr w:type="spellEnd"/>
      <w:r w:rsidRPr="00D20C2C">
        <w:rPr>
          <w:lang w:val="de-DE"/>
        </w:rPr>
        <w:t xml:space="preserve">. </w:t>
      </w:r>
    </w:p>
    <w:p w14:paraId="74876C04" w14:textId="54692191" w:rsidR="00ED2773" w:rsidRDefault="00D20C2C">
      <w:pPr>
        <w:rPr>
          <w:lang w:val="de-DE"/>
        </w:rPr>
      </w:pPr>
      <w:r w:rsidRPr="00D20C2C">
        <w:rPr>
          <w:lang w:val="de-DE"/>
        </w:rPr>
        <w:t xml:space="preserve">Die Antwort aus Rom kam prompt. Lega-Chef Matteo Salvini bezeichnete die </w:t>
      </w:r>
      <w:proofErr w:type="spellStart"/>
      <w:r w:rsidRPr="00D20C2C">
        <w:rPr>
          <w:lang w:val="de-DE"/>
        </w:rPr>
        <w:t>Aeusserungen</w:t>
      </w:r>
      <w:proofErr w:type="spellEnd"/>
      <w:r w:rsidRPr="00D20C2C">
        <w:rPr>
          <w:lang w:val="de-DE"/>
        </w:rPr>
        <w:t xml:space="preserve"> Le Maires als „inakzeptabel“. Und sagte: „Die Franzosen sollen sich um Frankreich </w:t>
      </w:r>
      <w:proofErr w:type="spellStart"/>
      <w:r w:rsidRPr="00D20C2C">
        <w:rPr>
          <w:lang w:val="de-DE"/>
        </w:rPr>
        <w:t>kuemmern</w:t>
      </w:r>
      <w:proofErr w:type="spellEnd"/>
      <w:r w:rsidRPr="00D20C2C">
        <w:rPr>
          <w:lang w:val="de-DE"/>
        </w:rPr>
        <w:t xml:space="preserve"> und ihre Nase nicht in Angelegenheiten anderer stecken.“ Angesichts dieser Wortgefechte schwindet in </w:t>
      </w:r>
      <w:proofErr w:type="spellStart"/>
      <w:r w:rsidRPr="00D20C2C">
        <w:rPr>
          <w:lang w:val="de-DE"/>
        </w:rPr>
        <w:t>Bruessel</w:t>
      </w:r>
      <w:proofErr w:type="spellEnd"/>
      <w:r w:rsidRPr="00D20C2C">
        <w:rPr>
          <w:lang w:val="de-DE"/>
        </w:rPr>
        <w:t xml:space="preserve"> die Hoffnung, die angestrebte Einigung bei der Euro-Reform zu finden. Deutschland und Frankreich wollen sich bis zum EU-Gipfel Ende Juni auf eine gemeinsame Haltung </w:t>
      </w:r>
      <w:proofErr w:type="spellStart"/>
      <w:r w:rsidRPr="00D20C2C">
        <w:rPr>
          <w:lang w:val="de-DE"/>
        </w:rPr>
        <w:t>verstaendigen</w:t>
      </w:r>
      <w:proofErr w:type="spellEnd"/>
      <w:r w:rsidRPr="00D20C2C">
        <w:rPr>
          <w:lang w:val="de-DE"/>
        </w:rPr>
        <w:t xml:space="preserve">. „Das allein ist schon schwer genug“, sagt ein EU-Diplomat, „und mit der neuen Regierung in Rom kommt ein Risikofaktor hinzu, der die </w:t>
      </w:r>
      <w:proofErr w:type="spellStart"/>
      <w:r w:rsidRPr="00D20C2C">
        <w:rPr>
          <w:lang w:val="de-DE"/>
        </w:rPr>
        <w:lastRenderedPageBreak/>
        <w:t>Plaene</w:t>
      </w:r>
      <w:proofErr w:type="spellEnd"/>
      <w:r w:rsidRPr="00D20C2C">
        <w:rPr>
          <w:lang w:val="de-DE"/>
        </w:rPr>
        <w:t xml:space="preserve"> ernsthaft </w:t>
      </w:r>
      <w:proofErr w:type="spellStart"/>
      <w:r w:rsidRPr="00D20C2C">
        <w:rPr>
          <w:lang w:val="de-DE"/>
        </w:rPr>
        <w:t>gefaehrdet</w:t>
      </w:r>
      <w:proofErr w:type="spellEnd"/>
      <w:r w:rsidRPr="00D20C2C">
        <w:rPr>
          <w:lang w:val="de-DE"/>
        </w:rPr>
        <w:t xml:space="preserve">.“ Man kann es aber auch so sehen: Italiens </w:t>
      </w:r>
      <w:proofErr w:type="spellStart"/>
      <w:r w:rsidRPr="00D20C2C">
        <w:rPr>
          <w:lang w:val="de-DE"/>
        </w:rPr>
        <w:t>Waehler</w:t>
      </w:r>
      <w:proofErr w:type="spellEnd"/>
      <w:r w:rsidRPr="00D20C2C">
        <w:rPr>
          <w:lang w:val="de-DE"/>
        </w:rPr>
        <w:t xml:space="preserve"> haben der EU schonungslos vor Augen </w:t>
      </w:r>
      <w:proofErr w:type="spellStart"/>
      <w:r w:rsidRPr="00D20C2C">
        <w:rPr>
          <w:lang w:val="de-DE"/>
        </w:rPr>
        <w:t>gefuehrt</w:t>
      </w:r>
      <w:proofErr w:type="spellEnd"/>
      <w:r w:rsidRPr="00D20C2C">
        <w:rPr>
          <w:lang w:val="de-DE"/>
        </w:rPr>
        <w:t xml:space="preserve">, was sie von ihr halten. Nun machen sich die Volksvertreter in Rom daran, den Willen des </w:t>
      </w:r>
      <w:proofErr w:type="spellStart"/>
      <w:r w:rsidRPr="00D20C2C">
        <w:rPr>
          <w:lang w:val="de-DE"/>
        </w:rPr>
        <w:t>Souveraens</w:t>
      </w:r>
      <w:proofErr w:type="spellEnd"/>
      <w:r w:rsidRPr="00D20C2C">
        <w:rPr>
          <w:lang w:val="de-DE"/>
        </w:rPr>
        <w:t xml:space="preserve"> in Europa durchzusetzen....</w:t>
      </w:r>
    </w:p>
    <w:p w14:paraId="41ECCBF8" w14:textId="5099792D" w:rsidR="00D20C2C" w:rsidRPr="00D20C2C" w:rsidRDefault="00D20C2C">
      <w:pPr>
        <w:rPr>
          <w:color w:val="969696"/>
          <w:lang w:val="de-DE"/>
        </w:rPr>
      </w:pPr>
      <w:r w:rsidRPr="00D20C2C">
        <w:rPr>
          <w:color w:val="969696"/>
          <w:lang w:val="de-DE"/>
        </w:rPr>
        <w:t>Fokus Deutschland</w:t>
      </w:r>
    </w:p>
    <w:p w14:paraId="366F296E" w14:textId="271A508E" w:rsidR="00D20C2C" w:rsidRPr="00D20C2C" w:rsidRDefault="00D20C2C">
      <w:pPr>
        <w:rPr>
          <w:color w:val="3287C8"/>
          <w:lang w:val="de-DE"/>
        </w:rPr>
      </w:pPr>
      <w:r w:rsidRPr="00D20C2C">
        <w:rPr>
          <w:color w:val="3287C8"/>
          <w:lang w:val="de-DE"/>
        </w:rPr>
        <w:t>Warnend-Negativ</w:t>
      </w:r>
    </w:p>
    <w:sectPr w:rsidR="00D20C2C" w:rsidRPr="00D20C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149797">
    <w:abstractNumId w:val="8"/>
  </w:num>
  <w:num w:numId="2" w16cid:durableId="1072388995">
    <w:abstractNumId w:val="6"/>
  </w:num>
  <w:num w:numId="3" w16cid:durableId="2029334577">
    <w:abstractNumId w:val="5"/>
  </w:num>
  <w:num w:numId="4" w16cid:durableId="1452477343">
    <w:abstractNumId w:val="4"/>
  </w:num>
  <w:num w:numId="5" w16cid:durableId="1277375213">
    <w:abstractNumId w:val="7"/>
  </w:num>
  <w:num w:numId="6" w16cid:durableId="86118030">
    <w:abstractNumId w:val="3"/>
  </w:num>
  <w:num w:numId="7" w16cid:durableId="1203858529">
    <w:abstractNumId w:val="2"/>
  </w:num>
  <w:num w:numId="8" w16cid:durableId="463695283">
    <w:abstractNumId w:val="1"/>
  </w:num>
  <w:num w:numId="9" w16cid:durableId="20375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258"/>
    <w:rsid w:val="00695019"/>
    <w:rsid w:val="00A47B56"/>
    <w:rsid w:val="00AA1D8D"/>
    <w:rsid w:val="00B47730"/>
    <w:rsid w:val="00CB0664"/>
    <w:rsid w:val="00D20C2C"/>
    <w:rsid w:val="00ED27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679DB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3</cp:revision>
  <dcterms:created xsi:type="dcterms:W3CDTF">2024-03-08T16:54:00Z</dcterms:created>
  <dcterms:modified xsi:type="dcterms:W3CDTF">2024-03-10T11:38:00Z</dcterms:modified>
  <cp:category/>
</cp:coreProperties>
</file>