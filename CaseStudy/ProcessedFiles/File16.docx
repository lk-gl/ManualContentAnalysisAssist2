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E9E0" w14:textId="77777777" w:rsidR="003253C0" w:rsidRPr="00594CE8" w:rsidRDefault="00737AB6">
      <w:pPr>
        <w:rPr>
          <w:lang w:val="de-DE"/>
        </w:rPr>
      </w:pPr>
      <w:r w:rsidRPr="00594CE8">
        <w:rPr>
          <w:lang w:val="de-DE"/>
        </w:rPr>
        <w:t>FileNr:16|</w:t>
      </w:r>
      <w:proofErr w:type="gramStart"/>
      <w:r w:rsidRPr="00594CE8">
        <w:rPr>
          <w:lang w:val="de-DE"/>
        </w:rPr>
        <w:t>id:HBB</w:t>
      </w:r>
      <w:proofErr w:type="gramEnd"/>
      <w:r w:rsidRPr="00594CE8">
        <w:rPr>
          <w:lang w:val="de-DE"/>
        </w:rPr>
        <w:t>85128D0-F8A6-4B0B-96FB-7B6D4D1313DA|date:2012-08-23|source:HB|title:Zweifel an Japans Wirtschaftsmodell</w:t>
      </w:r>
    </w:p>
    <w:p w14:paraId="1BEB0307" w14:textId="77777777" w:rsidR="003253C0" w:rsidRPr="00594CE8" w:rsidRDefault="00737AB6">
      <w:pPr>
        <w:rPr>
          <w:lang w:val="de-DE"/>
        </w:rPr>
      </w:pPr>
      <w:r w:rsidRPr="00594CE8">
        <w:rPr>
          <w:lang w:val="de-DE"/>
        </w:rPr>
        <w:t>#######DONT CHANGE THE ABOVE############</w:t>
      </w:r>
    </w:p>
    <w:p w14:paraId="550653EF" w14:textId="77777777" w:rsidR="00594CE8" w:rsidRPr="00594CE8" w:rsidRDefault="00737AB6">
      <w:pPr>
        <w:rPr>
          <w:lang w:val="de-DE"/>
        </w:rPr>
      </w:pPr>
      <w:r w:rsidRPr="00594CE8">
        <w:rPr>
          <w:lang w:val="de-DE"/>
        </w:rPr>
        <w:t xml:space="preserve">Nippon </w:t>
      </w:r>
      <w:proofErr w:type="spellStart"/>
      <w:r w:rsidRPr="00594CE8">
        <w:rPr>
          <w:lang w:val="de-DE"/>
        </w:rPr>
        <w:t>duerfte</w:t>
      </w:r>
      <w:proofErr w:type="spellEnd"/>
      <w:r w:rsidRPr="00594CE8">
        <w:rPr>
          <w:lang w:val="de-DE"/>
        </w:rPr>
        <w:t xml:space="preserve"> dauerhaft mehr importieren als exportieren. Schuld daran sind nicht nur Euro-Krise und Reaktorkatastrophe. -- Die Handelsbilanz rutscht </w:t>
      </w:r>
      <w:proofErr w:type="spellStart"/>
      <w:r w:rsidRPr="00594CE8">
        <w:rPr>
          <w:lang w:val="de-DE"/>
        </w:rPr>
        <w:t>staerker</w:t>
      </w:r>
      <w:proofErr w:type="spellEnd"/>
      <w:r w:rsidRPr="00594CE8">
        <w:rPr>
          <w:lang w:val="de-DE"/>
        </w:rPr>
        <w:t xml:space="preserve"> ins Minus als gedacht.   -- Das Land hat an Innovationskraft verloren.   -- Deutschland steht im Vergleich zu Japan solider da.  </w:t>
      </w:r>
    </w:p>
    <w:p w14:paraId="05C51E4A" w14:textId="77777777" w:rsidR="00594CE8" w:rsidRDefault="00737AB6">
      <w:pPr>
        <w:rPr>
          <w:lang w:val="de-DE"/>
        </w:rPr>
      </w:pPr>
      <w:r w:rsidRPr="00594CE8">
        <w:rPr>
          <w:lang w:val="de-DE"/>
        </w:rPr>
        <w:t xml:space="preserve">Jahrzehntelang teilten Japan und Deutschland ein Erfolgsrezept: Beide Nationen haben sich immer </w:t>
      </w:r>
      <w:r w:rsidRPr="00C7049F">
        <w:rPr>
          <w:lang w:val="de-DE"/>
        </w:rPr>
        <w:t xml:space="preserve">wieder aus Schwierigkeiten herausexportiert. Das galt sogar in der Staatsschuldenkrise. </w:t>
      </w:r>
      <w:r w:rsidRPr="00C7049F">
        <w:rPr>
          <w:color w:val="05FFE1"/>
          <w:lang w:val="de-DE"/>
        </w:rPr>
        <w:t xml:space="preserve">Japan ist zwar das am </w:t>
      </w:r>
      <w:proofErr w:type="spellStart"/>
      <w:r w:rsidRPr="00C7049F">
        <w:rPr>
          <w:color w:val="05FFE1"/>
          <w:lang w:val="de-DE"/>
        </w:rPr>
        <w:t>hoechsten</w:t>
      </w:r>
      <w:proofErr w:type="spellEnd"/>
      <w:r w:rsidRPr="00C7049F">
        <w:rPr>
          <w:color w:val="05FFE1"/>
          <w:lang w:val="de-DE"/>
        </w:rPr>
        <w:t xml:space="preserve"> verschuldete Industrieland der Welt, wischte aber mit hohen </w:t>
      </w:r>
      <w:proofErr w:type="spellStart"/>
      <w:r w:rsidRPr="00C7049F">
        <w:rPr>
          <w:color w:val="05FFE1"/>
          <w:lang w:val="de-DE"/>
        </w:rPr>
        <w:t>Ueberschuessen</w:t>
      </w:r>
      <w:proofErr w:type="spellEnd"/>
      <w:r w:rsidRPr="00C7049F">
        <w:rPr>
          <w:color w:val="05FFE1"/>
          <w:lang w:val="de-DE"/>
        </w:rPr>
        <w:t xml:space="preserve"> in der Leistungsbilanz Zweifel an seiner </w:t>
      </w:r>
      <w:proofErr w:type="spellStart"/>
      <w:r w:rsidRPr="00C7049F">
        <w:rPr>
          <w:color w:val="05FFE1"/>
          <w:lang w:val="de-DE"/>
        </w:rPr>
        <w:t>Bonitaet</w:t>
      </w:r>
      <w:proofErr w:type="spellEnd"/>
      <w:r w:rsidRPr="00C7049F">
        <w:rPr>
          <w:color w:val="05FFE1"/>
          <w:lang w:val="de-DE"/>
        </w:rPr>
        <w:t xml:space="preserve"> vom Tisch.</w:t>
      </w:r>
      <w:r w:rsidRPr="00C7049F">
        <w:rPr>
          <w:lang w:val="de-DE"/>
        </w:rPr>
        <w:t xml:space="preserve"> Doch nun stottert Japans Exportmaschine. Die Handelsbilanz ist seit 17 Monaten meist im Minus. Nippon braucht </w:t>
      </w:r>
      <w:r w:rsidRPr="00594CE8">
        <w:rPr>
          <w:lang w:val="de-DE"/>
        </w:rPr>
        <w:t xml:space="preserve">ein neues </w:t>
      </w:r>
      <w:proofErr w:type="spellStart"/>
      <w:r w:rsidRPr="00594CE8">
        <w:rPr>
          <w:lang w:val="de-DE"/>
        </w:rPr>
        <w:t>Geschaeftsmodell</w:t>
      </w:r>
      <w:proofErr w:type="spellEnd"/>
      <w:r w:rsidRPr="00594CE8">
        <w:rPr>
          <w:lang w:val="de-DE"/>
        </w:rPr>
        <w:t xml:space="preserve">.   </w:t>
      </w:r>
    </w:p>
    <w:p w14:paraId="6D96D4B8" w14:textId="77777777" w:rsidR="00594CE8" w:rsidRDefault="00737AB6">
      <w:pPr>
        <w:rPr>
          <w:lang w:val="de-DE"/>
        </w:rPr>
      </w:pPr>
      <w:r w:rsidRPr="00594CE8">
        <w:rPr>
          <w:lang w:val="de-DE"/>
        </w:rPr>
        <w:t xml:space="preserve">Das Handelsdefizit fiel im Juli mit umgerechnet 5,2 Milliarden Euro rund doppelt so hoch aus wie von den </w:t>
      </w:r>
      <w:proofErr w:type="spellStart"/>
      <w:r w:rsidRPr="00594CE8">
        <w:rPr>
          <w:lang w:val="de-DE"/>
        </w:rPr>
        <w:t>Maerkten</w:t>
      </w:r>
      <w:proofErr w:type="spellEnd"/>
      <w:r w:rsidRPr="00594CE8">
        <w:rPr>
          <w:lang w:val="de-DE"/>
        </w:rPr>
        <w:t xml:space="preserve"> </w:t>
      </w:r>
      <w:proofErr w:type="spellStart"/>
      <w:r w:rsidRPr="00594CE8">
        <w:rPr>
          <w:lang w:val="de-DE"/>
        </w:rPr>
        <w:t>befuerchtet</w:t>
      </w:r>
      <w:proofErr w:type="spellEnd"/>
      <w:r w:rsidRPr="00594CE8">
        <w:rPr>
          <w:lang w:val="de-DE"/>
        </w:rPr>
        <w:t xml:space="preserve">. Das zeigte die gestern </w:t>
      </w:r>
      <w:proofErr w:type="spellStart"/>
      <w:r w:rsidRPr="00594CE8">
        <w:rPr>
          <w:lang w:val="de-DE"/>
        </w:rPr>
        <w:t>veroeffentlichte</w:t>
      </w:r>
      <w:proofErr w:type="spellEnd"/>
      <w:r w:rsidRPr="00594CE8">
        <w:rPr>
          <w:lang w:val="de-DE"/>
        </w:rPr>
        <w:t xml:space="preserve"> Zollstatistik des Finanzministeriums. Ein Grund </w:t>
      </w:r>
      <w:proofErr w:type="spellStart"/>
      <w:r w:rsidRPr="00594CE8">
        <w:rPr>
          <w:lang w:val="de-DE"/>
        </w:rPr>
        <w:t>dafuer</w:t>
      </w:r>
      <w:proofErr w:type="spellEnd"/>
      <w:r w:rsidRPr="00594CE8">
        <w:rPr>
          <w:lang w:val="de-DE"/>
        </w:rPr>
        <w:t xml:space="preserve"> ist, dass die Ausfuhren in das </w:t>
      </w:r>
      <w:proofErr w:type="spellStart"/>
      <w:r w:rsidRPr="00594CE8">
        <w:rPr>
          <w:lang w:val="de-DE"/>
        </w:rPr>
        <w:t>krisengeschuettelte</w:t>
      </w:r>
      <w:proofErr w:type="spellEnd"/>
      <w:r w:rsidRPr="00594CE8">
        <w:rPr>
          <w:lang w:val="de-DE"/>
        </w:rPr>
        <w:t xml:space="preserve"> Europa im Jahresvergleich um ein Viertel eingebrochen sind. Auch die Chinesen kaufen deutlich weniger Produkte aus Japan.  </w:t>
      </w:r>
    </w:p>
    <w:p w14:paraId="0D24A06D" w14:textId="77777777" w:rsidR="00594CE8" w:rsidRDefault="00737AB6">
      <w:pPr>
        <w:rPr>
          <w:lang w:val="de-DE"/>
        </w:rPr>
      </w:pPr>
      <w:r w:rsidRPr="00594CE8">
        <w:rPr>
          <w:lang w:val="de-DE"/>
        </w:rPr>
        <w:t xml:space="preserve"> Die Handelsbilanz bleibt negativ.   Eine </w:t>
      </w:r>
      <w:proofErr w:type="spellStart"/>
      <w:r w:rsidRPr="00594CE8">
        <w:rPr>
          <w:lang w:val="de-DE"/>
        </w:rPr>
        <w:t>Rueckkehr</w:t>
      </w:r>
      <w:proofErr w:type="spellEnd"/>
      <w:r w:rsidRPr="00594CE8">
        <w:rPr>
          <w:lang w:val="de-DE"/>
        </w:rPr>
        <w:t xml:space="preserve"> zu den gewohnt fetten </w:t>
      </w:r>
      <w:proofErr w:type="spellStart"/>
      <w:r w:rsidRPr="00594CE8">
        <w:rPr>
          <w:lang w:val="de-DE"/>
        </w:rPr>
        <w:t>Ueberschuessen</w:t>
      </w:r>
      <w:proofErr w:type="spellEnd"/>
      <w:r w:rsidRPr="00594CE8">
        <w:rPr>
          <w:lang w:val="de-DE"/>
        </w:rPr>
        <w:t xml:space="preserve"> schien immer nur eine Frage der Zeit. Doch nun fragen sich Experten, ob sie jemals wiederkommen werden. "Die Handelsbilanz wird wenigstens noch im Jahr 2013 einen Verlust ausweisen", warnt </w:t>
      </w:r>
      <w:proofErr w:type="spellStart"/>
      <w:r w:rsidRPr="00594CE8">
        <w:rPr>
          <w:lang w:val="de-DE"/>
        </w:rPr>
        <w:t>Kyohei</w:t>
      </w:r>
      <w:proofErr w:type="spellEnd"/>
      <w:r w:rsidRPr="00594CE8">
        <w:rPr>
          <w:lang w:val="de-DE"/>
        </w:rPr>
        <w:t xml:space="preserve"> </w:t>
      </w:r>
      <w:proofErr w:type="spellStart"/>
      <w:r w:rsidRPr="00594CE8">
        <w:rPr>
          <w:lang w:val="de-DE"/>
        </w:rPr>
        <w:t>Morita</w:t>
      </w:r>
      <w:proofErr w:type="spellEnd"/>
      <w:r w:rsidRPr="00594CE8">
        <w:rPr>
          <w:lang w:val="de-DE"/>
        </w:rPr>
        <w:t xml:space="preserve">, Volkswirt von Barclays Capital in Japan. Der Internationale </w:t>
      </w:r>
      <w:proofErr w:type="spellStart"/>
      <w:r w:rsidRPr="00594CE8">
        <w:rPr>
          <w:lang w:val="de-DE"/>
        </w:rPr>
        <w:t>Waehrungsfonds</w:t>
      </w:r>
      <w:proofErr w:type="spellEnd"/>
      <w:r w:rsidRPr="00594CE8">
        <w:rPr>
          <w:lang w:val="de-DE"/>
        </w:rPr>
        <w:t xml:space="preserve"> ist sogar noch pessimistischer.  </w:t>
      </w:r>
    </w:p>
    <w:p w14:paraId="7ED3BB15" w14:textId="77777777" w:rsidR="00594CE8" w:rsidRDefault="00737AB6">
      <w:pPr>
        <w:rPr>
          <w:lang w:val="de-DE"/>
        </w:rPr>
      </w:pPr>
      <w:r w:rsidRPr="00594CE8">
        <w:rPr>
          <w:lang w:val="de-DE"/>
        </w:rPr>
        <w:t xml:space="preserve"> Die Rezession in anderen Weltregionen ist ein Grund </w:t>
      </w:r>
      <w:proofErr w:type="spellStart"/>
      <w:r w:rsidRPr="00594CE8">
        <w:rPr>
          <w:lang w:val="de-DE"/>
        </w:rPr>
        <w:t>fuer</w:t>
      </w:r>
      <w:proofErr w:type="spellEnd"/>
      <w:r w:rsidRPr="00594CE8">
        <w:rPr>
          <w:lang w:val="de-DE"/>
        </w:rPr>
        <w:t xml:space="preserve"> Japans aktuelle </w:t>
      </w:r>
      <w:proofErr w:type="spellStart"/>
      <w:r w:rsidRPr="00594CE8">
        <w:rPr>
          <w:lang w:val="de-DE"/>
        </w:rPr>
        <w:t>Exportschwaeche</w:t>
      </w:r>
      <w:proofErr w:type="spellEnd"/>
      <w:r w:rsidRPr="00594CE8">
        <w:rPr>
          <w:lang w:val="de-DE"/>
        </w:rPr>
        <w:t xml:space="preserve">. Ein weiterer Grund ist die Reaktorkatastrophe von Fukushima im Maerz 2011 - seither muss das Land deutlich mehr Energie importieren. Doch die wahren </w:t>
      </w:r>
      <w:proofErr w:type="spellStart"/>
      <w:r w:rsidRPr="00594CE8">
        <w:rPr>
          <w:lang w:val="de-DE"/>
        </w:rPr>
        <w:t>Gruende</w:t>
      </w:r>
      <w:proofErr w:type="spellEnd"/>
      <w:r w:rsidRPr="00594CE8">
        <w:rPr>
          <w:lang w:val="de-DE"/>
        </w:rPr>
        <w:t xml:space="preserve"> liegen tiefer und sind langfristiger Natur.   So hat Japan einen </w:t>
      </w:r>
      <w:proofErr w:type="spellStart"/>
      <w:r w:rsidRPr="00594CE8">
        <w:rPr>
          <w:lang w:val="de-DE"/>
        </w:rPr>
        <w:t>Grossteil</w:t>
      </w:r>
      <w:proofErr w:type="spellEnd"/>
      <w:r w:rsidRPr="00594CE8">
        <w:rPr>
          <w:lang w:val="de-DE"/>
        </w:rPr>
        <w:t xml:space="preserve"> seiner einst weltweit bewunderten Innovationskraft verloren. "Vor zehn, 20 Jahren gab es moderne Elektronikprodukte, die nur die Japaner herstellen konnten", sagt Rolf Langhammer, Handelsexperte vom Kieler Institut </w:t>
      </w:r>
      <w:proofErr w:type="spellStart"/>
      <w:r w:rsidRPr="00594CE8">
        <w:rPr>
          <w:lang w:val="de-DE"/>
        </w:rPr>
        <w:t>fuer</w:t>
      </w:r>
      <w:proofErr w:type="spellEnd"/>
      <w:r w:rsidRPr="00594CE8">
        <w:rPr>
          <w:lang w:val="de-DE"/>
        </w:rPr>
        <w:t xml:space="preserve"> Weltwirtschaft. Doch dieser Vorsprung an guten Ideen sei dahin. "Leider zeigt das Land auch wenig Interesse, klugen </w:t>
      </w:r>
      <w:proofErr w:type="spellStart"/>
      <w:r w:rsidRPr="00594CE8">
        <w:rPr>
          <w:lang w:val="de-DE"/>
        </w:rPr>
        <w:t>Koepfen</w:t>
      </w:r>
      <w:proofErr w:type="spellEnd"/>
      <w:r w:rsidRPr="00594CE8">
        <w:rPr>
          <w:lang w:val="de-DE"/>
        </w:rPr>
        <w:t xml:space="preserve"> aus dem Ausland die Einwanderung zu </w:t>
      </w:r>
      <w:proofErr w:type="spellStart"/>
      <w:r w:rsidRPr="00594CE8">
        <w:rPr>
          <w:lang w:val="de-DE"/>
        </w:rPr>
        <w:t>ermoeglichen</w:t>
      </w:r>
      <w:proofErr w:type="spellEnd"/>
      <w:r w:rsidRPr="00594CE8">
        <w:rPr>
          <w:lang w:val="de-DE"/>
        </w:rPr>
        <w:t xml:space="preserve">", sagt Langhammer. Dabei schrumpft die </w:t>
      </w:r>
      <w:proofErr w:type="spellStart"/>
      <w:r w:rsidRPr="00594CE8">
        <w:rPr>
          <w:lang w:val="de-DE"/>
        </w:rPr>
        <w:t>Bevoelkerung</w:t>
      </w:r>
      <w:proofErr w:type="spellEnd"/>
      <w:r w:rsidRPr="00594CE8">
        <w:rPr>
          <w:lang w:val="de-DE"/>
        </w:rPr>
        <w:t xml:space="preserve"> wie nirgendwo sonst.  </w:t>
      </w:r>
    </w:p>
    <w:p w14:paraId="0126BD5F" w14:textId="77777777" w:rsidR="00594CE8" w:rsidRDefault="00737AB6">
      <w:pPr>
        <w:rPr>
          <w:lang w:val="de-DE"/>
        </w:rPr>
      </w:pPr>
      <w:r w:rsidRPr="00594CE8">
        <w:rPr>
          <w:lang w:val="de-DE"/>
        </w:rPr>
        <w:t xml:space="preserve">Ein weiterer Grund: Der </w:t>
      </w:r>
      <w:proofErr w:type="spellStart"/>
      <w:r w:rsidRPr="00594CE8">
        <w:rPr>
          <w:lang w:val="de-DE"/>
        </w:rPr>
        <w:t>Hoehenflug</w:t>
      </w:r>
      <w:proofErr w:type="spellEnd"/>
      <w:r w:rsidRPr="00594CE8">
        <w:rPr>
          <w:lang w:val="de-DE"/>
        </w:rPr>
        <w:t xml:space="preserve"> des Yens, der </w:t>
      </w:r>
      <w:proofErr w:type="gramStart"/>
      <w:r w:rsidRPr="00594CE8">
        <w:rPr>
          <w:lang w:val="de-DE"/>
        </w:rPr>
        <w:t>die langweiliger gewordenen japanischen Produkte</w:t>
      </w:r>
      <w:proofErr w:type="gramEnd"/>
      <w:r w:rsidRPr="00594CE8">
        <w:rPr>
          <w:lang w:val="de-DE"/>
        </w:rPr>
        <w:t xml:space="preserve"> obendrein verteuert. Wegen der starken </w:t>
      </w:r>
      <w:proofErr w:type="spellStart"/>
      <w:r w:rsidRPr="00594CE8">
        <w:rPr>
          <w:lang w:val="de-DE"/>
        </w:rPr>
        <w:t>Waehrung</w:t>
      </w:r>
      <w:proofErr w:type="spellEnd"/>
      <w:r w:rsidRPr="00594CE8">
        <w:rPr>
          <w:lang w:val="de-DE"/>
        </w:rPr>
        <w:t xml:space="preserve"> </w:t>
      </w:r>
      <w:proofErr w:type="spellStart"/>
      <w:r w:rsidRPr="00594CE8">
        <w:rPr>
          <w:lang w:val="de-DE"/>
        </w:rPr>
        <w:t>koennen</w:t>
      </w:r>
      <w:proofErr w:type="spellEnd"/>
      <w:r w:rsidRPr="00594CE8">
        <w:rPr>
          <w:lang w:val="de-DE"/>
        </w:rPr>
        <w:t xml:space="preserve"> die Exporteure im Ausland kaum noch etwas verdienen und drohen mit der Abwanderung von Fabriken.   Schon jetzt produzieren japanische Firmen viel im Ausland - kaum ein Land der Welt hat so viele Auslandsinvestitionen </w:t>
      </w:r>
      <w:proofErr w:type="spellStart"/>
      <w:r w:rsidRPr="00594CE8">
        <w:rPr>
          <w:lang w:val="de-DE"/>
        </w:rPr>
        <w:t>getaetigt</w:t>
      </w:r>
      <w:proofErr w:type="spellEnd"/>
      <w:r w:rsidRPr="00594CE8">
        <w:rPr>
          <w:lang w:val="de-DE"/>
        </w:rPr>
        <w:t xml:space="preserve">.   Die starke Exportwirtschaft hat es Japan </w:t>
      </w:r>
      <w:proofErr w:type="spellStart"/>
      <w:r w:rsidRPr="00594CE8">
        <w:rPr>
          <w:lang w:val="de-DE"/>
        </w:rPr>
        <w:t>ermoeglicht</w:t>
      </w:r>
      <w:proofErr w:type="spellEnd"/>
      <w:r w:rsidRPr="00594CE8">
        <w:rPr>
          <w:lang w:val="de-DE"/>
        </w:rPr>
        <w:t xml:space="preserve">, die Staatsverschuldung auf 230 Prozent des Bruttoinlandsprodukts </w:t>
      </w:r>
      <w:r w:rsidRPr="00594CE8">
        <w:rPr>
          <w:lang w:val="de-DE"/>
        </w:rPr>
        <w:lastRenderedPageBreak/>
        <w:t xml:space="preserve">anschwellen zu lassen. Von </w:t>
      </w:r>
      <w:proofErr w:type="spellStart"/>
      <w:r w:rsidRPr="00594CE8">
        <w:rPr>
          <w:lang w:val="de-DE"/>
        </w:rPr>
        <w:t>auslaendischem</w:t>
      </w:r>
      <w:proofErr w:type="spellEnd"/>
      <w:r w:rsidRPr="00594CE8">
        <w:rPr>
          <w:lang w:val="de-DE"/>
        </w:rPr>
        <w:t xml:space="preserve"> Kapital ist Japan </w:t>
      </w:r>
      <w:proofErr w:type="spellStart"/>
      <w:r w:rsidRPr="00594CE8">
        <w:rPr>
          <w:lang w:val="de-DE"/>
        </w:rPr>
        <w:t>unabhaengig</w:t>
      </w:r>
      <w:proofErr w:type="spellEnd"/>
      <w:r w:rsidRPr="00594CE8">
        <w:rPr>
          <w:lang w:val="de-DE"/>
        </w:rPr>
        <w:t xml:space="preserve">, denn mehr als 90 Prozent der Staatsanleihen bleiben im Lande. Doch sollten die Japaner daran zu zweifeln beginnen, dass </w:t>
      </w:r>
      <w:r w:rsidRPr="00C7049F">
        <w:rPr>
          <w:lang w:val="de-DE"/>
        </w:rPr>
        <w:t xml:space="preserve">das Wirtschaftsmodell nachhaltig ist, </w:t>
      </w:r>
      <w:proofErr w:type="spellStart"/>
      <w:r w:rsidRPr="00C7049F">
        <w:rPr>
          <w:lang w:val="de-DE"/>
        </w:rPr>
        <w:t>koennten</w:t>
      </w:r>
      <w:proofErr w:type="spellEnd"/>
      <w:r w:rsidRPr="00C7049F">
        <w:rPr>
          <w:lang w:val="de-DE"/>
        </w:rPr>
        <w:t xml:space="preserve"> sie sich ihre Treue zu Staatsanleihen schon bald </w:t>
      </w:r>
      <w:proofErr w:type="spellStart"/>
      <w:r w:rsidRPr="00C7049F">
        <w:rPr>
          <w:lang w:val="de-DE"/>
        </w:rPr>
        <w:t>hoeher</w:t>
      </w:r>
      <w:proofErr w:type="spellEnd"/>
      <w:r w:rsidRPr="00C7049F">
        <w:rPr>
          <w:lang w:val="de-DE"/>
        </w:rPr>
        <w:t xml:space="preserve"> verzinsen lassen wollen. Aktuell kann sich der Staat </w:t>
      </w:r>
      <w:proofErr w:type="spellStart"/>
      <w:r w:rsidRPr="00C7049F">
        <w:rPr>
          <w:lang w:val="de-DE"/>
        </w:rPr>
        <w:t>fuer</w:t>
      </w:r>
      <w:proofErr w:type="spellEnd"/>
      <w:r w:rsidRPr="00C7049F">
        <w:rPr>
          <w:lang w:val="de-DE"/>
        </w:rPr>
        <w:t xml:space="preserve"> 0,82 Prozent </w:t>
      </w:r>
      <w:proofErr w:type="spellStart"/>
      <w:r w:rsidRPr="00C7049F">
        <w:rPr>
          <w:lang w:val="de-DE"/>
        </w:rPr>
        <w:t>fuer</w:t>
      </w:r>
      <w:proofErr w:type="spellEnd"/>
      <w:r w:rsidRPr="00C7049F">
        <w:rPr>
          <w:lang w:val="de-DE"/>
        </w:rPr>
        <w:t xml:space="preserve"> zehn Jahre Geld leihen - schon ab zwei Prozent </w:t>
      </w:r>
      <w:proofErr w:type="spellStart"/>
      <w:r w:rsidRPr="00C7049F">
        <w:rPr>
          <w:lang w:val="de-DE"/>
        </w:rPr>
        <w:t>wuerde</w:t>
      </w:r>
      <w:proofErr w:type="spellEnd"/>
      <w:r w:rsidRPr="00C7049F">
        <w:rPr>
          <w:lang w:val="de-DE"/>
        </w:rPr>
        <w:t xml:space="preserve"> Analysten zufolge die Zinslast </w:t>
      </w:r>
      <w:proofErr w:type="spellStart"/>
      <w:r w:rsidRPr="00C7049F">
        <w:rPr>
          <w:lang w:val="de-DE"/>
        </w:rPr>
        <w:t>fuer</w:t>
      </w:r>
      <w:proofErr w:type="spellEnd"/>
      <w:r w:rsidRPr="00C7049F">
        <w:rPr>
          <w:lang w:val="de-DE"/>
        </w:rPr>
        <w:t xml:space="preserve"> ihn untragbar.   Manche der japanischen </w:t>
      </w:r>
      <w:r w:rsidRPr="00594CE8">
        <w:rPr>
          <w:lang w:val="de-DE"/>
        </w:rPr>
        <w:t xml:space="preserve">Sorgen teilt auch Deutschland, etwa die schrumpfende </w:t>
      </w:r>
      <w:proofErr w:type="spellStart"/>
      <w:r w:rsidRPr="00594CE8">
        <w:rPr>
          <w:lang w:val="de-DE"/>
        </w:rPr>
        <w:t>Bevoelkerung</w:t>
      </w:r>
      <w:proofErr w:type="spellEnd"/>
      <w:r w:rsidRPr="00594CE8">
        <w:rPr>
          <w:lang w:val="de-DE"/>
        </w:rPr>
        <w:t xml:space="preserve"> und die wachsende Konkurrenz auf den </w:t>
      </w:r>
      <w:proofErr w:type="spellStart"/>
      <w:r w:rsidRPr="00594CE8">
        <w:rPr>
          <w:lang w:val="de-DE"/>
        </w:rPr>
        <w:t>Weltmaerkten</w:t>
      </w:r>
      <w:proofErr w:type="spellEnd"/>
      <w:r w:rsidRPr="00594CE8">
        <w:rPr>
          <w:lang w:val="de-DE"/>
        </w:rPr>
        <w:t xml:space="preserve">. Aber Volkswirte halten das deutsche Wirtschaftsmodell </w:t>
      </w:r>
      <w:proofErr w:type="spellStart"/>
      <w:r w:rsidRPr="00594CE8">
        <w:rPr>
          <w:lang w:val="de-DE"/>
        </w:rPr>
        <w:t>fuer</w:t>
      </w:r>
      <w:proofErr w:type="spellEnd"/>
      <w:r w:rsidRPr="00594CE8">
        <w:rPr>
          <w:lang w:val="de-DE"/>
        </w:rPr>
        <w:t xml:space="preserve"> zukunftsfester als das japanische. "Deutschlands Exportwirtschaft profitiert von der Mitgliedschaft im </w:t>
      </w:r>
      <w:proofErr w:type="spellStart"/>
      <w:r w:rsidRPr="00594CE8">
        <w:rPr>
          <w:lang w:val="de-DE"/>
        </w:rPr>
        <w:t>europaeischen</w:t>
      </w:r>
      <w:proofErr w:type="spellEnd"/>
      <w:r w:rsidRPr="00594CE8">
        <w:rPr>
          <w:lang w:val="de-DE"/>
        </w:rPr>
        <w:t xml:space="preserve"> </w:t>
      </w:r>
      <w:proofErr w:type="spellStart"/>
      <w:r w:rsidRPr="00594CE8">
        <w:rPr>
          <w:lang w:val="de-DE"/>
        </w:rPr>
        <w:t>Waehrungsraum</w:t>
      </w:r>
      <w:proofErr w:type="spellEnd"/>
      <w:r w:rsidRPr="00594CE8">
        <w:rPr>
          <w:lang w:val="de-DE"/>
        </w:rPr>
        <w:t xml:space="preserve">", sagt </w:t>
      </w:r>
      <w:proofErr w:type="spellStart"/>
      <w:r w:rsidRPr="00594CE8">
        <w:rPr>
          <w:lang w:val="de-DE"/>
        </w:rPr>
        <w:t>Oekonom</w:t>
      </w:r>
      <w:proofErr w:type="spellEnd"/>
      <w:r w:rsidRPr="00594CE8">
        <w:rPr>
          <w:lang w:val="de-DE"/>
        </w:rPr>
        <w:t xml:space="preserve"> Matthias Thiel von M.M. Warburg. Denn dadurch gebe es nicht das Problem einer </w:t>
      </w:r>
      <w:proofErr w:type="spellStart"/>
      <w:r w:rsidRPr="00594CE8">
        <w:rPr>
          <w:lang w:val="de-DE"/>
        </w:rPr>
        <w:t>Waehrungsaufwertung</w:t>
      </w:r>
      <w:proofErr w:type="spellEnd"/>
      <w:r w:rsidRPr="00594CE8">
        <w:rPr>
          <w:lang w:val="de-DE"/>
        </w:rPr>
        <w:t xml:space="preserve">: Als </w:t>
      </w:r>
      <w:proofErr w:type="spellStart"/>
      <w:r w:rsidRPr="00594CE8">
        <w:rPr>
          <w:lang w:val="de-DE"/>
        </w:rPr>
        <w:t>staerkstes</w:t>
      </w:r>
      <w:proofErr w:type="spellEnd"/>
      <w:r w:rsidRPr="00594CE8">
        <w:rPr>
          <w:lang w:val="de-DE"/>
        </w:rPr>
        <w:t xml:space="preserve"> Land in einer </w:t>
      </w:r>
      <w:proofErr w:type="spellStart"/>
      <w:r w:rsidRPr="00594CE8">
        <w:rPr>
          <w:lang w:val="de-DE"/>
        </w:rPr>
        <w:t>Waehrungsunion</w:t>
      </w:r>
      <w:proofErr w:type="spellEnd"/>
      <w:r w:rsidRPr="00594CE8">
        <w:rPr>
          <w:lang w:val="de-DE"/>
        </w:rPr>
        <w:t xml:space="preserve"> habe man immer den Vorteil, dass die </w:t>
      </w:r>
      <w:proofErr w:type="spellStart"/>
      <w:r w:rsidRPr="00594CE8">
        <w:rPr>
          <w:lang w:val="de-DE"/>
        </w:rPr>
        <w:t>Waehrung</w:t>
      </w:r>
      <w:proofErr w:type="spellEnd"/>
      <w:r w:rsidRPr="00594CE8">
        <w:rPr>
          <w:lang w:val="de-DE"/>
        </w:rPr>
        <w:t xml:space="preserve"> relativ niedrig bewertet sei, so Thiel.   </w:t>
      </w:r>
    </w:p>
    <w:p w14:paraId="7BD180FE" w14:textId="77777777" w:rsidR="00594CE8" w:rsidRDefault="00737AB6">
      <w:pPr>
        <w:rPr>
          <w:lang w:val="de-DE"/>
        </w:rPr>
      </w:pPr>
      <w:r w:rsidRPr="00594CE8">
        <w:rPr>
          <w:lang w:val="de-DE"/>
        </w:rPr>
        <w:t xml:space="preserve">Vorteile </w:t>
      </w:r>
      <w:proofErr w:type="spellStart"/>
      <w:r w:rsidRPr="00594CE8">
        <w:rPr>
          <w:lang w:val="de-DE"/>
        </w:rPr>
        <w:t>fuer</w:t>
      </w:r>
      <w:proofErr w:type="spellEnd"/>
      <w:r w:rsidRPr="00594CE8">
        <w:rPr>
          <w:lang w:val="de-DE"/>
        </w:rPr>
        <w:t xml:space="preserve"> Deutschland.   Als weiterer Vorteil Deutschlands gilt die Fokussierung auf </w:t>
      </w:r>
      <w:proofErr w:type="spellStart"/>
      <w:r w:rsidRPr="00594CE8">
        <w:rPr>
          <w:lang w:val="de-DE"/>
        </w:rPr>
        <w:t>Qualitaetsware</w:t>
      </w:r>
      <w:proofErr w:type="spellEnd"/>
      <w:r w:rsidRPr="00594CE8">
        <w:rPr>
          <w:lang w:val="de-DE"/>
        </w:rPr>
        <w:t xml:space="preserve">: So seien japanische Firmen mit ihren Produkten einem viel </w:t>
      </w:r>
      <w:proofErr w:type="spellStart"/>
      <w:r w:rsidRPr="00594CE8">
        <w:rPr>
          <w:lang w:val="de-DE"/>
        </w:rPr>
        <w:t>groesseren</w:t>
      </w:r>
      <w:proofErr w:type="spellEnd"/>
      <w:r w:rsidRPr="00594CE8">
        <w:rPr>
          <w:lang w:val="de-DE"/>
        </w:rPr>
        <w:t xml:space="preserve"> Preiswettbewerb ausgesetzt als die Deutschen, sagt Langhammer. Auch sei der Anteil der </w:t>
      </w:r>
      <w:proofErr w:type="spellStart"/>
      <w:r w:rsidRPr="00594CE8">
        <w:rPr>
          <w:lang w:val="de-DE"/>
        </w:rPr>
        <w:t>inlaendischen</w:t>
      </w:r>
      <w:proofErr w:type="spellEnd"/>
      <w:r w:rsidRPr="00594CE8">
        <w:rPr>
          <w:lang w:val="de-DE"/>
        </w:rPr>
        <w:t xml:space="preserve"> </w:t>
      </w:r>
      <w:proofErr w:type="spellStart"/>
      <w:r w:rsidRPr="00594CE8">
        <w:rPr>
          <w:lang w:val="de-DE"/>
        </w:rPr>
        <w:t>Wertschoepfung</w:t>
      </w:r>
      <w:proofErr w:type="spellEnd"/>
      <w:r w:rsidRPr="00594CE8">
        <w:rPr>
          <w:lang w:val="de-DE"/>
        </w:rPr>
        <w:t xml:space="preserve"> bei deutschen Produkten noch </w:t>
      </w:r>
      <w:proofErr w:type="spellStart"/>
      <w:r w:rsidRPr="00594CE8">
        <w:rPr>
          <w:lang w:val="de-DE"/>
        </w:rPr>
        <w:t>hoeher</w:t>
      </w:r>
      <w:proofErr w:type="spellEnd"/>
      <w:r w:rsidRPr="00594CE8">
        <w:rPr>
          <w:lang w:val="de-DE"/>
        </w:rPr>
        <w:t xml:space="preserve">.   Welch unterschiedliche Wege die </w:t>
      </w:r>
      <w:proofErr w:type="spellStart"/>
      <w:r w:rsidRPr="00594CE8">
        <w:rPr>
          <w:lang w:val="de-DE"/>
        </w:rPr>
        <w:t>Laender</w:t>
      </w:r>
      <w:proofErr w:type="spellEnd"/>
      <w:r w:rsidRPr="00594CE8">
        <w:rPr>
          <w:lang w:val="de-DE"/>
        </w:rPr>
        <w:t xml:space="preserve"> gehen, zeigt eine Studie des Forschungsinstituts Prognos </w:t>
      </w:r>
      <w:proofErr w:type="spellStart"/>
      <w:r w:rsidRPr="00594CE8">
        <w:rPr>
          <w:lang w:val="de-DE"/>
        </w:rPr>
        <w:t>fuer</w:t>
      </w:r>
      <w:proofErr w:type="spellEnd"/>
      <w:r w:rsidRPr="00594CE8">
        <w:rPr>
          <w:lang w:val="de-DE"/>
        </w:rPr>
        <w:t xml:space="preserve"> die Vereinigung der bayerischen Wirtschaft: </w:t>
      </w:r>
      <w:proofErr w:type="spellStart"/>
      <w:r w:rsidRPr="00594CE8">
        <w:rPr>
          <w:lang w:val="de-DE"/>
        </w:rPr>
        <w:t>Waehrend</w:t>
      </w:r>
      <w:proofErr w:type="spellEnd"/>
      <w:r w:rsidRPr="00594CE8">
        <w:rPr>
          <w:lang w:val="de-DE"/>
        </w:rPr>
        <w:t xml:space="preserve"> sich Japans Anteil am Welthandel in den vergangenen zwei Jahrzehnten etwa halbierte, hat Deutschland seinen Marktanteil trotz Chinas Aufstieg gehalten. Japans Anteil an den weltweiten Exporten von Autos ist in dieser Zeit von 20 auf elf Prozent gesunken, bei Computern ging es von 23 auf zwei Prozent bergab, bei Schienenfahrzeugen von 32 auf elf Prozent und im Maschinenbau von </w:t>
      </w:r>
      <w:proofErr w:type="spellStart"/>
      <w:r w:rsidRPr="00594CE8">
        <w:rPr>
          <w:lang w:val="de-DE"/>
        </w:rPr>
        <w:t>zwoelf</w:t>
      </w:r>
      <w:proofErr w:type="spellEnd"/>
      <w:r w:rsidRPr="00594CE8">
        <w:rPr>
          <w:lang w:val="de-DE"/>
        </w:rPr>
        <w:t xml:space="preserve"> auf acht Prozent. Der Abstieg des einstigen Wirtschaftswunderlandes Japan begann also nicht erst im vergangenen Jahr. </w:t>
      </w:r>
    </w:p>
    <w:p w14:paraId="714929D3" w14:textId="77777777" w:rsidR="00594CE8" w:rsidRDefault="00737AB6">
      <w:pPr>
        <w:rPr>
          <w:lang w:val="de-DE"/>
        </w:rPr>
      </w:pPr>
      <w:r w:rsidRPr="00594CE8">
        <w:rPr>
          <w:lang w:val="de-DE"/>
        </w:rPr>
        <w:t xml:space="preserve">PROBLEM 1: DIE ENERGIEKRISE Die Abkehr vom Atom.   Das Ende der Kernkraft wird Strom noch teurer machen.   Eigentlich wollte Tokio den Anteil des Atomstroms an der Gesamtversorgung bis 2030 von 30 auf mehr als 50 Prozent </w:t>
      </w:r>
      <w:proofErr w:type="spellStart"/>
      <w:r w:rsidRPr="00594CE8">
        <w:rPr>
          <w:lang w:val="de-DE"/>
        </w:rPr>
        <w:t>erhoehen</w:t>
      </w:r>
      <w:proofErr w:type="spellEnd"/>
      <w:r w:rsidRPr="00594CE8">
        <w:rPr>
          <w:lang w:val="de-DE"/>
        </w:rPr>
        <w:t xml:space="preserve">. Doch die Katastrophe von Fukushima </w:t>
      </w:r>
      <w:proofErr w:type="spellStart"/>
      <w:r w:rsidRPr="00594CE8">
        <w:rPr>
          <w:lang w:val="de-DE"/>
        </w:rPr>
        <w:t>aenderte</w:t>
      </w:r>
      <w:proofErr w:type="spellEnd"/>
      <w:r w:rsidRPr="00594CE8">
        <w:rPr>
          <w:lang w:val="de-DE"/>
        </w:rPr>
        <w:t xml:space="preserve"> alles. Derzeit sind nur noch zwei Kraftwerke in Betrieb. Und die Regierung wird wohl in den kommenden Wochen einen schrittweisen Atomausstieg </w:t>
      </w:r>
      <w:proofErr w:type="spellStart"/>
      <w:r w:rsidRPr="00594CE8">
        <w:rPr>
          <w:lang w:val="de-DE"/>
        </w:rPr>
        <w:t>beschliessen</w:t>
      </w:r>
      <w:proofErr w:type="spellEnd"/>
      <w:r w:rsidRPr="00594CE8">
        <w:rPr>
          <w:lang w:val="de-DE"/>
        </w:rPr>
        <w:t xml:space="preserve">.   Die wirtschaftlichen Folgen sind enorm, denn die Stromkonzerne </w:t>
      </w:r>
      <w:proofErr w:type="spellStart"/>
      <w:r w:rsidRPr="00594CE8">
        <w:rPr>
          <w:lang w:val="de-DE"/>
        </w:rPr>
        <w:t>muessen</w:t>
      </w:r>
      <w:proofErr w:type="spellEnd"/>
      <w:r w:rsidRPr="00594CE8">
        <w:rPr>
          <w:lang w:val="de-DE"/>
        </w:rPr>
        <w:t xml:space="preserve"> die Luecke mit konventionellen Kraftwerken </w:t>
      </w:r>
      <w:proofErr w:type="spellStart"/>
      <w:r w:rsidRPr="00594CE8">
        <w:rPr>
          <w:lang w:val="de-DE"/>
        </w:rPr>
        <w:t>fuellen</w:t>
      </w:r>
      <w:proofErr w:type="spellEnd"/>
      <w:r w:rsidRPr="00594CE8">
        <w:rPr>
          <w:lang w:val="de-DE"/>
        </w:rPr>
        <w:t xml:space="preserve">. Der Kauf von Kohle und Gas treibt nicht nur die Importe in die </w:t>
      </w:r>
      <w:proofErr w:type="spellStart"/>
      <w:r w:rsidRPr="00594CE8">
        <w:rPr>
          <w:lang w:val="de-DE"/>
        </w:rPr>
        <w:t>Hoehe</w:t>
      </w:r>
      <w:proofErr w:type="spellEnd"/>
      <w:r w:rsidRPr="00594CE8">
        <w:rPr>
          <w:lang w:val="de-DE"/>
        </w:rPr>
        <w:t xml:space="preserve"> und </w:t>
      </w:r>
      <w:proofErr w:type="spellStart"/>
      <w:r w:rsidRPr="00594CE8">
        <w:rPr>
          <w:lang w:val="de-DE"/>
        </w:rPr>
        <w:t>drueckt</w:t>
      </w:r>
      <w:proofErr w:type="spellEnd"/>
      <w:r w:rsidRPr="00594CE8">
        <w:rPr>
          <w:lang w:val="de-DE"/>
        </w:rPr>
        <w:t xml:space="preserve"> damit die Handelsbilanz ins Minus. Es macht auch den Strom teurer: So gab es zuletzt bereits </w:t>
      </w:r>
      <w:proofErr w:type="spellStart"/>
      <w:r w:rsidRPr="00594CE8">
        <w:rPr>
          <w:lang w:val="de-DE"/>
        </w:rPr>
        <w:t>Preiserhoehungen</w:t>
      </w:r>
      <w:proofErr w:type="spellEnd"/>
      <w:r w:rsidRPr="00594CE8">
        <w:rPr>
          <w:lang w:val="de-DE"/>
        </w:rPr>
        <w:t xml:space="preserve"> von zehn Prozent. Die </w:t>
      </w:r>
      <w:proofErr w:type="spellStart"/>
      <w:r w:rsidRPr="00594CE8">
        <w:rPr>
          <w:lang w:val="de-DE"/>
        </w:rPr>
        <w:t>noetig</w:t>
      </w:r>
      <w:proofErr w:type="spellEnd"/>
      <w:r w:rsidRPr="00594CE8">
        <w:rPr>
          <w:lang w:val="de-DE"/>
        </w:rPr>
        <w:t xml:space="preserve"> gewordene </w:t>
      </w:r>
      <w:proofErr w:type="spellStart"/>
      <w:r w:rsidRPr="00594CE8">
        <w:rPr>
          <w:lang w:val="de-DE"/>
        </w:rPr>
        <w:t>Foerderung</w:t>
      </w:r>
      <w:proofErr w:type="spellEnd"/>
      <w:r w:rsidRPr="00594CE8">
        <w:rPr>
          <w:lang w:val="de-DE"/>
        </w:rPr>
        <w:t xml:space="preserve"> </w:t>
      </w:r>
      <w:proofErr w:type="spellStart"/>
      <w:r w:rsidRPr="00594CE8">
        <w:rPr>
          <w:lang w:val="de-DE"/>
        </w:rPr>
        <w:t>gruener</w:t>
      </w:r>
      <w:proofErr w:type="spellEnd"/>
      <w:r w:rsidRPr="00594CE8">
        <w:rPr>
          <w:lang w:val="de-DE"/>
        </w:rPr>
        <w:t xml:space="preserve"> Energie aus Sonne und Wind </w:t>
      </w:r>
      <w:proofErr w:type="spellStart"/>
      <w:r w:rsidRPr="00594CE8">
        <w:rPr>
          <w:lang w:val="de-DE"/>
        </w:rPr>
        <w:t>duerfte</w:t>
      </w:r>
      <w:proofErr w:type="spellEnd"/>
      <w:r w:rsidRPr="00594CE8">
        <w:rPr>
          <w:lang w:val="de-DE"/>
        </w:rPr>
        <w:t xml:space="preserve"> weitere </w:t>
      </w:r>
      <w:proofErr w:type="spellStart"/>
      <w:r w:rsidRPr="00594CE8">
        <w:rPr>
          <w:lang w:val="de-DE"/>
        </w:rPr>
        <w:t>Aufschlaege</w:t>
      </w:r>
      <w:proofErr w:type="spellEnd"/>
      <w:r w:rsidRPr="00594CE8">
        <w:rPr>
          <w:lang w:val="de-DE"/>
        </w:rPr>
        <w:t xml:space="preserve"> bringen.   Japans Unternehmen warnen daher vor weiteren </w:t>
      </w:r>
      <w:proofErr w:type="spellStart"/>
      <w:r w:rsidRPr="00594CE8">
        <w:rPr>
          <w:lang w:val="de-DE"/>
        </w:rPr>
        <w:t>Einbussen</w:t>
      </w:r>
      <w:proofErr w:type="spellEnd"/>
      <w:r w:rsidRPr="00594CE8">
        <w:rPr>
          <w:lang w:val="de-DE"/>
        </w:rPr>
        <w:t xml:space="preserve"> bei der </w:t>
      </w:r>
      <w:proofErr w:type="spellStart"/>
      <w:r w:rsidRPr="00594CE8">
        <w:rPr>
          <w:lang w:val="de-DE"/>
        </w:rPr>
        <w:t>Wettbewerbsfaehigkeit</w:t>
      </w:r>
      <w:proofErr w:type="spellEnd"/>
      <w:r w:rsidRPr="00594CE8">
        <w:rPr>
          <w:lang w:val="de-DE"/>
        </w:rPr>
        <w:t xml:space="preserve">. Nicht ganz zu Unrecht: </w:t>
      </w:r>
      <w:proofErr w:type="spellStart"/>
      <w:r w:rsidRPr="00594CE8">
        <w:rPr>
          <w:lang w:val="de-DE"/>
        </w:rPr>
        <w:t>Waehrend</w:t>
      </w:r>
      <w:proofErr w:type="spellEnd"/>
      <w:r w:rsidRPr="00594CE8">
        <w:rPr>
          <w:lang w:val="de-DE"/>
        </w:rPr>
        <w:t xml:space="preserve"> Strom in </w:t>
      </w:r>
      <w:proofErr w:type="spellStart"/>
      <w:r w:rsidRPr="00594CE8">
        <w:rPr>
          <w:lang w:val="de-DE"/>
        </w:rPr>
        <w:t>Suedkorea</w:t>
      </w:r>
      <w:proofErr w:type="spellEnd"/>
      <w:r w:rsidRPr="00594CE8">
        <w:rPr>
          <w:lang w:val="de-DE"/>
        </w:rPr>
        <w:t xml:space="preserve"> unterhalb der Produktionskosten verschleudert wird, </w:t>
      </w:r>
      <w:proofErr w:type="spellStart"/>
      <w:r w:rsidRPr="00594CE8">
        <w:rPr>
          <w:lang w:val="de-DE"/>
        </w:rPr>
        <w:t>muessen</w:t>
      </w:r>
      <w:proofErr w:type="spellEnd"/>
      <w:r w:rsidRPr="00594CE8">
        <w:rPr>
          <w:lang w:val="de-DE"/>
        </w:rPr>
        <w:t xml:space="preserve"> Japaner im asiatischen Vergleich schon heute die </w:t>
      </w:r>
      <w:proofErr w:type="spellStart"/>
      <w:r w:rsidRPr="00594CE8">
        <w:rPr>
          <w:lang w:val="de-DE"/>
        </w:rPr>
        <w:t>hoechsten</w:t>
      </w:r>
      <w:proofErr w:type="spellEnd"/>
      <w:r w:rsidRPr="00594CE8">
        <w:rPr>
          <w:lang w:val="de-DE"/>
        </w:rPr>
        <w:t xml:space="preserve"> Preise zahlen. </w:t>
      </w:r>
      <w:proofErr w:type="spellStart"/>
      <w:r w:rsidRPr="00594CE8">
        <w:rPr>
          <w:lang w:val="de-DE"/>
        </w:rPr>
        <w:t>mkoe</w:t>
      </w:r>
      <w:proofErr w:type="spellEnd"/>
      <w:r w:rsidRPr="00594CE8">
        <w:rPr>
          <w:lang w:val="de-DE"/>
        </w:rPr>
        <w:t xml:space="preserve">.   </w:t>
      </w:r>
    </w:p>
    <w:p w14:paraId="24A7703D" w14:textId="77777777" w:rsidR="00594CE8" w:rsidRDefault="00737AB6">
      <w:pPr>
        <w:rPr>
          <w:lang w:val="de-DE"/>
        </w:rPr>
      </w:pPr>
      <w:r w:rsidRPr="00594CE8">
        <w:rPr>
          <w:lang w:val="de-DE"/>
        </w:rPr>
        <w:t xml:space="preserve">PROBLEM 2: DIE DEMOGRAFIE Das schrumpfende Land.   Japan altert und schottet sich ab: schlechte Aussichten </w:t>
      </w:r>
      <w:proofErr w:type="spellStart"/>
      <w:r w:rsidRPr="00594CE8">
        <w:rPr>
          <w:lang w:val="de-DE"/>
        </w:rPr>
        <w:t>fuer</w:t>
      </w:r>
      <w:proofErr w:type="spellEnd"/>
      <w:r w:rsidRPr="00594CE8">
        <w:rPr>
          <w:lang w:val="de-DE"/>
        </w:rPr>
        <w:t xml:space="preserve"> die Wirtschaft.   In Japan wird die </w:t>
      </w:r>
      <w:proofErr w:type="spellStart"/>
      <w:r w:rsidRPr="00594CE8">
        <w:rPr>
          <w:lang w:val="de-DE"/>
        </w:rPr>
        <w:t>Bevoelkerung</w:t>
      </w:r>
      <w:proofErr w:type="spellEnd"/>
      <w:r w:rsidRPr="00594CE8">
        <w:rPr>
          <w:lang w:val="de-DE"/>
        </w:rPr>
        <w:t xml:space="preserve"> in Zukunft noch </w:t>
      </w:r>
      <w:proofErr w:type="spellStart"/>
      <w:r w:rsidRPr="00594CE8">
        <w:rPr>
          <w:lang w:val="de-DE"/>
        </w:rPr>
        <w:lastRenderedPageBreak/>
        <w:t>staerker</w:t>
      </w:r>
      <w:proofErr w:type="spellEnd"/>
      <w:r w:rsidRPr="00594CE8">
        <w:rPr>
          <w:lang w:val="de-DE"/>
        </w:rPr>
        <w:t xml:space="preserve"> abnehmen als in Deutschland. So wird der Anteil der </w:t>
      </w:r>
      <w:proofErr w:type="spellStart"/>
      <w:r w:rsidRPr="00594CE8">
        <w:rPr>
          <w:lang w:val="de-DE"/>
        </w:rPr>
        <w:t>ueber</w:t>
      </w:r>
      <w:proofErr w:type="spellEnd"/>
      <w:r w:rsidRPr="00594CE8">
        <w:rPr>
          <w:lang w:val="de-DE"/>
        </w:rPr>
        <w:t xml:space="preserve"> 65-Jaehrigen bis 2050 von 23 auf 38 Prozent steigen. In vielen </w:t>
      </w:r>
      <w:proofErr w:type="spellStart"/>
      <w:r w:rsidRPr="00594CE8">
        <w:rPr>
          <w:lang w:val="de-DE"/>
        </w:rPr>
        <w:t>Doerfern</w:t>
      </w:r>
      <w:proofErr w:type="spellEnd"/>
      <w:r w:rsidRPr="00594CE8">
        <w:rPr>
          <w:lang w:val="de-DE"/>
        </w:rPr>
        <w:t xml:space="preserve"> ist diese Zukunft schon heute </w:t>
      </w:r>
      <w:proofErr w:type="spellStart"/>
      <w:r w:rsidRPr="00594CE8">
        <w:rPr>
          <w:lang w:val="de-DE"/>
        </w:rPr>
        <w:t>Realitaet</w:t>
      </w:r>
      <w:proofErr w:type="spellEnd"/>
      <w:r w:rsidRPr="00594CE8">
        <w:rPr>
          <w:lang w:val="de-DE"/>
        </w:rPr>
        <w:t xml:space="preserve">.   Die </w:t>
      </w:r>
      <w:proofErr w:type="spellStart"/>
      <w:r w:rsidRPr="00594CE8">
        <w:rPr>
          <w:lang w:val="de-DE"/>
        </w:rPr>
        <w:t>Gruende</w:t>
      </w:r>
      <w:proofErr w:type="spellEnd"/>
      <w:r w:rsidRPr="00594CE8">
        <w:rPr>
          <w:lang w:val="de-DE"/>
        </w:rPr>
        <w:t xml:space="preserve"> </w:t>
      </w:r>
      <w:proofErr w:type="spellStart"/>
      <w:r w:rsidRPr="00594CE8">
        <w:rPr>
          <w:lang w:val="de-DE"/>
        </w:rPr>
        <w:t>dafuer</w:t>
      </w:r>
      <w:proofErr w:type="spellEnd"/>
      <w:r w:rsidRPr="00594CE8">
        <w:rPr>
          <w:lang w:val="de-DE"/>
        </w:rPr>
        <w:t xml:space="preserve"> liegen im rapiden Fall der Geburtenrate, der hohen Lebenserwartung - und der Weigerung der Politik, gezielt mehr Einwanderer ins Land zu lassen. Weniger als zwei Prozent der Einwohner gelten als </w:t>
      </w:r>
      <w:proofErr w:type="spellStart"/>
      <w:r w:rsidRPr="00594CE8">
        <w:rPr>
          <w:lang w:val="de-DE"/>
        </w:rPr>
        <w:t>Auslaender</w:t>
      </w:r>
      <w:proofErr w:type="spellEnd"/>
      <w:r w:rsidRPr="00594CE8">
        <w:rPr>
          <w:lang w:val="de-DE"/>
        </w:rPr>
        <w:t xml:space="preserve">.   Diese Entwicklung birgt Chancen: Japans Firmen entwickeln mit Hochdruck neue Produkte und Angebote </w:t>
      </w:r>
      <w:proofErr w:type="spellStart"/>
      <w:r w:rsidRPr="00594CE8">
        <w:rPr>
          <w:lang w:val="de-DE"/>
        </w:rPr>
        <w:t>fuer</w:t>
      </w:r>
      <w:proofErr w:type="spellEnd"/>
      <w:r w:rsidRPr="00594CE8">
        <w:rPr>
          <w:lang w:val="de-DE"/>
        </w:rPr>
        <w:t xml:space="preserve"> Senioren, die vielleicht auch im Ausland Verkaufsschlager werden </w:t>
      </w:r>
      <w:proofErr w:type="spellStart"/>
      <w:r w:rsidRPr="00594CE8">
        <w:rPr>
          <w:lang w:val="de-DE"/>
        </w:rPr>
        <w:t>koennen</w:t>
      </w:r>
      <w:proofErr w:type="spellEnd"/>
      <w:r w:rsidRPr="00594CE8">
        <w:rPr>
          <w:lang w:val="de-DE"/>
        </w:rPr>
        <w:t xml:space="preserve">. Dennoch: Die Herausforderungen </w:t>
      </w:r>
      <w:proofErr w:type="spellStart"/>
      <w:r w:rsidRPr="00594CE8">
        <w:rPr>
          <w:lang w:val="de-DE"/>
        </w:rPr>
        <w:t>fuer</w:t>
      </w:r>
      <w:proofErr w:type="spellEnd"/>
      <w:r w:rsidRPr="00594CE8">
        <w:rPr>
          <w:lang w:val="de-DE"/>
        </w:rPr>
        <w:t xml:space="preserve"> die Sozialversicherung und die Wirtschaft bereiten den Menschen derzeit </w:t>
      </w:r>
      <w:proofErr w:type="spellStart"/>
      <w:r w:rsidRPr="00594CE8">
        <w:rPr>
          <w:lang w:val="de-DE"/>
        </w:rPr>
        <w:t>groessere</w:t>
      </w:r>
      <w:proofErr w:type="spellEnd"/>
      <w:r w:rsidRPr="00594CE8">
        <w:rPr>
          <w:lang w:val="de-DE"/>
        </w:rPr>
        <w:t xml:space="preserve"> Sorgen.   So sorgen sich junge Japaner zunehmend, dass ihre Renten nicht sicher sind. Sollte es nicht gelingen, mehr Jobs </w:t>
      </w:r>
      <w:proofErr w:type="spellStart"/>
      <w:r w:rsidRPr="00594CE8">
        <w:rPr>
          <w:lang w:val="de-DE"/>
        </w:rPr>
        <w:t>fuer</w:t>
      </w:r>
      <w:proofErr w:type="spellEnd"/>
      <w:r w:rsidRPr="00594CE8">
        <w:rPr>
          <w:lang w:val="de-DE"/>
        </w:rPr>
        <w:t xml:space="preserve"> Frauen zu schaffen und </w:t>
      </w:r>
      <w:proofErr w:type="spellStart"/>
      <w:r w:rsidRPr="00594CE8">
        <w:rPr>
          <w:lang w:val="de-DE"/>
        </w:rPr>
        <w:t>Aeltere</w:t>
      </w:r>
      <w:proofErr w:type="spellEnd"/>
      <w:r w:rsidRPr="00594CE8">
        <w:rPr>
          <w:lang w:val="de-DE"/>
        </w:rPr>
        <w:t xml:space="preserve"> </w:t>
      </w:r>
      <w:proofErr w:type="spellStart"/>
      <w:r w:rsidRPr="00594CE8">
        <w:rPr>
          <w:lang w:val="de-DE"/>
        </w:rPr>
        <w:t>laenger</w:t>
      </w:r>
      <w:proofErr w:type="spellEnd"/>
      <w:r w:rsidRPr="00594CE8">
        <w:rPr>
          <w:lang w:val="de-DE"/>
        </w:rPr>
        <w:t xml:space="preserve"> im Beruf zu halten, </w:t>
      </w:r>
      <w:proofErr w:type="spellStart"/>
      <w:r w:rsidRPr="00594CE8">
        <w:rPr>
          <w:lang w:val="de-DE"/>
        </w:rPr>
        <w:t>koennte</w:t>
      </w:r>
      <w:proofErr w:type="spellEnd"/>
      <w:r w:rsidRPr="00594CE8">
        <w:rPr>
          <w:lang w:val="de-DE"/>
        </w:rPr>
        <w:t xml:space="preserve"> der </w:t>
      </w:r>
      <w:proofErr w:type="spellStart"/>
      <w:r w:rsidRPr="00594CE8">
        <w:rPr>
          <w:lang w:val="de-DE"/>
        </w:rPr>
        <w:t>Arbeitskraeftepool</w:t>
      </w:r>
      <w:proofErr w:type="spellEnd"/>
      <w:r w:rsidRPr="00594CE8">
        <w:rPr>
          <w:lang w:val="de-DE"/>
        </w:rPr>
        <w:t xml:space="preserve"> bis 2030 um 13 Prozent auf 54,5 Millionen </w:t>
      </w:r>
      <w:proofErr w:type="spellStart"/>
      <w:r w:rsidRPr="00594CE8">
        <w:rPr>
          <w:lang w:val="de-DE"/>
        </w:rPr>
        <w:t>Beschaeftigte</w:t>
      </w:r>
      <w:proofErr w:type="spellEnd"/>
      <w:r w:rsidRPr="00594CE8">
        <w:rPr>
          <w:lang w:val="de-DE"/>
        </w:rPr>
        <w:t xml:space="preserve"> absacken, prognostiziert das Arbeitsministerium. </w:t>
      </w:r>
      <w:proofErr w:type="spellStart"/>
      <w:r w:rsidRPr="00594CE8">
        <w:rPr>
          <w:lang w:val="de-DE"/>
        </w:rPr>
        <w:t>mkoe</w:t>
      </w:r>
      <w:proofErr w:type="spellEnd"/>
      <w:r w:rsidRPr="00594CE8">
        <w:rPr>
          <w:lang w:val="de-DE"/>
        </w:rPr>
        <w:t xml:space="preserve">.   </w:t>
      </w:r>
    </w:p>
    <w:p w14:paraId="280DC865" w14:textId="77777777" w:rsidR="00594CE8" w:rsidRDefault="00737AB6">
      <w:pPr>
        <w:rPr>
          <w:lang w:val="de-DE"/>
        </w:rPr>
      </w:pPr>
      <w:r w:rsidRPr="00594CE8">
        <w:rPr>
          <w:lang w:val="de-DE"/>
        </w:rPr>
        <w:t xml:space="preserve">PROBLEM 3: DEFLATION Der schleichende Tod.   Sinkende Preise </w:t>
      </w:r>
      <w:proofErr w:type="spellStart"/>
      <w:r w:rsidRPr="00594CE8">
        <w:rPr>
          <w:lang w:val="de-DE"/>
        </w:rPr>
        <w:t>laehmen</w:t>
      </w:r>
      <w:proofErr w:type="spellEnd"/>
      <w:r w:rsidRPr="00594CE8">
        <w:rPr>
          <w:lang w:val="de-DE"/>
        </w:rPr>
        <w:t xml:space="preserve"> seit vielen Jahren.   Die Bank von Japan macht schon seit mehr als einem Jahrzehnt das, was seit der Finanzkrise auch die anderen westlichen Notenbanken tun: Sie </w:t>
      </w:r>
      <w:proofErr w:type="spellStart"/>
      <w:r w:rsidRPr="00594CE8">
        <w:rPr>
          <w:lang w:val="de-DE"/>
        </w:rPr>
        <w:t>haelt</w:t>
      </w:r>
      <w:proofErr w:type="spellEnd"/>
      <w:r w:rsidRPr="00594CE8">
        <w:rPr>
          <w:lang w:val="de-DE"/>
        </w:rPr>
        <w:t xml:space="preserve"> die Leitzinsen nahe null und kauft Staatsanleihen. Inzwischen hat sie schon mehr japanische Staatsanleihen in ihrem Besitz, als Banknoten im Umlauf sind. Und trotzdem hat Japan keine Inflation, sondern steckt in der Deflation fest. Die sinkenden Preise </w:t>
      </w:r>
      <w:proofErr w:type="spellStart"/>
      <w:r w:rsidRPr="00594CE8">
        <w:rPr>
          <w:lang w:val="de-DE"/>
        </w:rPr>
        <w:t>laehmen</w:t>
      </w:r>
      <w:proofErr w:type="spellEnd"/>
      <w:r w:rsidRPr="00594CE8">
        <w:rPr>
          <w:lang w:val="de-DE"/>
        </w:rPr>
        <w:t xml:space="preserve"> schon seit Ende der 1990er-Jahre die Binnenwirtschaft - wer sinkende Preise erwartet, schiebt Anschaffungen auf.   Lange wuchs das Bruttoinlandsprodukt nur, wenn man die </w:t>
      </w:r>
      <w:proofErr w:type="spellStart"/>
      <w:r w:rsidRPr="00594CE8">
        <w:rPr>
          <w:lang w:val="de-DE"/>
        </w:rPr>
        <w:t>Preisrueckgaenge</w:t>
      </w:r>
      <w:proofErr w:type="spellEnd"/>
      <w:r w:rsidRPr="00594CE8">
        <w:rPr>
          <w:lang w:val="de-DE"/>
        </w:rPr>
        <w:t xml:space="preserve"> herausrechnete. Das bedeutet, dass Unternehmen genauso wie der Staat immer weniger Geld zur </w:t>
      </w:r>
      <w:proofErr w:type="spellStart"/>
      <w:r w:rsidRPr="00594CE8">
        <w:rPr>
          <w:lang w:val="de-DE"/>
        </w:rPr>
        <w:t>Verfuegung</w:t>
      </w:r>
      <w:proofErr w:type="spellEnd"/>
      <w:r w:rsidRPr="00594CE8">
        <w:rPr>
          <w:lang w:val="de-DE"/>
        </w:rPr>
        <w:t xml:space="preserve"> haben, um ihre Kredite </w:t>
      </w:r>
      <w:proofErr w:type="spellStart"/>
      <w:r w:rsidRPr="00594CE8">
        <w:rPr>
          <w:lang w:val="de-DE"/>
        </w:rPr>
        <w:t>abzuloesen</w:t>
      </w:r>
      <w:proofErr w:type="spellEnd"/>
      <w:r w:rsidRPr="00594CE8">
        <w:rPr>
          <w:lang w:val="de-DE"/>
        </w:rPr>
        <w:t xml:space="preserve">. Und bisher hat selbst das Wirtschaftswachstum nicht ausgereicht, Japan die Deflation </w:t>
      </w:r>
      <w:proofErr w:type="spellStart"/>
      <w:r w:rsidRPr="00594CE8">
        <w:rPr>
          <w:lang w:val="de-DE"/>
        </w:rPr>
        <w:t>vollstaendig</w:t>
      </w:r>
      <w:proofErr w:type="spellEnd"/>
      <w:r w:rsidRPr="00594CE8">
        <w:rPr>
          <w:lang w:val="de-DE"/>
        </w:rPr>
        <w:t xml:space="preserve"> auszutreiben.   Die Notenbank rechnet zwar offiziell damit, dass Japan dieses Jahr die Deflation verlassen wird. Doch viele </w:t>
      </w:r>
      <w:proofErr w:type="spellStart"/>
      <w:r w:rsidRPr="00594CE8">
        <w:rPr>
          <w:lang w:val="de-DE"/>
        </w:rPr>
        <w:t>Oekonomen</w:t>
      </w:r>
      <w:proofErr w:type="spellEnd"/>
      <w:r w:rsidRPr="00594CE8">
        <w:rPr>
          <w:lang w:val="de-DE"/>
        </w:rPr>
        <w:t xml:space="preserve"> sehen das Ende der Deflation wegen des schwachen Wachstums noch in weiter Ferne.   </w:t>
      </w:r>
    </w:p>
    <w:p w14:paraId="21DFF66A" w14:textId="46899B0B" w:rsidR="003253C0" w:rsidRPr="00C7049F" w:rsidRDefault="00737AB6">
      <w:pPr>
        <w:rPr>
          <w:lang w:val="de-DE"/>
        </w:rPr>
      </w:pPr>
      <w:r w:rsidRPr="00594CE8">
        <w:rPr>
          <w:lang w:val="de-DE"/>
        </w:rPr>
        <w:t xml:space="preserve">PROBLEM 4: DIE STAATSFINANZEN </w:t>
      </w:r>
      <w:r w:rsidRPr="00C7049F">
        <w:rPr>
          <w:color w:val="9B3278"/>
          <w:lang w:val="de-DE"/>
        </w:rPr>
        <w:t xml:space="preserve">Der </w:t>
      </w:r>
      <w:proofErr w:type="spellStart"/>
      <w:r w:rsidRPr="00C7049F">
        <w:rPr>
          <w:color w:val="9B3278"/>
          <w:lang w:val="de-DE"/>
        </w:rPr>
        <w:t>hoechste</w:t>
      </w:r>
      <w:proofErr w:type="spellEnd"/>
      <w:r w:rsidRPr="00C7049F">
        <w:rPr>
          <w:color w:val="9B3278"/>
          <w:lang w:val="de-DE"/>
        </w:rPr>
        <w:t xml:space="preserve"> Schuldenberg der Welt.   Ein Ende der Nullzinsen </w:t>
      </w:r>
      <w:proofErr w:type="spellStart"/>
      <w:r w:rsidRPr="00C7049F">
        <w:rPr>
          <w:color w:val="9B3278"/>
          <w:lang w:val="de-DE"/>
        </w:rPr>
        <w:t>koennte</w:t>
      </w:r>
      <w:proofErr w:type="spellEnd"/>
      <w:r w:rsidRPr="00C7049F">
        <w:rPr>
          <w:color w:val="9B3278"/>
          <w:lang w:val="de-DE"/>
        </w:rPr>
        <w:t xml:space="preserve"> den japanischen Staat schnell in </w:t>
      </w:r>
      <w:proofErr w:type="spellStart"/>
      <w:r w:rsidRPr="00C7049F">
        <w:rPr>
          <w:color w:val="9B3278"/>
          <w:lang w:val="de-DE"/>
        </w:rPr>
        <w:t>grosse</w:t>
      </w:r>
      <w:proofErr w:type="spellEnd"/>
      <w:r w:rsidRPr="00C7049F">
        <w:rPr>
          <w:color w:val="9B3278"/>
          <w:lang w:val="de-DE"/>
        </w:rPr>
        <w:t xml:space="preserve"> Probleme bringen.   Auf den ersten Blick erscheint es wie ein Wunder: </w:t>
      </w:r>
      <w:proofErr w:type="spellStart"/>
      <w:r w:rsidRPr="00C7049F">
        <w:rPr>
          <w:color w:val="9B3278"/>
          <w:lang w:val="de-DE"/>
        </w:rPr>
        <w:t>Waehrend</w:t>
      </w:r>
      <w:proofErr w:type="spellEnd"/>
      <w:r w:rsidRPr="00C7049F">
        <w:rPr>
          <w:color w:val="9B3278"/>
          <w:lang w:val="de-DE"/>
        </w:rPr>
        <w:t xml:space="preserve"> Europa in der Staatsschuldenkrise versinkt, gilt das mit Abstand am </w:t>
      </w:r>
      <w:proofErr w:type="spellStart"/>
      <w:r w:rsidRPr="00C7049F">
        <w:rPr>
          <w:color w:val="9B3278"/>
          <w:lang w:val="de-DE"/>
        </w:rPr>
        <w:t>hoechsten</w:t>
      </w:r>
      <w:proofErr w:type="spellEnd"/>
      <w:r w:rsidRPr="00C7049F">
        <w:rPr>
          <w:color w:val="9B3278"/>
          <w:lang w:val="de-DE"/>
        </w:rPr>
        <w:t xml:space="preserve"> verschuldete Land der Welt Anlegern als sicherer Hafen. Doch das Unwohlsein </w:t>
      </w:r>
      <w:proofErr w:type="spellStart"/>
      <w:r w:rsidRPr="00C7049F">
        <w:rPr>
          <w:color w:val="9B3278"/>
          <w:lang w:val="de-DE"/>
        </w:rPr>
        <w:t>waechst</w:t>
      </w:r>
      <w:proofErr w:type="spellEnd"/>
      <w:r w:rsidRPr="00C7049F">
        <w:rPr>
          <w:color w:val="9B3278"/>
          <w:lang w:val="de-DE"/>
        </w:rPr>
        <w:t xml:space="preserve">. Immer mehr Experten warnen, dass auch Japan bald in den Strudel der Schuldenkrise geraten </w:t>
      </w:r>
      <w:proofErr w:type="spellStart"/>
      <w:r w:rsidRPr="00C7049F">
        <w:rPr>
          <w:color w:val="9B3278"/>
          <w:lang w:val="de-DE"/>
        </w:rPr>
        <w:t>koennte</w:t>
      </w:r>
      <w:proofErr w:type="spellEnd"/>
      <w:r w:rsidRPr="00C7049F">
        <w:rPr>
          <w:color w:val="9B3278"/>
          <w:lang w:val="de-DE"/>
        </w:rPr>
        <w:t>.</w:t>
      </w:r>
      <w:r w:rsidRPr="00594CE8">
        <w:rPr>
          <w:lang w:val="de-DE"/>
        </w:rPr>
        <w:t xml:space="preserve">   Die Staatsschuld wird im laufenden Jahr auf 230 Prozent des Bruttoinlandsprodukts steigen. Japans Vorteil ist, dass mehr als 90 Prozent der Anleihen von </w:t>
      </w:r>
      <w:proofErr w:type="spellStart"/>
      <w:r w:rsidRPr="00594CE8">
        <w:rPr>
          <w:lang w:val="de-DE"/>
        </w:rPr>
        <w:t>Inlaendern</w:t>
      </w:r>
      <w:proofErr w:type="spellEnd"/>
      <w:r w:rsidRPr="00594CE8">
        <w:rPr>
          <w:lang w:val="de-DE"/>
        </w:rPr>
        <w:t xml:space="preserve"> gezeichnet werden - ein Abfluss </w:t>
      </w:r>
      <w:proofErr w:type="spellStart"/>
      <w:r w:rsidRPr="00594CE8">
        <w:rPr>
          <w:lang w:val="de-DE"/>
        </w:rPr>
        <w:t>auslaendischen</w:t>
      </w:r>
      <w:proofErr w:type="spellEnd"/>
      <w:r w:rsidRPr="00594CE8">
        <w:rPr>
          <w:lang w:val="de-DE"/>
        </w:rPr>
        <w:t xml:space="preserve"> Kapitals kann Japan also nicht schockieren. Noch dazu kauft die Notenbank in </w:t>
      </w:r>
      <w:proofErr w:type="spellStart"/>
      <w:r w:rsidRPr="00594CE8">
        <w:rPr>
          <w:lang w:val="de-DE"/>
        </w:rPr>
        <w:t>grossem</w:t>
      </w:r>
      <w:proofErr w:type="spellEnd"/>
      <w:r w:rsidRPr="00594CE8">
        <w:rPr>
          <w:lang w:val="de-DE"/>
        </w:rPr>
        <w:t xml:space="preserve"> Stil Anleihen und </w:t>
      </w:r>
      <w:proofErr w:type="spellStart"/>
      <w:r w:rsidRPr="00594CE8">
        <w:rPr>
          <w:lang w:val="de-DE"/>
        </w:rPr>
        <w:t>haelt</w:t>
      </w:r>
      <w:proofErr w:type="spellEnd"/>
      <w:r w:rsidRPr="00594CE8">
        <w:rPr>
          <w:lang w:val="de-DE"/>
        </w:rPr>
        <w:t xml:space="preserve"> so Angebot und Nachfrage in der Balance.   Doch eins darf nicht passieren: dass die Zinsen steigen. Wegen der enormen </w:t>
      </w:r>
      <w:proofErr w:type="spellStart"/>
      <w:r w:rsidRPr="00594CE8">
        <w:rPr>
          <w:lang w:val="de-DE"/>
        </w:rPr>
        <w:t>Hoehe</w:t>
      </w:r>
      <w:proofErr w:type="spellEnd"/>
      <w:r w:rsidRPr="00594CE8">
        <w:rPr>
          <w:lang w:val="de-DE"/>
        </w:rPr>
        <w:t xml:space="preserve"> der Staatsschulden </w:t>
      </w:r>
      <w:proofErr w:type="spellStart"/>
      <w:r w:rsidRPr="00594CE8">
        <w:rPr>
          <w:lang w:val="de-DE"/>
        </w:rPr>
        <w:t>haette</w:t>
      </w:r>
      <w:proofErr w:type="spellEnd"/>
      <w:r w:rsidRPr="00594CE8">
        <w:rPr>
          <w:lang w:val="de-DE"/>
        </w:rPr>
        <w:t xml:space="preserve"> die Regierung schon bei einem Zinssatz von </w:t>
      </w:r>
      <w:proofErr w:type="spellStart"/>
      <w:r w:rsidRPr="00594CE8">
        <w:rPr>
          <w:lang w:val="de-DE"/>
        </w:rPr>
        <w:t>ueber</w:t>
      </w:r>
      <w:proofErr w:type="spellEnd"/>
      <w:r w:rsidRPr="00594CE8">
        <w:rPr>
          <w:lang w:val="de-DE"/>
        </w:rPr>
        <w:t xml:space="preserve"> zwei Prozent </w:t>
      </w:r>
      <w:proofErr w:type="spellStart"/>
      <w:r w:rsidRPr="00594CE8">
        <w:rPr>
          <w:lang w:val="de-DE"/>
        </w:rPr>
        <w:t>fuer</w:t>
      </w:r>
      <w:proofErr w:type="spellEnd"/>
      <w:r w:rsidRPr="00594CE8">
        <w:rPr>
          <w:lang w:val="de-DE"/>
        </w:rPr>
        <w:t xml:space="preserve"> </w:t>
      </w:r>
      <w:proofErr w:type="spellStart"/>
      <w:r w:rsidRPr="00594CE8">
        <w:rPr>
          <w:lang w:val="de-DE"/>
        </w:rPr>
        <w:t>zehnjaehrige</w:t>
      </w:r>
      <w:proofErr w:type="spellEnd"/>
      <w:r w:rsidRPr="00594CE8">
        <w:rPr>
          <w:lang w:val="de-DE"/>
        </w:rPr>
        <w:t xml:space="preserve"> Anleihen </w:t>
      </w:r>
      <w:proofErr w:type="spellStart"/>
      <w:r w:rsidRPr="00594CE8">
        <w:rPr>
          <w:lang w:val="de-DE"/>
        </w:rPr>
        <w:t>grosse</w:t>
      </w:r>
      <w:proofErr w:type="spellEnd"/>
      <w:r w:rsidRPr="00594CE8">
        <w:rPr>
          <w:lang w:val="de-DE"/>
        </w:rPr>
        <w:t xml:space="preserve"> Probleme, die Zinsen zu zahlen. Die Ratingagenturen haben Japans </w:t>
      </w:r>
      <w:proofErr w:type="spellStart"/>
      <w:r w:rsidRPr="00594CE8">
        <w:rPr>
          <w:lang w:val="de-DE"/>
        </w:rPr>
        <w:t>Kreditwuerdigkeit</w:t>
      </w:r>
      <w:proofErr w:type="spellEnd"/>
      <w:r w:rsidRPr="00594CE8">
        <w:rPr>
          <w:lang w:val="de-DE"/>
        </w:rPr>
        <w:t xml:space="preserve"> deshalb schon mehrfach herabgestuft. Die Zeitbombe tickt.   PROBLEM 5: DER STARKE YEN Die Exportbremse.   Die starke </w:t>
      </w:r>
      <w:proofErr w:type="spellStart"/>
      <w:r w:rsidRPr="00594CE8">
        <w:rPr>
          <w:lang w:val="de-DE"/>
        </w:rPr>
        <w:t>Waehrung</w:t>
      </w:r>
      <w:proofErr w:type="spellEnd"/>
      <w:r w:rsidRPr="00594CE8">
        <w:rPr>
          <w:lang w:val="de-DE"/>
        </w:rPr>
        <w:t xml:space="preserve"> macht Japans Unternehmen schwer zu schaffen.   Die Exportnation Japan leidet enorm unter der starken </w:t>
      </w:r>
      <w:proofErr w:type="spellStart"/>
      <w:r w:rsidRPr="00594CE8">
        <w:rPr>
          <w:lang w:val="de-DE"/>
        </w:rPr>
        <w:lastRenderedPageBreak/>
        <w:t>Landeswaehrung</w:t>
      </w:r>
      <w:proofErr w:type="spellEnd"/>
      <w:r w:rsidRPr="00594CE8">
        <w:rPr>
          <w:lang w:val="de-DE"/>
        </w:rPr>
        <w:t xml:space="preserve">. In den letzten Jahren hat der Yen nach einer </w:t>
      </w:r>
      <w:proofErr w:type="spellStart"/>
      <w:r w:rsidRPr="00594CE8">
        <w:rPr>
          <w:lang w:val="de-DE"/>
        </w:rPr>
        <w:t>laengeren</w:t>
      </w:r>
      <w:proofErr w:type="spellEnd"/>
      <w:r w:rsidRPr="00594CE8">
        <w:rPr>
          <w:lang w:val="de-DE"/>
        </w:rPr>
        <w:t xml:space="preserve"> </w:t>
      </w:r>
      <w:proofErr w:type="spellStart"/>
      <w:r w:rsidRPr="00594CE8">
        <w:rPr>
          <w:lang w:val="de-DE"/>
        </w:rPr>
        <w:t>Schwaechephase</w:t>
      </w:r>
      <w:proofErr w:type="spellEnd"/>
      <w:r w:rsidRPr="00594CE8">
        <w:rPr>
          <w:lang w:val="de-DE"/>
        </w:rPr>
        <w:t xml:space="preserve"> deutlich zugelegt. Vor der Finanzkrise war der Euro noch 170 Yen wert, jetzt sind es keine 100 Yen mehr. Der Dollar </w:t>
      </w:r>
      <w:proofErr w:type="spellStart"/>
      <w:r w:rsidRPr="00594CE8">
        <w:rPr>
          <w:lang w:val="de-DE"/>
        </w:rPr>
        <w:t>stuerzte</w:t>
      </w:r>
      <w:proofErr w:type="spellEnd"/>
      <w:r w:rsidRPr="00594CE8">
        <w:rPr>
          <w:lang w:val="de-DE"/>
        </w:rPr>
        <w:t xml:space="preserve"> in der gleichen Zeit aus japanischer Sicht von </w:t>
      </w:r>
      <w:proofErr w:type="spellStart"/>
      <w:r w:rsidRPr="00594CE8">
        <w:rPr>
          <w:lang w:val="de-DE"/>
        </w:rPr>
        <w:t>ueber</w:t>
      </w:r>
      <w:proofErr w:type="spellEnd"/>
      <w:r w:rsidRPr="00594CE8">
        <w:rPr>
          <w:lang w:val="de-DE"/>
        </w:rPr>
        <w:t xml:space="preserve"> 120 auf unter 80 Yen ab.   Dieser rapide Wertzuwachs des Yens hat die </w:t>
      </w:r>
      <w:proofErr w:type="spellStart"/>
      <w:r w:rsidRPr="00594CE8">
        <w:rPr>
          <w:lang w:val="de-DE"/>
        </w:rPr>
        <w:t>Geschaeftsplaene</w:t>
      </w:r>
      <w:proofErr w:type="spellEnd"/>
      <w:r w:rsidRPr="00594CE8">
        <w:rPr>
          <w:lang w:val="de-DE"/>
        </w:rPr>
        <w:t xml:space="preserve"> von Japans Autoherstellern und Elektronikkonzernen </w:t>
      </w:r>
      <w:proofErr w:type="spellStart"/>
      <w:r w:rsidRPr="00594CE8">
        <w:rPr>
          <w:lang w:val="de-DE"/>
        </w:rPr>
        <w:t>zerstoert</w:t>
      </w:r>
      <w:proofErr w:type="spellEnd"/>
      <w:r w:rsidRPr="00594CE8">
        <w:rPr>
          <w:lang w:val="de-DE"/>
        </w:rPr>
        <w:t xml:space="preserve">. Die Angst vor einer Abwanderung der Industrie geht um. Denn </w:t>
      </w:r>
      <w:proofErr w:type="spellStart"/>
      <w:r w:rsidRPr="00594CE8">
        <w:rPr>
          <w:lang w:val="de-DE"/>
        </w:rPr>
        <w:t>ploetzlich</w:t>
      </w:r>
      <w:proofErr w:type="spellEnd"/>
      <w:r w:rsidRPr="00594CE8">
        <w:rPr>
          <w:lang w:val="de-DE"/>
        </w:rPr>
        <w:t xml:space="preserve"> rechnet sich der Produktionsstandort Japan nicht mehr.   Die Autobauer Toyota, Nissan und Honda sind nur deshalb so profitabel wie ihre deutschen Rivalen, </w:t>
      </w:r>
      <w:proofErr w:type="gramStart"/>
      <w:r w:rsidRPr="00594CE8">
        <w:rPr>
          <w:lang w:val="de-DE"/>
        </w:rPr>
        <w:t>weil</w:t>
      </w:r>
      <w:proofErr w:type="gramEnd"/>
      <w:r w:rsidRPr="00594CE8">
        <w:rPr>
          <w:lang w:val="de-DE"/>
        </w:rPr>
        <w:t xml:space="preserve"> sie vermehrt im Ausland produzieren und Bauteile einkaufen. Einstige Ikonen der Japan AG wie Sony, Panasonic und Sharp verbuchten 2011 Rekordverluste.   Kurzfristig halten Devisenexperten es sogar </w:t>
      </w:r>
      <w:proofErr w:type="spellStart"/>
      <w:r w:rsidRPr="00594CE8">
        <w:rPr>
          <w:lang w:val="de-DE"/>
        </w:rPr>
        <w:t>fuer</w:t>
      </w:r>
      <w:proofErr w:type="spellEnd"/>
      <w:r w:rsidRPr="00594CE8">
        <w:rPr>
          <w:lang w:val="de-DE"/>
        </w:rPr>
        <w:t xml:space="preserve"> </w:t>
      </w:r>
      <w:proofErr w:type="spellStart"/>
      <w:r w:rsidRPr="00594CE8">
        <w:rPr>
          <w:lang w:val="de-DE"/>
        </w:rPr>
        <w:t>moeglich</w:t>
      </w:r>
      <w:proofErr w:type="spellEnd"/>
      <w:r w:rsidRPr="00594CE8">
        <w:rPr>
          <w:lang w:val="de-DE"/>
        </w:rPr>
        <w:t xml:space="preserve">, dass der Euro aus japanischer Sicht seinen Tiefstand von 2001 unterbieten </w:t>
      </w:r>
      <w:proofErr w:type="spellStart"/>
      <w:r w:rsidRPr="00594CE8">
        <w:rPr>
          <w:lang w:val="de-DE"/>
        </w:rPr>
        <w:t>koennte</w:t>
      </w:r>
      <w:proofErr w:type="spellEnd"/>
      <w:r w:rsidRPr="00594CE8">
        <w:rPr>
          <w:lang w:val="de-DE"/>
        </w:rPr>
        <w:t xml:space="preserve">. </w:t>
      </w:r>
      <w:r w:rsidRPr="00C7049F">
        <w:rPr>
          <w:lang w:val="de-DE"/>
        </w:rPr>
        <w:t>Da war er kurzfristig einmal unter 90 Yen abgerutscht....</w:t>
      </w:r>
    </w:p>
    <w:p w14:paraId="6E625E4C" w14:textId="77777777" w:rsidR="00594CE8" w:rsidRPr="00C7049F" w:rsidRDefault="00594CE8">
      <w:pPr>
        <w:rPr>
          <w:lang w:val="de-DE"/>
        </w:rPr>
      </w:pPr>
    </w:p>
    <w:p w14:paraId="034D1979" w14:textId="021095EC" w:rsidR="00594CE8" w:rsidRPr="00C7049F" w:rsidRDefault="00594CE8">
      <w:pPr>
        <w:rPr>
          <w:color w:val="969696"/>
          <w:lang w:val="de-DE"/>
        </w:rPr>
      </w:pPr>
      <w:r w:rsidRPr="00C7049F">
        <w:rPr>
          <w:color w:val="969696"/>
          <w:lang w:val="de-DE"/>
        </w:rPr>
        <w:t xml:space="preserve">Fokus Deutschland </w:t>
      </w:r>
    </w:p>
    <w:p w14:paraId="2325F52D" w14:textId="52683E45" w:rsidR="00594CE8" w:rsidRPr="00C7049F" w:rsidRDefault="00594CE8">
      <w:pPr>
        <w:rPr>
          <w:color w:val="3287C8"/>
          <w:lang w:val="de-DE"/>
        </w:rPr>
      </w:pPr>
      <w:r w:rsidRPr="00C7049F">
        <w:rPr>
          <w:color w:val="3287C8"/>
          <w:lang w:val="de-DE"/>
        </w:rPr>
        <w:t>Warnend-Negativ</w:t>
      </w:r>
    </w:p>
    <w:sectPr w:rsidR="00594CE8" w:rsidRPr="00C704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7725899">
    <w:abstractNumId w:val="8"/>
  </w:num>
  <w:num w:numId="2" w16cid:durableId="633175748">
    <w:abstractNumId w:val="6"/>
  </w:num>
  <w:num w:numId="3" w16cid:durableId="1115566058">
    <w:abstractNumId w:val="5"/>
  </w:num>
  <w:num w:numId="4" w16cid:durableId="578366572">
    <w:abstractNumId w:val="4"/>
  </w:num>
  <w:num w:numId="5" w16cid:durableId="776096111">
    <w:abstractNumId w:val="7"/>
  </w:num>
  <w:num w:numId="6" w16cid:durableId="1124226590">
    <w:abstractNumId w:val="3"/>
  </w:num>
  <w:num w:numId="7" w16cid:durableId="1017776181">
    <w:abstractNumId w:val="2"/>
  </w:num>
  <w:num w:numId="8" w16cid:durableId="1863351914">
    <w:abstractNumId w:val="1"/>
  </w:num>
  <w:num w:numId="9" w16cid:durableId="13017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3C0"/>
    <w:rsid w:val="00326F90"/>
    <w:rsid w:val="00594CE8"/>
    <w:rsid w:val="00737AB6"/>
    <w:rsid w:val="007D6709"/>
    <w:rsid w:val="00AA1D8D"/>
    <w:rsid w:val="00B47730"/>
    <w:rsid w:val="00C704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E9BA8"/>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2024-03-08T16:29:00Z</dcterms:created>
  <dcterms:modified xsi:type="dcterms:W3CDTF">2024-03-08T16:29:00Z</dcterms:modified>
  <cp:category/>
</cp:coreProperties>
</file>