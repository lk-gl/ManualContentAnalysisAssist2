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316" w14:textId="77777777" w:rsidR="006B13F7" w:rsidRPr="008C0608" w:rsidRDefault="00221328">
      <w:pPr>
        <w:rPr>
          <w:lang w:val="de-DE"/>
        </w:rPr>
      </w:pPr>
      <w:r w:rsidRPr="008C0608">
        <w:rPr>
          <w:lang w:val="de-DE"/>
        </w:rPr>
        <w:t>FileNr:27|</w:t>
      </w:r>
      <w:proofErr w:type="gramStart"/>
      <w:r w:rsidRPr="008C0608">
        <w:rPr>
          <w:lang w:val="de-DE"/>
        </w:rPr>
        <w:t>id:A</w:t>
      </w:r>
      <w:proofErr w:type="gramEnd"/>
      <w:r w:rsidRPr="008C0608">
        <w:rPr>
          <w:lang w:val="de-DE"/>
        </w:rPr>
        <w:t xml:space="preserve">53849096|date:2013-01-23|source:SZ|title:Die </w:t>
      </w:r>
      <w:proofErr w:type="spellStart"/>
      <w:r w:rsidRPr="008C0608">
        <w:rPr>
          <w:lang w:val="de-DE"/>
        </w:rPr>
        <w:t>grosse</w:t>
      </w:r>
      <w:proofErr w:type="spellEnd"/>
      <w:r w:rsidRPr="008C0608">
        <w:rPr>
          <w:lang w:val="de-DE"/>
        </w:rPr>
        <w:t xml:space="preserve"> Schuld der Alten</w:t>
      </w:r>
    </w:p>
    <w:p w14:paraId="4506A903" w14:textId="77777777" w:rsidR="006B13F7" w:rsidRPr="008C0608" w:rsidRDefault="00221328">
      <w:pPr>
        <w:rPr>
          <w:lang w:val="de-DE"/>
        </w:rPr>
      </w:pPr>
      <w:r w:rsidRPr="008C0608">
        <w:rPr>
          <w:lang w:val="de-DE"/>
        </w:rPr>
        <w:t>#######DONT CHANGE THE ABOVE############</w:t>
      </w:r>
    </w:p>
    <w:p w14:paraId="2E1C746F" w14:textId="77777777" w:rsidR="008C0608" w:rsidRPr="008C0608" w:rsidRDefault="00221328">
      <w:pPr>
        <w:rPr>
          <w:color w:val="0A7D19"/>
          <w:lang w:val="de-DE"/>
        </w:rPr>
      </w:pPr>
      <w:r w:rsidRPr="008C0608">
        <w:rPr>
          <w:color w:val="0A7D19"/>
          <w:lang w:val="de-DE"/>
        </w:rPr>
        <w:t xml:space="preserve">Dass heutige Generationen sich nicht auf Kosten kommender Generationen ein </w:t>
      </w:r>
      <w:proofErr w:type="spellStart"/>
      <w:r w:rsidRPr="008C0608">
        <w:rPr>
          <w:color w:val="0A7D19"/>
          <w:lang w:val="de-DE"/>
        </w:rPr>
        <w:t>schoenes</w:t>
      </w:r>
      <w:proofErr w:type="spellEnd"/>
      <w:r w:rsidRPr="008C0608">
        <w:rPr>
          <w:color w:val="0A7D19"/>
          <w:lang w:val="de-DE"/>
        </w:rPr>
        <w:t xml:space="preserve"> Leben machen </w:t>
      </w:r>
      <w:proofErr w:type="spellStart"/>
      <w:r w:rsidRPr="008C0608">
        <w:rPr>
          <w:color w:val="0A7D19"/>
          <w:lang w:val="de-DE"/>
        </w:rPr>
        <w:t>duerfen</w:t>
      </w:r>
      <w:proofErr w:type="spellEnd"/>
      <w:r w:rsidRPr="008C0608">
        <w:rPr>
          <w:color w:val="0A7D19"/>
          <w:lang w:val="de-DE"/>
        </w:rPr>
        <w:t xml:space="preserve">, scheint unmittelbar einzuleuchten. Im Gebot, nicht nur von sich und von der eigenen Lebenszeit auszugehen, steckt ein anthropologisch tiefsitzendes Motiv: Eltern sorgen sich nicht allein um die eigene Zukunft, sondern auch um die Zukunft ihrer Kinder und Kindeskinder. Man will seinen Nachkommen doch keinen Saustall mit irreversibler </w:t>
      </w:r>
      <w:proofErr w:type="spellStart"/>
      <w:r w:rsidRPr="008C0608">
        <w:rPr>
          <w:color w:val="0A7D19"/>
          <w:lang w:val="de-DE"/>
        </w:rPr>
        <w:t>Erderwaermung</w:t>
      </w:r>
      <w:proofErr w:type="spellEnd"/>
      <w:r w:rsidRPr="008C0608">
        <w:rPr>
          <w:color w:val="0A7D19"/>
          <w:lang w:val="de-DE"/>
        </w:rPr>
        <w:t xml:space="preserve">, unvorstellbarer Staatsverschuldung und explodierenden Rentensystemen hinterlassen. </w:t>
      </w:r>
    </w:p>
    <w:p w14:paraId="177139D4" w14:textId="77777777" w:rsidR="008C0608" w:rsidRDefault="00221328">
      <w:pPr>
        <w:rPr>
          <w:lang w:val="de-DE"/>
        </w:rPr>
      </w:pPr>
      <w:r w:rsidRPr="008C0608">
        <w:rPr>
          <w:lang w:val="de-DE"/>
        </w:rPr>
        <w:t xml:space="preserve">Aber die politischen </w:t>
      </w:r>
      <w:proofErr w:type="spellStart"/>
      <w:r w:rsidRPr="008C0608">
        <w:rPr>
          <w:lang w:val="de-DE"/>
        </w:rPr>
        <w:t>Massnahmen</w:t>
      </w:r>
      <w:proofErr w:type="spellEnd"/>
      <w:r w:rsidRPr="008C0608">
        <w:rPr>
          <w:lang w:val="de-DE"/>
        </w:rPr>
        <w:t xml:space="preserve"> dagegen sind umstritten: Es geht um Umverteilungen, </w:t>
      </w:r>
      <w:proofErr w:type="spellStart"/>
      <w:r w:rsidRPr="008C0608">
        <w:rPr>
          <w:lang w:val="de-DE"/>
        </w:rPr>
        <w:t>Einschraenkungen</w:t>
      </w:r>
      <w:proofErr w:type="spellEnd"/>
      <w:r w:rsidRPr="008C0608">
        <w:rPr>
          <w:lang w:val="de-DE"/>
        </w:rPr>
        <w:t xml:space="preserve"> und Belastungen, die hergebrachte Privilegien, verfestigte </w:t>
      </w:r>
      <w:proofErr w:type="spellStart"/>
      <w:r w:rsidRPr="008C0608">
        <w:rPr>
          <w:lang w:val="de-DE"/>
        </w:rPr>
        <w:t>Besitzstaende</w:t>
      </w:r>
      <w:proofErr w:type="spellEnd"/>
      <w:r w:rsidRPr="008C0608">
        <w:rPr>
          <w:lang w:val="de-DE"/>
        </w:rPr>
        <w:t xml:space="preserve"> und </w:t>
      </w:r>
      <w:proofErr w:type="spellStart"/>
      <w:r w:rsidRPr="008C0608">
        <w:rPr>
          <w:lang w:val="de-DE"/>
        </w:rPr>
        <w:t>erkaempfte</w:t>
      </w:r>
      <w:proofErr w:type="spellEnd"/>
      <w:r w:rsidRPr="008C0608">
        <w:rPr>
          <w:lang w:val="de-DE"/>
        </w:rPr>
        <w:t xml:space="preserve"> Anrechte </w:t>
      </w:r>
      <w:proofErr w:type="spellStart"/>
      <w:r w:rsidRPr="008C0608">
        <w:rPr>
          <w:lang w:val="de-DE"/>
        </w:rPr>
        <w:t>beruehren</w:t>
      </w:r>
      <w:proofErr w:type="spellEnd"/>
      <w:r w:rsidRPr="008C0608">
        <w:rPr>
          <w:lang w:val="de-DE"/>
        </w:rPr>
        <w:t xml:space="preserve">. Wer spricht hier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wen? Wer soll bluten, wer wird verschont? Welche Generation </w:t>
      </w:r>
      <w:proofErr w:type="spellStart"/>
      <w:r w:rsidRPr="008C0608">
        <w:rPr>
          <w:lang w:val="de-DE"/>
        </w:rPr>
        <w:t>traegt</w:t>
      </w:r>
      <w:proofErr w:type="spellEnd"/>
      <w:r w:rsidRPr="008C0608">
        <w:rPr>
          <w:lang w:val="de-DE"/>
        </w:rPr>
        <w:t xml:space="preserve"> eigentlich die Schuld und welche </w:t>
      </w:r>
      <w:proofErr w:type="spellStart"/>
      <w:r w:rsidRPr="008C0608">
        <w:rPr>
          <w:lang w:val="de-DE"/>
        </w:rPr>
        <w:t>uebernimmt</w:t>
      </w:r>
      <w:proofErr w:type="spellEnd"/>
      <w:r w:rsidRPr="008C0608">
        <w:rPr>
          <w:lang w:val="de-DE"/>
        </w:rPr>
        <w:t xml:space="preserve"> notgedrungen die Haftung? Die Formel von der Generationengerechtigkeit ist heute </w:t>
      </w:r>
      <w:proofErr w:type="spellStart"/>
      <w:r w:rsidRPr="008C0608">
        <w:rPr>
          <w:lang w:val="de-DE"/>
        </w:rPr>
        <w:t>ueberall</w:t>
      </w:r>
      <w:proofErr w:type="spellEnd"/>
      <w:r w:rsidRPr="008C0608">
        <w:rPr>
          <w:lang w:val="de-DE"/>
        </w:rPr>
        <w:t xml:space="preserve"> zu finden. Da ist zuerst die in den Neunzigerjahren in fast allen OECD-</w:t>
      </w:r>
      <w:proofErr w:type="spellStart"/>
      <w:r w:rsidRPr="008C0608">
        <w:rPr>
          <w:lang w:val="de-DE"/>
        </w:rPr>
        <w:t>Laendern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gefuehrte</w:t>
      </w:r>
      <w:proofErr w:type="spellEnd"/>
      <w:r w:rsidRPr="008C0608">
        <w:rPr>
          <w:lang w:val="de-DE"/>
        </w:rPr>
        <w:t xml:space="preserve"> Debatte </w:t>
      </w:r>
      <w:proofErr w:type="spellStart"/>
      <w:r w:rsidRPr="008C0608">
        <w:rPr>
          <w:lang w:val="de-DE"/>
        </w:rPr>
        <w:t>ueber</w:t>
      </w:r>
      <w:proofErr w:type="spellEnd"/>
      <w:r w:rsidRPr="008C0608">
        <w:rPr>
          <w:lang w:val="de-DE"/>
        </w:rPr>
        <w:t xml:space="preserve"> die Generationenungerechtigkeit in der Renten-, Gesundheits- und Pflegeversicherung. Dieses System beruht auf einem ungeheuren </w:t>
      </w:r>
      <w:proofErr w:type="spellStart"/>
      <w:r w:rsidRPr="008C0608">
        <w:rPr>
          <w:lang w:val="de-DE"/>
        </w:rPr>
        <w:t>Missverhaeltnis</w:t>
      </w:r>
      <w:proofErr w:type="spellEnd"/>
      <w:r w:rsidRPr="008C0608">
        <w:rPr>
          <w:lang w:val="de-DE"/>
        </w:rPr>
        <w:t xml:space="preserve"> zwischen der wachsenden Gruppe der </w:t>
      </w:r>
      <w:proofErr w:type="spellStart"/>
      <w:r w:rsidRPr="008C0608">
        <w:rPr>
          <w:lang w:val="de-DE"/>
        </w:rPr>
        <w:t>Versorgungsempfaenger</w:t>
      </w:r>
      <w:proofErr w:type="spellEnd"/>
      <w:r w:rsidRPr="008C0608">
        <w:rPr>
          <w:lang w:val="de-DE"/>
        </w:rPr>
        <w:t xml:space="preserve"> und der schrumpfenden Gruppe der Beitragszahler. Zwischen Alt und Jung scheint es einen Interessengegensatz zu geben, weil viele Junge angesichts immer </w:t>
      </w:r>
      <w:proofErr w:type="spellStart"/>
      <w:r w:rsidRPr="008C0608">
        <w:rPr>
          <w:lang w:val="de-DE"/>
        </w:rPr>
        <w:t>juenger</w:t>
      </w:r>
      <w:proofErr w:type="spellEnd"/>
      <w:r w:rsidRPr="008C0608">
        <w:rPr>
          <w:lang w:val="de-DE"/>
        </w:rPr>
        <w:t xml:space="preserve"> wirkender Alter meinen, dass sie in Zukunft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sich nie so viel aus dem System herausholen werden, wie sie heute hineinstecken </w:t>
      </w:r>
      <w:proofErr w:type="spellStart"/>
      <w:r w:rsidRPr="008C0608">
        <w:rPr>
          <w:lang w:val="de-DE"/>
        </w:rPr>
        <w:t>muessen</w:t>
      </w:r>
      <w:proofErr w:type="spellEnd"/>
      <w:r w:rsidRPr="008C0608">
        <w:rPr>
          <w:lang w:val="de-DE"/>
        </w:rPr>
        <w:t xml:space="preserve">. Entsprechend wird gerechnet: </w:t>
      </w:r>
      <w:proofErr w:type="spellStart"/>
      <w:r w:rsidRPr="008C0608">
        <w:rPr>
          <w:lang w:val="de-DE"/>
        </w:rPr>
        <w:t>Waehrend</w:t>
      </w:r>
      <w:proofErr w:type="spellEnd"/>
      <w:r w:rsidRPr="008C0608">
        <w:rPr>
          <w:lang w:val="de-DE"/>
        </w:rPr>
        <w:t xml:space="preserve"> im Jahr 2008 auf einen Rentner 3,5 Beitragszahler kamen, werden 2030 nur noch 2,3 </w:t>
      </w:r>
      <w:proofErr w:type="spellStart"/>
      <w:r w:rsidRPr="008C0608">
        <w:rPr>
          <w:lang w:val="de-DE"/>
        </w:rPr>
        <w:t>Erwerbstaetige</w:t>
      </w:r>
      <w:proofErr w:type="spellEnd"/>
      <w:r w:rsidRPr="008C0608">
        <w:rPr>
          <w:lang w:val="de-DE"/>
        </w:rPr>
        <w:t xml:space="preserve"> einen Rentner finanzieren. Mit solchen Argumenten wurde die Vorstellung </w:t>
      </w:r>
      <w:proofErr w:type="spellStart"/>
      <w:r w:rsidRPr="008C0608">
        <w:rPr>
          <w:lang w:val="de-DE"/>
        </w:rPr>
        <w:t>eingefuehrt</w:t>
      </w:r>
      <w:proofErr w:type="spellEnd"/>
      <w:r w:rsidRPr="008C0608">
        <w:rPr>
          <w:lang w:val="de-DE"/>
        </w:rPr>
        <w:t xml:space="preserve">, Generationengerechtigkeit sei Renditegerechtigkeit. Die </w:t>
      </w:r>
      <w:proofErr w:type="gramStart"/>
      <w:r w:rsidRPr="008C0608">
        <w:rPr>
          <w:lang w:val="de-DE"/>
        </w:rPr>
        <w:t>Generation</w:t>
      </w:r>
      <w:proofErr w:type="gramEnd"/>
      <w:r w:rsidRPr="008C0608">
        <w:rPr>
          <w:lang w:val="de-DE"/>
        </w:rPr>
        <w:t xml:space="preserve"> der um 1940 geborenen Kriegskinder stellt sich als die </w:t>
      </w:r>
      <w:proofErr w:type="spellStart"/>
      <w:r w:rsidRPr="008C0608">
        <w:rPr>
          <w:lang w:val="de-DE"/>
        </w:rPr>
        <w:t>grosse</w:t>
      </w:r>
      <w:proofErr w:type="spellEnd"/>
      <w:r w:rsidRPr="008C0608">
        <w:rPr>
          <w:lang w:val="de-DE"/>
        </w:rPr>
        <w:t xml:space="preserve"> Gewinnerin des Nachkriegs dar, </w:t>
      </w:r>
      <w:proofErr w:type="spellStart"/>
      <w:r w:rsidRPr="008C0608">
        <w:rPr>
          <w:lang w:val="de-DE"/>
        </w:rPr>
        <w:t>waehrend</w:t>
      </w:r>
      <w:proofErr w:type="spellEnd"/>
      <w:r w:rsidRPr="008C0608">
        <w:rPr>
          <w:lang w:val="de-DE"/>
        </w:rPr>
        <w:t xml:space="preserve"> sich die um 1960 Geborenen als die </w:t>
      </w:r>
      <w:proofErr w:type="spellStart"/>
      <w:r w:rsidRPr="008C0608">
        <w:rPr>
          <w:lang w:val="de-DE"/>
        </w:rPr>
        <w:t>grosse</w:t>
      </w:r>
      <w:proofErr w:type="spellEnd"/>
      <w:r w:rsidRPr="008C0608">
        <w:rPr>
          <w:lang w:val="de-DE"/>
        </w:rPr>
        <w:t xml:space="preserve"> Verlierer der langen Friedenszeit begreifen </w:t>
      </w:r>
      <w:proofErr w:type="spellStart"/>
      <w:r w:rsidRPr="008C0608">
        <w:rPr>
          <w:lang w:val="de-DE"/>
        </w:rPr>
        <w:t>muessen</w:t>
      </w:r>
      <w:proofErr w:type="spellEnd"/>
      <w:r w:rsidRPr="008C0608">
        <w:rPr>
          <w:lang w:val="de-DE"/>
        </w:rPr>
        <w:t xml:space="preserve">. Aber kann man das Zahlen von </w:t>
      </w:r>
      <w:proofErr w:type="spellStart"/>
      <w:r w:rsidRPr="008C0608">
        <w:rPr>
          <w:lang w:val="de-DE"/>
        </w:rPr>
        <w:t>Rentenbeitraegen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ueberhaupt</w:t>
      </w:r>
      <w:proofErr w:type="spellEnd"/>
      <w:r w:rsidRPr="008C0608">
        <w:rPr>
          <w:lang w:val="de-DE"/>
        </w:rPr>
        <w:t xml:space="preserve"> mit einem Anspruch auf Rendite verbinden? </w:t>
      </w:r>
      <w:proofErr w:type="spellStart"/>
      <w:r w:rsidRPr="008C0608">
        <w:rPr>
          <w:lang w:val="de-DE"/>
        </w:rPr>
        <w:t>Populaer</w:t>
      </w:r>
      <w:proofErr w:type="spellEnd"/>
      <w:r w:rsidRPr="008C0608">
        <w:rPr>
          <w:lang w:val="de-DE"/>
        </w:rPr>
        <w:t xml:space="preserve"> wurde der Gedanke, die Generationen sollten </w:t>
      </w:r>
      <w:proofErr w:type="spellStart"/>
      <w:r w:rsidRPr="008C0608">
        <w:rPr>
          <w:lang w:val="de-DE"/>
        </w:rPr>
        <w:t>ueber</w:t>
      </w:r>
      <w:proofErr w:type="spellEnd"/>
      <w:r w:rsidRPr="008C0608">
        <w:rPr>
          <w:lang w:val="de-DE"/>
        </w:rPr>
        <w:t xml:space="preserve"> Anlagestrategien jeweils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sich </w:t>
      </w:r>
      <w:proofErr w:type="gramStart"/>
      <w:r w:rsidRPr="008C0608">
        <w:rPr>
          <w:lang w:val="de-DE"/>
        </w:rPr>
        <w:t>selber</w:t>
      </w:r>
      <w:proofErr w:type="gramEnd"/>
      <w:r w:rsidRPr="008C0608">
        <w:rPr>
          <w:lang w:val="de-DE"/>
        </w:rPr>
        <w:t xml:space="preserve"> sorgen, in den Neunzigerjahren. </w:t>
      </w:r>
    </w:p>
    <w:p w14:paraId="1C6DB14A" w14:textId="4A6D79FC" w:rsidR="008C0608" w:rsidRPr="008C0608" w:rsidRDefault="00221328">
      <w:pPr>
        <w:rPr>
          <w:lang w:val="de-DE"/>
        </w:rPr>
      </w:pPr>
      <w:r w:rsidRPr="008C0608">
        <w:rPr>
          <w:lang w:val="de-DE"/>
        </w:rPr>
        <w:t xml:space="preserve">Nach 2008 </w:t>
      </w:r>
      <w:proofErr w:type="spellStart"/>
      <w:r w:rsidRPr="008C0608">
        <w:rPr>
          <w:lang w:val="de-DE"/>
        </w:rPr>
        <w:t>wuerde</w:t>
      </w:r>
      <w:proofErr w:type="spellEnd"/>
      <w:r w:rsidRPr="008C0608">
        <w:rPr>
          <w:lang w:val="de-DE"/>
        </w:rPr>
        <w:t xml:space="preserve"> indessen keiner mehr so argumentieren. Denn gerade die Pensionsfonds wurden in den Strudel der Kapitalvernichtung gerissen. Was als kontinuierliche Entwicklung berechnet wurde, entpuppte sich </w:t>
      </w:r>
      <w:proofErr w:type="spellStart"/>
      <w:r w:rsidRPr="008C0608">
        <w:rPr>
          <w:lang w:val="de-DE"/>
        </w:rPr>
        <w:t>ploetzlich</w:t>
      </w:r>
      <w:proofErr w:type="spellEnd"/>
      <w:r w:rsidRPr="008C0608">
        <w:rPr>
          <w:lang w:val="de-DE"/>
        </w:rPr>
        <w:t xml:space="preserve"> als ziemlich diskontinuierlicher Verlauf. Die Gerechtigkeitsfrage ist im </w:t>
      </w:r>
      <w:proofErr w:type="spellStart"/>
      <w:r w:rsidRPr="008C0608">
        <w:rPr>
          <w:lang w:val="de-DE"/>
        </w:rPr>
        <w:t>Generationsverhaeltnis</w:t>
      </w:r>
      <w:proofErr w:type="spellEnd"/>
      <w:r w:rsidRPr="008C0608">
        <w:rPr>
          <w:lang w:val="de-DE"/>
        </w:rPr>
        <w:t xml:space="preserve"> also nicht so einfach aus der Welt zu schaffen. Ohne die Schuldfrage ist sie allerdings auch nicht zu </w:t>
      </w:r>
      <w:proofErr w:type="spellStart"/>
      <w:r w:rsidRPr="008C0608">
        <w:rPr>
          <w:lang w:val="de-DE"/>
        </w:rPr>
        <w:t>klaeren</w:t>
      </w:r>
      <w:proofErr w:type="spellEnd"/>
      <w:r w:rsidRPr="008C0608">
        <w:rPr>
          <w:lang w:val="de-DE"/>
        </w:rPr>
        <w:t xml:space="preserve">. Denn Kompensation kann von der Gesellschaft nur fordern, wer unverschuldet in eine auf Dauer miserable soziale Lage geraten ist. Wer sich der gerechten Anstrengung bewusst entzieht, soll keinen Anspruch auf </w:t>
      </w:r>
      <w:proofErr w:type="spellStart"/>
      <w:r w:rsidRPr="008C0608">
        <w:rPr>
          <w:lang w:val="de-DE"/>
        </w:rPr>
        <w:t>Unterstuetzung</w:t>
      </w:r>
      <w:proofErr w:type="spellEnd"/>
      <w:r w:rsidRPr="008C0608">
        <w:rPr>
          <w:lang w:val="de-DE"/>
        </w:rPr>
        <w:t xml:space="preserve"> und Ausgleich haben. Aber wer ist schuld an der wachsenden Ungleichheit zwischen den </w:t>
      </w:r>
      <w:proofErr w:type="spellStart"/>
      <w:r w:rsidRPr="008C0608">
        <w:rPr>
          <w:lang w:val="de-DE"/>
        </w:rPr>
        <w:t>Nutzniessern</w:t>
      </w:r>
      <w:proofErr w:type="spellEnd"/>
      <w:r w:rsidRPr="008C0608">
        <w:rPr>
          <w:lang w:val="de-DE"/>
        </w:rPr>
        <w:t xml:space="preserve"> und den Ausstattern der </w:t>
      </w:r>
      <w:proofErr w:type="spellStart"/>
      <w:r w:rsidRPr="008C0608">
        <w:rPr>
          <w:lang w:val="de-DE"/>
        </w:rPr>
        <w:t>oeffentlichen</w:t>
      </w:r>
      <w:proofErr w:type="spellEnd"/>
      <w:r w:rsidRPr="008C0608">
        <w:rPr>
          <w:lang w:val="de-DE"/>
        </w:rPr>
        <w:t xml:space="preserve"> Wohlfahrt? In erster Linie geht sie auf eine erfreuliche Entwicklung </w:t>
      </w:r>
      <w:proofErr w:type="spellStart"/>
      <w:r w:rsidRPr="008C0608">
        <w:rPr>
          <w:lang w:val="de-DE"/>
        </w:rPr>
        <w:t>zurueck</w:t>
      </w:r>
      <w:proofErr w:type="spellEnd"/>
      <w:r w:rsidRPr="008C0608">
        <w:rPr>
          <w:lang w:val="de-DE"/>
        </w:rPr>
        <w:t xml:space="preserve">: auf die </w:t>
      </w:r>
      <w:proofErr w:type="spellStart"/>
      <w:r w:rsidRPr="008C0608">
        <w:rPr>
          <w:lang w:val="de-DE"/>
        </w:rPr>
        <w:t>Verlaengerung</w:t>
      </w:r>
      <w:proofErr w:type="spellEnd"/>
      <w:r w:rsidRPr="008C0608">
        <w:rPr>
          <w:lang w:val="de-DE"/>
        </w:rPr>
        <w:t xml:space="preserve"> der Lebenserwartung. Setzt man eine Generationenspanne von 28 Jahren </w:t>
      </w:r>
      <w:r w:rsidRPr="008C0608">
        <w:rPr>
          <w:lang w:val="de-DE"/>
        </w:rPr>
        <w:lastRenderedPageBreak/>
        <w:t xml:space="preserve">voraus, lebt jede Generation vier Jahre </w:t>
      </w:r>
      <w:proofErr w:type="spellStart"/>
      <w:r w:rsidRPr="008C0608">
        <w:rPr>
          <w:lang w:val="de-DE"/>
        </w:rPr>
        <w:t>laenger</w:t>
      </w:r>
      <w:proofErr w:type="spellEnd"/>
      <w:r w:rsidRPr="008C0608">
        <w:rPr>
          <w:lang w:val="de-DE"/>
        </w:rPr>
        <w:t xml:space="preserve"> als die vorherige. </w:t>
      </w:r>
      <w:proofErr w:type="spellStart"/>
      <w:r w:rsidRPr="008C0608">
        <w:rPr>
          <w:lang w:val="de-DE"/>
        </w:rPr>
        <w:t>Waere</w:t>
      </w:r>
      <w:proofErr w:type="spellEnd"/>
      <w:r w:rsidRPr="008C0608">
        <w:rPr>
          <w:lang w:val="de-DE"/>
        </w:rPr>
        <w:t xml:space="preserve"> es dann nicht gerecht, wenn sich die Lebensarbeitszeit jeder Generation jeweils um vier Jahre </w:t>
      </w:r>
      <w:proofErr w:type="spellStart"/>
      <w:r w:rsidRPr="008C0608">
        <w:rPr>
          <w:lang w:val="de-DE"/>
        </w:rPr>
        <w:t>verlaengerte</w:t>
      </w:r>
      <w:proofErr w:type="spellEnd"/>
      <w:r w:rsidRPr="008C0608">
        <w:rPr>
          <w:lang w:val="de-DE"/>
        </w:rPr>
        <w:t xml:space="preserve">? Die nachfolgenden Generationen, die heute im Umlageverfahren zur Kasse gebeten werden, </w:t>
      </w:r>
      <w:proofErr w:type="spellStart"/>
      <w:r w:rsidRPr="008C0608">
        <w:rPr>
          <w:lang w:val="de-DE"/>
        </w:rPr>
        <w:t>koennen</w:t>
      </w:r>
      <w:proofErr w:type="spellEnd"/>
      <w:r w:rsidRPr="008C0608">
        <w:rPr>
          <w:lang w:val="de-DE"/>
        </w:rPr>
        <w:t xml:space="preserve"> ja nichts </w:t>
      </w:r>
      <w:proofErr w:type="spellStart"/>
      <w:r w:rsidRPr="008C0608">
        <w:rPr>
          <w:lang w:val="de-DE"/>
        </w:rPr>
        <w:t>dafuer</w:t>
      </w:r>
      <w:proofErr w:type="spellEnd"/>
      <w:r w:rsidRPr="008C0608">
        <w:rPr>
          <w:lang w:val="de-DE"/>
        </w:rPr>
        <w:t xml:space="preserve">, dass vorhergehende Generationen immer </w:t>
      </w:r>
      <w:proofErr w:type="spellStart"/>
      <w:proofErr w:type="gramStart"/>
      <w:r w:rsidRPr="008C0608">
        <w:rPr>
          <w:lang w:val="de-DE"/>
        </w:rPr>
        <w:t>aelter</w:t>
      </w:r>
      <w:proofErr w:type="spellEnd"/>
      <w:r w:rsidRPr="008C0608">
        <w:rPr>
          <w:lang w:val="de-DE"/>
        </w:rPr>
        <w:t xml:space="preserve">  und</w:t>
      </w:r>
      <w:proofErr w:type="gramEnd"/>
      <w:r w:rsidRPr="008C0608">
        <w:rPr>
          <w:lang w:val="de-DE"/>
        </w:rPr>
        <w:t xml:space="preserve"> vor allem in der letzten Lebensphase kostspieliger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das von allen finanzierte Gesundheitssystem werden. Genauso gut </w:t>
      </w:r>
      <w:proofErr w:type="spellStart"/>
      <w:r w:rsidRPr="008C0608">
        <w:rPr>
          <w:lang w:val="de-DE"/>
        </w:rPr>
        <w:t>liesse</w:t>
      </w:r>
      <w:proofErr w:type="spellEnd"/>
      <w:r w:rsidRPr="008C0608">
        <w:rPr>
          <w:lang w:val="de-DE"/>
        </w:rPr>
        <w:t xml:space="preserve"> sich indessen argumentieren, dass die zwischen 1958 und 1968 Geborenen an ihrer Situation selbst schuld sind. Denn ein Grund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die Rentenexplosion seit 2005 ist die schnelle Abfolge von Babyboom und Pillenknick, an der die Babyboomer als Elterngeneration nicht ganz unbeteiligt sind. Sie wurden in einer Zeit geboren, als ihre </w:t>
      </w:r>
      <w:proofErr w:type="spellStart"/>
      <w:r w:rsidRPr="008C0608">
        <w:rPr>
          <w:lang w:val="de-DE"/>
        </w:rPr>
        <w:t>Muetter</w:t>
      </w:r>
      <w:proofErr w:type="spellEnd"/>
      <w:r w:rsidRPr="008C0608">
        <w:rPr>
          <w:lang w:val="de-DE"/>
        </w:rPr>
        <w:t xml:space="preserve"> im Durchschnitt 2,4 Kinder auf die Welt brachten, setzten aber </w:t>
      </w:r>
      <w:proofErr w:type="gramStart"/>
      <w:r w:rsidRPr="008C0608">
        <w:rPr>
          <w:lang w:val="de-DE"/>
        </w:rPr>
        <w:t>selber</w:t>
      </w:r>
      <w:proofErr w:type="gramEnd"/>
      <w:r w:rsidRPr="008C0608">
        <w:rPr>
          <w:lang w:val="de-DE"/>
        </w:rPr>
        <w:t xml:space="preserve"> weniger als 1,4 Kinder in die Welt. Ist es deswegen nicht gerecht, wenn sie die Kosten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ihre nachlassende Fruchtbarkeit tragen? Allerdings machte es ihnen ein Wohlfahrtsstaat, der vermehrt Familienfunktionen </w:t>
      </w:r>
      <w:proofErr w:type="spellStart"/>
      <w:r w:rsidRPr="008C0608">
        <w:rPr>
          <w:lang w:val="de-DE"/>
        </w:rPr>
        <w:t>uebernahm</w:t>
      </w:r>
      <w:proofErr w:type="spellEnd"/>
      <w:r w:rsidRPr="008C0608">
        <w:rPr>
          <w:lang w:val="de-DE"/>
        </w:rPr>
        <w:t xml:space="preserve">, auch leicht, die Selbstverwirklichung mit einem oder </w:t>
      </w:r>
      <w:proofErr w:type="spellStart"/>
      <w:r w:rsidRPr="008C0608">
        <w:rPr>
          <w:lang w:val="de-DE"/>
        </w:rPr>
        <w:t>hoechstens</w:t>
      </w:r>
      <w:proofErr w:type="spellEnd"/>
      <w:r w:rsidRPr="008C0608">
        <w:rPr>
          <w:lang w:val="de-DE"/>
        </w:rPr>
        <w:t xml:space="preserve"> zwei Kindern oder gar keinen Kindern </w:t>
      </w:r>
      <w:proofErr w:type="spellStart"/>
      <w:r w:rsidRPr="008C0608">
        <w:rPr>
          <w:lang w:val="de-DE"/>
        </w:rPr>
        <w:t>hoeher</w:t>
      </w:r>
      <w:proofErr w:type="spellEnd"/>
      <w:r w:rsidRPr="008C0608">
        <w:rPr>
          <w:lang w:val="de-DE"/>
        </w:rPr>
        <w:t xml:space="preserve"> zu </w:t>
      </w:r>
      <w:proofErr w:type="spellStart"/>
      <w:r w:rsidRPr="008C0608">
        <w:rPr>
          <w:lang w:val="de-DE"/>
        </w:rPr>
        <w:t>schaetzen</w:t>
      </w:r>
      <w:proofErr w:type="spellEnd"/>
      <w:r w:rsidRPr="008C0608">
        <w:rPr>
          <w:lang w:val="de-DE"/>
        </w:rPr>
        <w:t xml:space="preserve"> als ein Familienleben, das starke Bindung an hohe </w:t>
      </w:r>
      <w:proofErr w:type="spellStart"/>
      <w:r w:rsidRPr="008C0608">
        <w:rPr>
          <w:lang w:val="de-DE"/>
        </w:rPr>
        <w:t>Einsaetze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knuepft</w:t>
      </w:r>
      <w:proofErr w:type="spellEnd"/>
      <w:r w:rsidRPr="008C0608">
        <w:rPr>
          <w:lang w:val="de-DE"/>
        </w:rPr>
        <w:t xml:space="preserve">. Daran </w:t>
      </w:r>
      <w:proofErr w:type="spellStart"/>
      <w:r w:rsidRPr="008C0608">
        <w:rPr>
          <w:lang w:val="de-DE"/>
        </w:rPr>
        <w:t>aendern</w:t>
      </w:r>
      <w:proofErr w:type="spellEnd"/>
      <w:r w:rsidRPr="008C0608">
        <w:rPr>
          <w:lang w:val="de-DE"/>
        </w:rPr>
        <w:t xml:space="preserve"> auch vorschulische Betreuungsangebote nichts. Der Vergleich mit der </w:t>
      </w:r>
      <w:proofErr w:type="spellStart"/>
      <w:r w:rsidRPr="008C0608">
        <w:rPr>
          <w:lang w:val="de-DE"/>
        </w:rPr>
        <w:t>weissen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Bevoelkerung</w:t>
      </w:r>
      <w:proofErr w:type="spellEnd"/>
      <w:r w:rsidRPr="008C0608">
        <w:rPr>
          <w:lang w:val="de-DE"/>
        </w:rPr>
        <w:t xml:space="preserve"> der USA dagegen lehrt, dass der Stolz auf die eigene Familie eine wenig entwickelte </w:t>
      </w:r>
      <w:proofErr w:type="spellStart"/>
      <w:r w:rsidRPr="008C0608">
        <w:rPr>
          <w:lang w:val="de-DE"/>
        </w:rPr>
        <w:t>oeffentliche</w:t>
      </w:r>
      <w:proofErr w:type="spellEnd"/>
      <w:r w:rsidRPr="008C0608">
        <w:rPr>
          <w:lang w:val="de-DE"/>
        </w:rPr>
        <w:t xml:space="preserve"> Infrastruktur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die Betreuung der Kinder mehr als auszugleichen vermag. Generationengerechtigkeit stellt also lediglich ein Motiv, aber kein </w:t>
      </w:r>
      <w:proofErr w:type="spellStart"/>
      <w:r w:rsidRPr="008C0608">
        <w:rPr>
          <w:lang w:val="de-DE"/>
        </w:rPr>
        <w:t>begruendbares</w:t>
      </w:r>
      <w:proofErr w:type="spellEnd"/>
      <w:r w:rsidRPr="008C0608">
        <w:rPr>
          <w:lang w:val="de-DE"/>
        </w:rPr>
        <w:t xml:space="preserve"> Kriterium und schon gar kein brauchbares Verfahren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die vergleichende Beurteilung von generationsspezifischen Lebenschancen dar. Zum gleichen Ergebnis kommt man, wenn man die anderen beiden Kontexte in Betracht zieht, in denen Generationengerechtigkeit als Argument gilt: die Staatsschulden und die </w:t>
      </w:r>
      <w:proofErr w:type="spellStart"/>
      <w:r w:rsidRPr="008C0608">
        <w:rPr>
          <w:lang w:val="de-DE"/>
        </w:rPr>
        <w:t>Erderwaermung</w:t>
      </w:r>
      <w:proofErr w:type="spellEnd"/>
      <w:r w:rsidRPr="008C0608">
        <w:rPr>
          <w:lang w:val="de-DE"/>
        </w:rPr>
        <w:t xml:space="preserve">. Jedes Mal geht die Sache unentschieden aus: Man versteht oder teilt sogar die Absicht. Aber man gelangt zu keinem Ergebnis, weil Generationen nicht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Vorgaenge</w:t>
      </w:r>
      <w:proofErr w:type="spellEnd"/>
      <w:r w:rsidRPr="008C0608">
        <w:rPr>
          <w:lang w:val="de-DE"/>
        </w:rPr>
        <w:t xml:space="preserve"> zur Verantwortung gezogen werden </w:t>
      </w:r>
      <w:proofErr w:type="spellStart"/>
      <w:r w:rsidRPr="008C0608">
        <w:rPr>
          <w:lang w:val="de-DE"/>
        </w:rPr>
        <w:t>koennen</w:t>
      </w:r>
      <w:proofErr w:type="spellEnd"/>
      <w:r w:rsidRPr="008C0608">
        <w:rPr>
          <w:lang w:val="de-DE"/>
        </w:rPr>
        <w:t xml:space="preserve">, an denen sie zwar beteiligt sind, die aber nicht auf sie </w:t>
      </w:r>
      <w:proofErr w:type="spellStart"/>
      <w:r w:rsidRPr="008C0608">
        <w:rPr>
          <w:lang w:val="de-DE"/>
        </w:rPr>
        <w:t>zurueckgehen</w:t>
      </w:r>
      <w:proofErr w:type="spellEnd"/>
      <w:r w:rsidRPr="008C0608">
        <w:rPr>
          <w:lang w:val="de-DE"/>
        </w:rPr>
        <w:t xml:space="preserve">. Die Jugendlichen in Griechenland oder Spanien, die heute zur </w:t>
      </w:r>
      <w:proofErr w:type="spellStart"/>
      <w:r w:rsidRPr="008C0608">
        <w:rPr>
          <w:lang w:val="de-DE"/>
        </w:rPr>
        <w:t>Haelfte</w:t>
      </w:r>
      <w:proofErr w:type="spellEnd"/>
      <w:r w:rsidRPr="008C0608">
        <w:rPr>
          <w:lang w:val="de-DE"/>
        </w:rPr>
        <w:t xml:space="preserve"> arbeitslos oder </w:t>
      </w:r>
      <w:proofErr w:type="spellStart"/>
      <w:r w:rsidRPr="008C0608">
        <w:rPr>
          <w:lang w:val="de-DE"/>
        </w:rPr>
        <w:t>unterbeschaeftigt</w:t>
      </w:r>
      <w:proofErr w:type="spellEnd"/>
      <w:r w:rsidRPr="008C0608">
        <w:rPr>
          <w:lang w:val="de-DE"/>
        </w:rPr>
        <w:t xml:space="preserve"> und ohne Perspektive sind, </w:t>
      </w:r>
      <w:proofErr w:type="spellStart"/>
      <w:r w:rsidRPr="008C0608">
        <w:rPr>
          <w:lang w:val="de-DE"/>
        </w:rPr>
        <w:t>koennen</w:t>
      </w:r>
      <w:proofErr w:type="spellEnd"/>
      <w:r w:rsidRPr="008C0608">
        <w:rPr>
          <w:lang w:val="de-DE"/>
        </w:rPr>
        <w:t xml:space="preserve"> zweifellos nichts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die Staatsschuldenkrise, in die sich die beiden Volkswirtschaften </w:t>
      </w:r>
      <w:proofErr w:type="spellStart"/>
      <w:r w:rsidRPr="008C0608">
        <w:rPr>
          <w:lang w:val="de-DE"/>
        </w:rPr>
        <w:t>manoevrierten</w:t>
      </w:r>
      <w:proofErr w:type="spellEnd"/>
      <w:r w:rsidRPr="008C0608">
        <w:rPr>
          <w:lang w:val="de-DE"/>
        </w:rPr>
        <w:t xml:space="preserve">. Aber kann man ihre Eltern </w:t>
      </w:r>
      <w:proofErr w:type="spellStart"/>
      <w:r w:rsidRPr="008C0608">
        <w:rPr>
          <w:lang w:val="de-DE"/>
        </w:rPr>
        <w:t>dafuer</w:t>
      </w:r>
      <w:proofErr w:type="spellEnd"/>
      <w:r w:rsidRPr="008C0608">
        <w:rPr>
          <w:lang w:val="de-DE"/>
        </w:rPr>
        <w:t xml:space="preserve"> so zur Verantwortung ziehen, dass man ihre Renten </w:t>
      </w:r>
      <w:proofErr w:type="spellStart"/>
      <w:r w:rsidRPr="008C0608">
        <w:rPr>
          <w:lang w:val="de-DE"/>
        </w:rPr>
        <w:t>kuerzt</w:t>
      </w:r>
      <w:proofErr w:type="spellEnd"/>
      <w:r w:rsidRPr="008C0608">
        <w:rPr>
          <w:lang w:val="de-DE"/>
        </w:rPr>
        <w:t xml:space="preserve"> und ihre Belastungen </w:t>
      </w:r>
      <w:proofErr w:type="spellStart"/>
      <w:r w:rsidRPr="008C0608">
        <w:rPr>
          <w:lang w:val="de-DE"/>
        </w:rPr>
        <w:t>erhoeht</w:t>
      </w:r>
      <w:proofErr w:type="spellEnd"/>
      <w:r w:rsidRPr="008C0608">
        <w:rPr>
          <w:lang w:val="de-DE"/>
        </w:rPr>
        <w:t xml:space="preserve">? Soll, wer </w:t>
      </w:r>
      <w:proofErr w:type="spellStart"/>
      <w:r w:rsidRPr="008C0608">
        <w:rPr>
          <w:lang w:val="de-DE"/>
        </w:rPr>
        <w:t>waehrend</w:t>
      </w:r>
      <w:proofErr w:type="spellEnd"/>
      <w:r w:rsidRPr="008C0608">
        <w:rPr>
          <w:lang w:val="de-DE"/>
        </w:rPr>
        <w:t xml:space="preserve"> des Booms die Hand aufhielt, in der Rezession in den Abgrund </w:t>
      </w:r>
      <w:proofErr w:type="spellStart"/>
      <w:r w:rsidRPr="008C0608">
        <w:rPr>
          <w:lang w:val="de-DE"/>
        </w:rPr>
        <w:t>stuerzen</w:t>
      </w:r>
      <w:proofErr w:type="spellEnd"/>
      <w:r w:rsidRPr="008C0608">
        <w:rPr>
          <w:lang w:val="de-DE"/>
        </w:rPr>
        <w:t xml:space="preserve">? Beim Klimawandel liegen die Dinge </w:t>
      </w:r>
      <w:proofErr w:type="spellStart"/>
      <w:r w:rsidRPr="008C0608">
        <w:rPr>
          <w:lang w:val="de-DE"/>
        </w:rPr>
        <w:t>aehnlich</w:t>
      </w:r>
      <w:proofErr w:type="spellEnd"/>
      <w:r w:rsidRPr="008C0608">
        <w:rPr>
          <w:lang w:val="de-DE"/>
        </w:rPr>
        <w:t xml:space="preserve">. Der westliche Lebensstil, der mit </w:t>
      </w:r>
      <w:proofErr w:type="spellStart"/>
      <w:r w:rsidRPr="008C0608">
        <w:rPr>
          <w:lang w:val="de-DE"/>
        </w:rPr>
        <w:t>grossen</w:t>
      </w:r>
      <w:proofErr w:type="spellEnd"/>
      <w:r w:rsidRPr="008C0608">
        <w:rPr>
          <w:lang w:val="de-DE"/>
        </w:rPr>
        <w:t xml:space="preserve"> Wohnungen, </w:t>
      </w:r>
      <w:proofErr w:type="spellStart"/>
      <w:r w:rsidRPr="008C0608">
        <w:rPr>
          <w:lang w:val="de-DE"/>
        </w:rPr>
        <w:t>guenstiger</w:t>
      </w:r>
      <w:proofErr w:type="spellEnd"/>
      <w:r w:rsidRPr="008C0608">
        <w:rPr>
          <w:lang w:val="de-DE"/>
        </w:rPr>
        <w:t xml:space="preserve"> Kleidung und Flugreisen von Generation zu Generation verfeinert wurde, beschleunigt zweifellos die </w:t>
      </w:r>
      <w:proofErr w:type="spellStart"/>
      <w:r w:rsidRPr="008C0608">
        <w:rPr>
          <w:lang w:val="de-DE"/>
        </w:rPr>
        <w:t>Erwaermung</w:t>
      </w:r>
      <w:proofErr w:type="spellEnd"/>
      <w:r w:rsidRPr="008C0608">
        <w:rPr>
          <w:lang w:val="de-DE"/>
        </w:rPr>
        <w:t xml:space="preserve"> des Klimas. Aber kann man deswegen den Generationen, denen es besser ging, eine </w:t>
      </w:r>
      <w:proofErr w:type="spellStart"/>
      <w:r w:rsidRPr="008C0608">
        <w:rPr>
          <w:lang w:val="de-DE"/>
        </w:rPr>
        <w:t>groessere</w:t>
      </w:r>
      <w:proofErr w:type="spellEnd"/>
      <w:r w:rsidRPr="008C0608">
        <w:rPr>
          <w:lang w:val="de-DE"/>
        </w:rPr>
        <w:t xml:space="preserve"> Verantwortung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den Klimawandel zuschreiben als anderen, die gar nicht auf die Idee kommen konnten, jeden Tag zu duschen, sich durch den Verzehr von Kiwis aus Neuseeland im Winter mit Vitamin C zu versorgen oder in den Ferien nach Vietnam zu reisen? Das Prinzip der Generationengerechtigkeit beruht auf dem Glauben an eine lineare Entwicklung der Welt. Nur unter dieser Voraussetzung </w:t>
      </w:r>
      <w:proofErr w:type="spellStart"/>
      <w:r w:rsidRPr="008C0608">
        <w:rPr>
          <w:lang w:val="de-DE"/>
        </w:rPr>
        <w:t>laesst</w:t>
      </w:r>
      <w:proofErr w:type="spellEnd"/>
      <w:r w:rsidRPr="008C0608">
        <w:rPr>
          <w:lang w:val="de-DE"/>
        </w:rPr>
        <w:t xml:space="preserve"> sich ernsthaft annehmen, dass Lasten und Gewinne sich </w:t>
      </w:r>
      <w:proofErr w:type="spellStart"/>
      <w:r w:rsidRPr="008C0608">
        <w:rPr>
          <w:lang w:val="de-DE"/>
        </w:rPr>
        <w:t>gleichmaessig</w:t>
      </w:r>
      <w:proofErr w:type="spellEnd"/>
      <w:r w:rsidRPr="008C0608">
        <w:rPr>
          <w:lang w:val="de-DE"/>
        </w:rPr>
        <w:t xml:space="preserve"> entwickelten. Wenn jedoch die </w:t>
      </w:r>
      <w:proofErr w:type="spellStart"/>
      <w:r w:rsidRPr="008C0608">
        <w:rPr>
          <w:lang w:val="de-DE"/>
        </w:rPr>
        <w:t>Spruenge</w:t>
      </w:r>
      <w:proofErr w:type="spellEnd"/>
      <w:r w:rsidRPr="008C0608">
        <w:rPr>
          <w:lang w:val="de-DE"/>
        </w:rPr>
        <w:t xml:space="preserve">, Kehrtwendungen und </w:t>
      </w:r>
      <w:proofErr w:type="spellStart"/>
      <w:r w:rsidRPr="008C0608">
        <w:rPr>
          <w:lang w:val="de-DE"/>
        </w:rPr>
        <w:t>Auswuechse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gewoehnlich</w:t>
      </w:r>
      <w:proofErr w:type="spellEnd"/>
      <w:r w:rsidRPr="008C0608">
        <w:rPr>
          <w:lang w:val="de-DE"/>
        </w:rPr>
        <w:t xml:space="preserve"> sind, dann ist eine Gerechtigkeit zwischen den Generationen undenkbar. Denn die Welt, in der wir leben, ist, obwohl wir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sie Verantwortung </w:t>
      </w:r>
      <w:r w:rsidRPr="008C0608">
        <w:rPr>
          <w:lang w:val="de-DE"/>
        </w:rPr>
        <w:lastRenderedPageBreak/>
        <w:t xml:space="preserve">empfinden, nicht immer dieselbe. Jede Generation befindet sich vielmehr in einer einzigartigen Welt, die sie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sich </w:t>
      </w:r>
      <w:proofErr w:type="spellStart"/>
      <w:r w:rsidRPr="008C0608">
        <w:rPr>
          <w:lang w:val="de-DE"/>
        </w:rPr>
        <w:t>erschliessen</w:t>
      </w:r>
      <w:proofErr w:type="spellEnd"/>
      <w:r w:rsidRPr="008C0608">
        <w:rPr>
          <w:lang w:val="de-DE"/>
        </w:rPr>
        <w:t xml:space="preserve"> muss. Dadurch unterscheidet sie sich von jeder nachfolgenden Generation reiht sich jedoch zugleich ein in die Kette der Generationen, die eine </w:t>
      </w:r>
      <w:proofErr w:type="spellStart"/>
      <w:r w:rsidRPr="008C0608">
        <w:rPr>
          <w:lang w:val="de-DE"/>
        </w:rPr>
        <w:t>Bruecke</w:t>
      </w:r>
      <w:proofErr w:type="spellEnd"/>
      <w:r w:rsidRPr="008C0608">
        <w:rPr>
          <w:lang w:val="de-DE"/>
        </w:rPr>
        <w:t xml:space="preserve"> zwischen den getrennten Erinnerungs- und Erfahrungsgemeinschaften bildet. Die Frage der Gerechtigkeit ist deswegen nicht von der Frage der Treue zu sich selbst zu trennen. Gerechtigkeit zwischen den Generationen kommt nicht durch einen </w:t>
      </w:r>
      <w:proofErr w:type="spellStart"/>
      <w:r w:rsidRPr="008C0608">
        <w:rPr>
          <w:lang w:val="de-DE"/>
        </w:rPr>
        <w:t>aeusseren</w:t>
      </w:r>
      <w:proofErr w:type="spellEnd"/>
      <w:r w:rsidRPr="008C0608">
        <w:rPr>
          <w:lang w:val="de-DE"/>
        </w:rPr>
        <w:t xml:space="preserve"> Vergleich zustande, sondern allein aus der Treue zum eigenen Herkommen. Hier </w:t>
      </w:r>
      <w:proofErr w:type="spellStart"/>
      <w:r w:rsidRPr="008C0608">
        <w:rPr>
          <w:lang w:val="de-DE"/>
        </w:rPr>
        <w:t>koennte</w:t>
      </w:r>
      <w:proofErr w:type="spellEnd"/>
      <w:r w:rsidRPr="008C0608">
        <w:rPr>
          <w:lang w:val="de-DE"/>
        </w:rPr>
        <w:t xml:space="preserve"> der Grund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eine andere Rede von Generationengerechtigkeit liegen, die Verschuldungen </w:t>
      </w:r>
      <w:proofErr w:type="spellStart"/>
      <w:r w:rsidRPr="008C0608">
        <w:rPr>
          <w:lang w:val="de-DE"/>
        </w:rPr>
        <w:t>begruendet</w:t>
      </w:r>
      <w:proofErr w:type="spellEnd"/>
      <w:r w:rsidRPr="008C0608">
        <w:rPr>
          <w:lang w:val="de-DE"/>
        </w:rPr>
        <w:t xml:space="preserve">, wo eigentlich keine zu verlangen sind. Dazu </w:t>
      </w:r>
      <w:proofErr w:type="gramStart"/>
      <w:r w:rsidRPr="008C0608">
        <w:rPr>
          <w:lang w:val="de-DE"/>
        </w:rPr>
        <w:t>ist freilich</w:t>
      </w:r>
      <w:proofErr w:type="gramEnd"/>
      <w:r w:rsidRPr="008C0608">
        <w:rPr>
          <w:lang w:val="de-DE"/>
        </w:rPr>
        <w:t xml:space="preserve"> noch ein dritter Gedanke </w:t>
      </w:r>
      <w:proofErr w:type="spellStart"/>
      <w:r w:rsidRPr="008C0608">
        <w:rPr>
          <w:lang w:val="de-DE"/>
        </w:rPr>
        <w:t>noetig</w:t>
      </w:r>
      <w:proofErr w:type="spellEnd"/>
      <w:r w:rsidRPr="008C0608">
        <w:rPr>
          <w:lang w:val="de-DE"/>
        </w:rPr>
        <w:t xml:space="preserve">. Eine Strategie der jungen Generation bestand im 20. Jahrhundert darin, sich als </w:t>
      </w:r>
      <w:proofErr w:type="spellStart"/>
      <w:r w:rsidRPr="008C0608">
        <w:rPr>
          <w:lang w:val="de-DE"/>
        </w:rPr>
        <w:t>Repraesentantin</w:t>
      </w:r>
      <w:proofErr w:type="spellEnd"/>
      <w:r w:rsidRPr="008C0608">
        <w:rPr>
          <w:lang w:val="de-DE"/>
        </w:rPr>
        <w:t xml:space="preserve"> einer neuen Zeit aufzuspielen,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die den Alten der Mut und die Kraft fehlen sollten. Wenn eine junge Generation heute dagegen Generationengerechtigkeit fordert, dann verlangt sie von der alten Generation, dass sie Sorge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ihre Nachkommen </w:t>
      </w:r>
      <w:proofErr w:type="spellStart"/>
      <w:r w:rsidRPr="008C0608">
        <w:rPr>
          <w:lang w:val="de-DE"/>
        </w:rPr>
        <w:t>traegt</w:t>
      </w:r>
      <w:proofErr w:type="spellEnd"/>
      <w:r w:rsidRPr="008C0608">
        <w:rPr>
          <w:lang w:val="de-DE"/>
        </w:rPr>
        <w:t xml:space="preserve"> und die Welt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jene bewohnbar </w:t>
      </w:r>
      <w:proofErr w:type="spellStart"/>
      <w:r w:rsidRPr="008C0608">
        <w:rPr>
          <w:lang w:val="de-DE"/>
        </w:rPr>
        <w:t>haelt</w:t>
      </w:r>
      <w:proofErr w:type="spellEnd"/>
      <w:r w:rsidRPr="008C0608">
        <w:rPr>
          <w:lang w:val="de-DE"/>
        </w:rPr>
        <w:t xml:space="preserve">, die nach ihnen kommen und die ebenfalls ein lebenswertes Leben </w:t>
      </w:r>
      <w:proofErr w:type="spellStart"/>
      <w:r w:rsidRPr="008C0608">
        <w:rPr>
          <w:lang w:val="de-DE"/>
        </w:rPr>
        <w:t>fuehren</w:t>
      </w:r>
      <w:proofErr w:type="spellEnd"/>
      <w:r w:rsidRPr="008C0608">
        <w:rPr>
          <w:lang w:val="de-DE"/>
        </w:rPr>
        <w:t xml:space="preserve"> wollen. Die Forderung nach einer neuen Zeit hat sich also in ihr Gegenteil verkehrt. Und die Forderung trifft vor allem die </w:t>
      </w:r>
      <w:proofErr w:type="spellStart"/>
      <w:r w:rsidRPr="008C0608">
        <w:rPr>
          <w:lang w:val="de-DE"/>
        </w:rPr>
        <w:t>Grosseltern</w:t>
      </w:r>
      <w:proofErr w:type="spellEnd"/>
      <w:r w:rsidRPr="008C0608">
        <w:rPr>
          <w:lang w:val="de-DE"/>
        </w:rPr>
        <w:t xml:space="preserve">, die heute etwa zwischen 65 und 85 Jahren alt sind, mitten ins Herz: Sie reagieren schuldbewusst und </w:t>
      </w:r>
      <w:proofErr w:type="spellStart"/>
      <w:r w:rsidRPr="008C0608">
        <w:rPr>
          <w:lang w:val="de-DE"/>
        </w:rPr>
        <w:t>verstaerken</w:t>
      </w:r>
      <w:proofErr w:type="spellEnd"/>
      <w:r w:rsidRPr="008C0608">
        <w:rPr>
          <w:lang w:val="de-DE"/>
        </w:rPr>
        <w:t xml:space="preserve"> insbesondere im Blick auf die Ausbildung ihrer Enkel die privaten Transfers in der Generationenfolge. Aber auch die Generation der Eltern </w:t>
      </w:r>
      <w:proofErr w:type="spellStart"/>
      <w:r w:rsidRPr="008C0608">
        <w:rPr>
          <w:lang w:val="de-DE"/>
        </w:rPr>
        <w:t>laesst</w:t>
      </w:r>
      <w:proofErr w:type="spellEnd"/>
      <w:r w:rsidRPr="008C0608">
        <w:rPr>
          <w:lang w:val="de-DE"/>
        </w:rPr>
        <w:t xml:space="preserve"> sich von der Generation der Kinder </w:t>
      </w:r>
      <w:proofErr w:type="spellStart"/>
      <w:r w:rsidRPr="008C0608">
        <w:rPr>
          <w:lang w:val="de-DE"/>
        </w:rPr>
        <w:t>dafuer</w:t>
      </w:r>
      <w:proofErr w:type="spellEnd"/>
      <w:r w:rsidRPr="008C0608">
        <w:rPr>
          <w:lang w:val="de-DE"/>
        </w:rPr>
        <w:t xml:space="preserve"> in Verantwortung nehmen, dass diese ihre Zukunft </w:t>
      </w:r>
      <w:proofErr w:type="gramStart"/>
      <w:r w:rsidRPr="008C0608">
        <w:rPr>
          <w:lang w:val="de-DE"/>
        </w:rPr>
        <w:t>vergehen</w:t>
      </w:r>
      <w:proofErr w:type="gramEnd"/>
      <w:r w:rsidRPr="008C0608">
        <w:rPr>
          <w:lang w:val="de-DE"/>
        </w:rPr>
        <w:t xml:space="preserve"> sehen: Sie </w:t>
      </w:r>
      <w:proofErr w:type="spellStart"/>
      <w:r w:rsidRPr="008C0608">
        <w:rPr>
          <w:lang w:val="de-DE"/>
        </w:rPr>
        <w:t>fuehlt</w:t>
      </w:r>
      <w:proofErr w:type="spellEnd"/>
      <w:r w:rsidRPr="008C0608">
        <w:rPr>
          <w:lang w:val="de-DE"/>
        </w:rPr>
        <w:t xml:space="preserve"> sich durch die Forderung nach Generationengerechtigkeit in die Defensive getrieben, weil sie selbst nicht mehr an ein </w:t>
      </w:r>
      <w:proofErr w:type="spellStart"/>
      <w:r w:rsidRPr="008C0608">
        <w:rPr>
          <w:lang w:val="de-DE"/>
        </w:rPr>
        <w:t>Verhaeltnis</w:t>
      </w:r>
      <w:proofErr w:type="spellEnd"/>
      <w:r w:rsidRPr="008C0608">
        <w:rPr>
          <w:lang w:val="de-DE"/>
        </w:rPr>
        <w:t xml:space="preserve"> der Generationen glaubt, bei dem es die Kinder besser als ihre Eltern haben werden. </w:t>
      </w:r>
      <w:proofErr w:type="spellStart"/>
      <w:r w:rsidRPr="008C0608">
        <w:rPr>
          <w:lang w:val="de-DE"/>
        </w:rPr>
        <w:t>Tatsaechlich</w:t>
      </w:r>
      <w:proofErr w:type="spellEnd"/>
      <w:r w:rsidRPr="008C0608">
        <w:rPr>
          <w:lang w:val="de-DE"/>
        </w:rPr>
        <w:t xml:space="preserve"> </w:t>
      </w:r>
      <w:proofErr w:type="spellStart"/>
      <w:r w:rsidRPr="008C0608">
        <w:rPr>
          <w:lang w:val="de-DE"/>
        </w:rPr>
        <w:t>waere</w:t>
      </w:r>
      <w:proofErr w:type="spellEnd"/>
      <w:r w:rsidRPr="008C0608">
        <w:rPr>
          <w:lang w:val="de-DE"/>
        </w:rPr>
        <w:t xml:space="preserve"> man schon froh, wenn es ihnen als Einzelnen wie als Generation wenigstens nicht schlechter ginge. Gemeinsam ist allen Beteiligten, dass sie keinen Glauben an die Zukunft haben: Den Jungen fehlt der Glauben daran, dass sie eine eigene Zukunft haben werden, und den Alten, dass die Jungen eine Zukunft erwarten </w:t>
      </w:r>
      <w:proofErr w:type="spellStart"/>
      <w:r w:rsidRPr="008C0608">
        <w:rPr>
          <w:lang w:val="de-DE"/>
        </w:rPr>
        <w:t>koennen</w:t>
      </w:r>
      <w:proofErr w:type="spellEnd"/>
      <w:r w:rsidRPr="008C0608">
        <w:rPr>
          <w:lang w:val="de-DE"/>
        </w:rPr>
        <w:t xml:space="preserve">, wie sie selbst eine gehabt hatten. Die Forderung nach Generationengerechtigkeit ist, so gesehen, Ausdruck des Abschieds von einem historischen Bewusstsein, das </w:t>
      </w:r>
      <w:proofErr w:type="gramStart"/>
      <w:r w:rsidRPr="008C0608">
        <w:rPr>
          <w:lang w:val="de-DE"/>
        </w:rPr>
        <w:t>die Abfolge der Generationen</w:t>
      </w:r>
      <w:proofErr w:type="gramEnd"/>
      <w:r w:rsidRPr="008C0608">
        <w:rPr>
          <w:lang w:val="de-DE"/>
        </w:rPr>
        <w:t xml:space="preserve"> als einen nach vorne offenen und den Geschichtsprozess selber </w:t>
      </w:r>
      <w:proofErr w:type="spellStart"/>
      <w:r w:rsidRPr="008C0608">
        <w:rPr>
          <w:lang w:val="de-DE"/>
        </w:rPr>
        <w:t>oeffnenden</w:t>
      </w:r>
      <w:proofErr w:type="spellEnd"/>
      <w:r w:rsidRPr="008C0608">
        <w:rPr>
          <w:lang w:val="de-DE"/>
        </w:rPr>
        <w:t xml:space="preserve"> Weg durch die Zeithorizonte begreifen konnte. Der Autor lehrt Soziologie an der </w:t>
      </w:r>
      <w:proofErr w:type="spellStart"/>
      <w:r w:rsidRPr="008C0608">
        <w:rPr>
          <w:lang w:val="de-DE"/>
        </w:rPr>
        <w:t>Universitaet</w:t>
      </w:r>
      <w:proofErr w:type="spellEnd"/>
      <w:r w:rsidRPr="008C0608">
        <w:rPr>
          <w:lang w:val="de-DE"/>
        </w:rPr>
        <w:t xml:space="preserve"> Kassel und ist Mitarbeiter des Instituts </w:t>
      </w:r>
      <w:proofErr w:type="spellStart"/>
      <w:r w:rsidRPr="008C0608">
        <w:rPr>
          <w:lang w:val="de-DE"/>
        </w:rPr>
        <w:t>fuer</w:t>
      </w:r>
      <w:proofErr w:type="spellEnd"/>
      <w:r w:rsidRPr="008C0608">
        <w:rPr>
          <w:lang w:val="de-DE"/>
        </w:rPr>
        <w:t xml:space="preserve"> Sozialforschung in Hamburg. Der Text ist die </w:t>
      </w:r>
      <w:proofErr w:type="spellStart"/>
      <w:r w:rsidRPr="008C0608">
        <w:rPr>
          <w:lang w:val="de-DE"/>
        </w:rPr>
        <w:t>gekuerzte</w:t>
      </w:r>
      <w:proofErr w:type="spellEnd"/>
      <w:r w:rsidRPr="008C0608">
        <w:rPr>
          <w:lang w:val="de-DE"/>
        </w:rPr>
        <w:t xml:space="preserve"> Fassung eines Essays, der in der </w:t>
      </w:r>
      <w:proofErr w:type="gramStart"/>
      <w:r w:rsidRPr="008C0608">
        <w:rPr>
          <w:lang w:val="de-DE"/>
        </w:rPr>
        <w:t xml:space="preserve">Zeitschrift  </w:t>
      </w:r>
      <w:proofErr w:type="spellStart"/>
      <w:r w:rsidRPr="008C0608">
        <w:rPr>
          <w:lang w:val="de-DE"/>
        </w:rPr>
        <w:t>Lettre</w:t>
      </w:r>
      <w:proofErr w:type="spellEnd"/>
      <w:proofErr w:type="gramEnd"/>
      <w:r w:rsidRPr="008C0608">
        <w:rPr>
          <w:lang w:val="de-DE"/>
        </w:rPr>
        <w:t xml:space="preserve">   erscheinen wird.  ...</w:t>
      </w:r>
    </w:p>
    <w:sectPr w:rsidR="008C0608" w:rsidRPr="008C0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461258">
    <w:abstractNumId w:val="8"/>
  </w:num>
  <w:num w:numId="2" w16cid:durableId="2038846618">
    <w:abstractNumId w:val="6"/>
  </w:num>
  <w:num w:numId="3" w16cid:durableId="1344210042">
    <w:abstractNumId w:val="5"/>
  </w:num>
  <w:num w:numId="4" w16cid:durableId="1751148342">
    <w:abstractNumId w:val="4"/>
  </w:num>
  <w:num w:numId="5" w16cid:durableId="1098408744">
    <w:abstractNumId w:val="7"/>
  </w:num>
  <w:num w:numId="6" w16cid:durableId="1495877422">
    <w:abstractNumId w:val="3"/>
  </w:num>
  <w:num w:numId="7" w16cid:durableId="2031300806">
    <w:abstractNumId w:val="2"/>
  </w:num>
  <w:num w:numId="8" w16cid:durableId="1708412613">
    <w:abstractNumId w:val="1"/>
  </w:num>
  <w:num w:numId="9" w16cid:durableId="697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36"/>
    <w:rsid w:val="0015074B"/>
    <w:rsid w:val="00221328"/>
    <w:rsid w:val="0029639D"/>
    <w:rsid w:val="00326F90"/>
    <w:rsid w:val="006B13F7"/>
    <w:rsid w:val="006F4CC7"/>
    <w:rsid w:val="008C06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633C6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2024-03-08T16:42:00Z</dcterms:created>
  <dcterms:modified xsi:type="dcterms:W3CDTF">2024-03-08T16:42:00Z</dcterms:modified>
  <cp:category/>
</cp:coreProperties>
</file>