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9C15" w14:textId="77777777" w:rsidR="0045173E" w:rsidRPr="00275BBD" w:rsidRDefault="00275BBD">
      <w:pPr>
        <w:rPr>
          <w:lang w:val="de-DE"/>
        </w:rPr>
      </w:pPr>
      <w:r w:rsidRPr="00275BBD">
        <w:rPr>
          <w:lang w:val="de-DE"/>
        </w:rPr>
        <w:t>FileNr:40|id:4R1P-5VW0-TWCN-F01X|date:2007-11-01|</w:t>
      </w:r>
      <w:proofErr w:type="gramStart"/>
      <w:r w:rsidRPr="00275BBD">
        <w:rPr>
          <w:lang w:val="de-DE"/>
        </w:rPr>
        <w:t>source:Welt</w:t>
      </w:r>
      <w:proofErr w:type="gramEnd"/>
      <w:r w:rsidRPr="00275BBD">
        <w:rPr>
          <w:lang w:val="de-DE"/>
        </w:rPr>
        <w:t xml:space="preserve">|title:Deutschland holt auf; Bundesrepublik klettert vom siebten auf den fünften Platz - 131 Länder untersucht; Wettbewerbsfähigkeit: Der große Vergleich des World </w:t>
      </w:r>
      <w:proofErr w:type="spellStart"/>
      <w:r w:rsidRPr="00275BBD">
        <w:rPr>
          <w:lang w:val="de-DE"/>
        </w:rPr>
        <w:t>Economic</w:t>
      </w:r>
      <w:proofErr w:type="spellEnd"/>
      <w:r w:rsidRPr="00275BBD">
        <w:rPr>
          <w:lang w:val="de-DE"/>
        </w:rPr>
        <w:t xml:space="preserve"> Forums</w:t>
      </w:r>
    </w:p>
    <w:p w14:paraId="57CD7E5C" w14:textId="77777777" w:rsidR="0045173E" w:rsidRPr="00275BBD" w:rsidRDefault="00275BBD">
      <w:pPr>
        <w:rPr>
          <w:lang w:val="de-DE"/>
        </w:rPr>
      </w:pPr>
      <w:r w:rsidRPr="00275BBD">
        <w:rPr>
          <w:lang w:val="de-DE"/>
        </w:rPr>
        <w:t>#######DONT CHANGE THE ABOVE############</w:t>
      </w:r>
    </w:p>
    <w:p w14:paraId="634CD8C5" w14:textId="77777777" w:rsidR="00275BBD" w:rsidRDefault="00275BBD">
      <w:pPr>
        <w:rPr>
          <w:lang w:val="de-DE"/>
        </w:rPr>
      </w:pPr>
      <w:r w:rsidRPr="00275BBD">
        <w:rPr>
          <w:lang w:val="de-DE"/>
        </w:rPr>
        <w:t xml:space="preserve">Berlin </w:t>
      </w:r>
      <w:proofErr w:type="gramStart"/>
      <w:r w:rsidRPr="00275BBD">
        <w:rPr>
          <w:lang w:val="de-DE"/>
        </w:rPr>
        <w:t>-  Die</w:t>
      </w:r>
      <w:proofErr w:type="gramEnd"/>
      <w:r w:rsidRPr="00275BBD">
        <w:rPr>
          <w:lang w:val="de-DE"/>
        </w:rPr>
        <w:t xml:space="preserve"> Nachricht kommt zur rechten Zeit. </w:t>
      </w:r>
      <w:proofErr w:type="spellStart"/>
      <w:r w:rsidRPr="00275BBD">
        <w:rPr>
          <w:lang w:val="de-DE"/>
        </w:rPr>
        <w:t>Waehrend</w:t>
      </w:r>
      <w:proofErr w:type="spellEnd"/>
      <w:r w:rsidRPr="00275BBD">
        <w:rPr>
          <w:lang w:val="de-DE"/>
        </w:rPr>
        <w:t xml:space="preserve"> der steigende </w:t>
      </w:r>
      <w:proofErr w:type="spellStart"/>
      <w:r w:rsidRPr="00275BBD">
        <w:rPr>
          <w:lang w:val="de-DE"/>
        </w:rPr>
        <w:t>Oelpreis</w:t>
      </w:r>
      <w:proofErr w:type="spellEnd"/>
      <w:r w:rsidRPr="00275BBD">
        <w:rPr>
          <w:lang w:val="de-DE"/>
        </w:rPr>
        <w:t xml:space="preserve"> und der </w:t>
      </w:r>
      <w:proofErr w:type="spellStart"/>
      <w:r w:rsidRPr="00275BBD">
        <w:rPr>
          <w:lang w:val="de-DE"/>
        </w:rPr>
        <w:t>Hoehenflug</w:t>
      </w:r>
      <w:proofErr w:type="spellEnd"/>
      <w:r w:rsidRPr="00275BBD">
        <w:rPr>
          <w:lang w:val="de-DE"/>
        </w:rPr>
        <w:t xml:space="preserve"> des Euro langsam anfangen, den Unternehmern die Laune zu verderben, </w:t>
      </w:r>
      <w:proofErr w:type="spellStart"/>
      <w:r w:rsidRPr="00275BBD">
        <w:rPr>
          <w:lang w:val="de-DE"/>
        </w:rPr>
        <w:t>erhaelt</w:t>
      </w:r>
      <w:proofErr w:type="spellEnd"/>
      <w:r w:rsidRPr="00275BBD">
        <w:rPr>
          <w:lang w:val="de-DE"/>
        </w:rPr>
        <w:t xml:space="preserve"> Deutschland von </w:t>
      </w:r>
      <w:proofErr w:type="spellStart"/>
      <w:r w:rsidRPr="00275BBD">
        <w:rPr>
          <w:lang w:val="de-DE"/>
        </w:rPr>
        <w:t>hoechster</w:t>
      </w:r>
      <w:proofErr w:type="spellEnd"/>
      <w:r w:rsidRPr="00275BBD">
        <w:rPr>
          <w:lang w:val="de-DE"/>
        </w:rPr>
        <w:t xml:space="preserve"> Stelle ein Lob </w:t>
      </w:r>
      <w:proofErr w:type="spellStart"/>
      <w:r w:rsidRPr="00275BBD">
        <w:rPr>
          <w:lang w:val="de-DE"/>
        </w:rPr>
        <w:t>fuer</w:t>
      </w:r>
      <w:proofErr w:type="spellEnd"/>
      <w:r w:rsidRPr="00275BBD">
        <w:rPr>
          <w:lang w:val="de-DE"/>
        </w:rPr>
        <w:t xml:space="preserve"> seine </w:t>
      </w:r>
      <w:proofErr w:type="spellStart"/>
      <w:r w:rsidRPr="00275BBD">
        <w:rPr>
          <w:lang w:val="de-DE"/>
        </w:rPr>
        <w:t>Wettbewerbsfaehigkeit</w:t>
      </w:r>
      <w:proofErr w:type="spellEnd"/>
      <w:r w:rsidRPr="00275BBD">
        <w:rPr>
          <w:lang w:val="de-DE"/>
        </w:rPr>
        <w:t xml:space="preserve">. 131 </w:t>
      </w:r>
      <w:proofErr w:type="spellStart"/>
      <w:r w:rsidRPr="00275BBD">
        <w:rPr>
          <w:lang w:val="de-DE"/>
        </w:rPr>
        <w:t>Laender</w:t>
      </w:r>
      <w:proofErr w:type="spellEnd"/>
      <w:r w:rsidRPr="00275BBD">
        <w:rPr>
          <w:lang w:val="de-DE"/>
        </w:rPr>
        <w:t xml:space="preserve"> hat das World </w:t>
      </w:r>
      <w:proofErr w:type="spellStart"/>
      <w:r w:rsidRPr="00275BBD">
        <w:rPr>
          <w:lang w:val="de-DE"/>
        </w:rPr>
        <w:t>Economic</w:t>
      </w:r>
      <w:proofErr w:type="spellEnd"/>
      <w:r w:rsidRPr="00275BBD">
        <w:rPr>
          <w:lang w:val="de-DE"/>
        </w:rPr>
        <w:t xml:space="preserve"> Forum (WEF) untersucht und Deutschland auf Platz </w:t>
      </w:r>
      <w:proofErr w:type="spellStart"/>
      <w:r w:rsidRPr="00275BBD">
        <w:rPr>
          <w:lang w:val="de-DE"/>
        </w:rPr>
        <w:t>fuenf</w:t>
      </w:r>
      <w:proofErr w:type="spellEnd"/>
      <w:r w:rsidRPr="00275BBD">
        <w:rPr>
          <w:lang w:val="de-DE"/>
        </w:rPr>
        <w:t xml:space="preserve"> der weltweit </w:t>
      </w:r>
      <w:proofErr w:type="spellStart"/>
      <w:r w:rsidRPr="00275BBD">
        <w:rPr>
          <w:lang w:val="de-DE"/>
        </w:rPr>
        <w:t>wettbewerbsfaehigsten</w:t>
      </w:r>
      <w:proofErr w:type="spellEnd"/>
      <w:r w:rsidRPr="00275BBD">
        <w:rPr>
          <w:lang w:val="de-DE"/>
        </w:rPr>
        <w:t xml:space="preserve"> </w:t>
      </w:r>
      <w:proofErr w:type="spellStart"/>
      <w:r w:rsidRPr="00275BBD">
        <w:rPr>
          <w:lang w:val="de-DE"/>
        </w:rPr>
        <w:t>Laender</w:t>
      </w:r>
      <w:proofErr w:type="spellEnd"/>
      <w:r w:rsidRPr="00275BBD">
        <w:rPr>
          <w:lang w:val="de-DE"/>
        </w:rPr>
        <w:t xml:space="preserve"> gesetzt. Damit kann das Land nicht nur seine Position in der Spitzengruppe </w:t>
      </w:r>
      <w:proofErr w:type="spellStart"/>
      <w:r w:rsidRPr="00275BBD">
        <w:rPr>
          <w:lang w:val="de-DE"/>
        </w:rPr>
        <w:t>souveraen</w:t>
      </w:r>
      <w:proofErr w:type="spellEnd"/>
      <w:r w:rsidRPr="00275BBD">
        <w:rPr>
          <w:lang w:val="de-DE"/>
        </w:rPr>
        <w:t xml:space="preserve"> behaupten. Im Vergleich zum Vorjahr ist das sogar eine leichte Verbesserung um zwei </w:t>
      </w:r>
      <w:proofErr w:type="spellStart"/>
      <w:r w:rsidRPr="00275BBD">
        <w:rPr>
          <w:lang w:val="de-DE"/>
        </w:rPr>
        <w:t>Plaetze</w:t>
      </w:r>
      <w:proofErr w:type="spellEnd"/>
      <w:r w:rsidRPr="00275BBD">
        <w:rPr>
          <w:lang w:val="de-DE"/>
        </w:rPr>
        <w:t xml:space="preserve">. "Es ist ein </w:t>
      </w:r>
      <w:proofErr w:type="spellStart"/>
      <w:r w:rsidRPr="00275BBD">
        <w:rPr>
          <w:lang w:val="de-DE"/>
        </w:rPr>
        <w:t>grosser</w:t>
      </w:r>
      <w:proofErr w:type="spellEnd"/>
      <w:r w:rsidRPr="00275BBD">
        <w:rPr>
          <w:lang w:val="de-DE"/>
        </w:rPr>
        <w:t xml:space="preserve"> Erfolg, wenn man in der Spitzengruppe nach vorne </w:t>
      </w:r>
      <w:proofErr w:type="spellStart"/>
      <w:r w:rsidRPr="00275BBD">
        <w:rPr>
          <w:lang w:val="de-DE"/>
        </w:rPr>
        <w:t>rueckt</w:t>
      </w:r>
      <w:proofErr w:type="spellEnd"/>
      <w:r w:rsidRPr="00275BBD">
        <w:rPr>
          <w:lang w:val="de-DE"/>
        </w:rPr>
        <w:t xml:space="preserve">, weil hier die </w:t>
      </w:r>
      <w:proofErr w:type="spellStart"/>
      <w:r w:rsidRPr="00275BBD">
        <w:rPr>
          <w:lang w:val="de-DE"/>
        </w:rPr>
        <w:t>Laender</w:t>
      </w:r>
      <w:proofErr w:type="spellEnd"/>
      <w:r w:rsidRPr="00275BBD">
        <w:rPr>
          <w:lang w:val="de-DE"/>
        </w:rPr>
        <w:t xml:space="preserve"> schon sehr eng beisammen liegen", sagt Margareta </w:t>
      </w:r>
      <w:proofErr w:type="spellStart"/>
      <w:r w:rsidRPr="00275BBD">
        <w:rPr>
          <w:lang w:val="de-DE"/>
        </w:rPr>
        <w:t>Drzeniek</w:t>
      </w:r>
      <w:proofErr w:type="spellEnd"/>
      <w:r w:rsidRPr="00275BBD">
        <w:rPr>
          <w:lang w:val="de-DE"/>
        </w:rPr>
        <w:t xml:space="preserve">, Volkswirtin beim WEF und Mitautorin des "Global </w:t>
      </w:r>
      <w:proofErr w:type="spellStart"/>
      <w:r w:rsidRPr="00275BBD">
        <w:rPr>
          <w:lang w:val="de-DE"/>
        </w:rPr>
        <w:t>Competitiveness</w:t>
      </w:r>
      <w:proofErr w:type="spellEnd"/>
      <w:r w:rsidRPr="00275BBD">
        <w:rPr>
          <w:lang w:val="de-DE"/>
        </w:rPr>
        <w:t xml:space="preserve"> Report". In diesem Jahr hat das WEF </w:t>
      </w:r>
      <w:proofErr w:type="spellStart"/>
      <w:r w:rsidRPr="00275BBD">
        <w:rPr>
          <w:lang w:val="de-DE"/>
        </w:rPr>
        <w:t>fuer</w:t>
      </w:r>
      <w:proofErr w:type="spellEnd"/>
      <w:r w:rsidRPr="00275BBD">
        <w:rPr>
          <w:lang w:val="de-DE"/>
        </w:rPr>
        <w:t xml:space="preserve"> die Studie 11 000 </w:t>
      </w:r>
      <w:proofErr w:type="spellStart"/>
      <w:r w:rsidRPr="00275BBD">
        <w:rPr>
          <w:lang w:val="de-DE"/>
        </w:rPr>
        <w:t>Wirtschaftsfuehrer</w:t>
      </w:r>
      <w:proofErr w:type="spellEnd"/>
      <w:r w:rsidRPr="00275BBD">
        <w:rPr>
          <w:lang w:val="de-DE"/>
        </w:rPr>
        <w:t xml:space="preserve"> aus 131 </w:t>
      </w:r>
      <w:proofErr w:type="spellStart"/>
      <w:r w:rsidRPr="00275BBD">
        <w:rPr>
          <w:lang w:val="de-DE"/>
        </w:rPr>
        <w:t>Laendern</w:t>
      </w:r>
      <w:proofErr w:type="spellEnd"/>
      <w:r w:rsidRPr="00275BBD">
        <w:rPr>
          <w:lang w:val="de-DE"/>
        </w:rPr>
        <w:t xml:space="preserve"> befragt. In einem Fragenbogen mussten sie Auskunft </w:t>
      </w:r>
      <w:proofErr w:type="spellStart"/>
      <w:r w:rsidRPr="00275BBD">
        <w:rPr>
          <w:lang w:val="de-DE"/>
        </w:rPr>
        <w:t>darueber</w:t>
      </w:r>
      <w:proofErr w:type="spellEnd"/>
      <w:r w:rsidRPr="00275BBD">
        <w:rPr>
          <w:lang w:val="de-DE"/>
        </w:rPr>
        <w:t xml:space="preserve"> geben, wie sie beispielsweise das Steuersystem, das Bildungswesen und den Finanzsektor in dem jeweiligen Land </w:t>
      </w:r>
      <w:proofErr w:type="spellStart"/>
      <w:r w:rsidRPr="00275BBD">
        <w:rPr>
          <w:lang w:val="de-DE"/>
        </w:rPr>
        <w:t>einschaetzen</w:t>
      </w:r>
      <w:proofErr w:type="spellEnd"/>
      <w:r w:rsidRPr="00275BBD">
        <w:rPr>
          <w:lang w:val="de-DE"/>
        </w:rPr>
        <w:t xml:space="preserve">. Anhand </w:t>
      </w:r>
      <w:proofErr w:type="spellStart"/>
      <w:r w:rsidRPr="00275BBD">
        <w:rPr>
          <w:lang w:val="de-DE"/>
        </w:rPr>
        <w:t>zwoelf</w:t>
      </w:r>
      <w:proofErr w:type="spellEnd"/>
      <w:r w:rsidRPr="00275BBD">
        <w:rPr>
          <w:lang w:val="de-DE"/>
        </w:rPr>
        <w:t xml:space="preserve"> solcher Sammelbegriffe hat das WEF das Wirtschaftsklima analysiert und festgestellt, wo Reformbedarf besteht. Mit dabei waren erstmals </w:t>
      </w:r>
      <w:proofErr w:type="spellStart"/>
      <w:r w:rsidRPr="00275BBD">
        <w:rPr>
          <w:lang w:val="de-DE"/>
        </w:rPr>
        <w:t>Laender</w:t>
      </w:r>
      <w:proofErr w:type="spellEnd"/>
      <w:r w:rsidRPr="00275BBD">
        <w:rPr>
          <w:lang w:val="de-DE"/>
        </w:rPr>
        <w:t xml:space="preserve"> wie Puerto Rico, Libyen und Saudi-Arabien. Bessere Bildung </w:t>
      </w:r>
    </w:p>
    <w:p w14:paraId="2096295E" w14:textId="77777777" w:rsidR="00275BBD" w:rsidRDefault="00275BBD">
      <w:pPr>
        <w:rPr>
          <w:lang w:val="de-DE"/>
        </w:rPr>
      </w:pPr>
      <w:r w:rsidRPr="00275BBD">
        <w:rPr>
          <w:lang w:val="de-DE"/>
        </w:rPr>
        <w:t xml:space="preserve">Fortschritte hat Deutschland vor allem im Bildungswesen gemacht. So loben die befragten </w:t>
      </w:r>
      <w:proofErr w:type="spellStart"/>
      <w:r w:rsidRPr="00275BBD">
        <w:rPr>
          <w:lang w:val="de-DE"/>
        </w:rPr>
        <w:t>Wirtschaftsfuehrer</w:t>
      </w:r>
      <w:proofErr w:type="spellEnd"/>
      <w:r w:rsidRPr="00275BBD">
        <w:rPr>
          <w:lang w:val="de-DE"/>
        </w:rPr>
        <w:t xml:space="preserve"> nicht nur die gute Berufsausbildung der Mitarbeiter, sondern auch die hohe Bereitschaft, im Job selbst noch </w:t>
      </w:r>
      <w:proofErr w:type="spellStart"/>
      <w:r w:rsidRPr="00275BBD">
        <w:rPr>
          <w:lang w:val="de-DE"/>
        </w:rPr>
        <w:t>weiterzulernen</w:t>
      </w:r>
      <w:proofErr w:type="spellEnd"/>
      <w:r w:rsidRPr="00275BBD">
        <w:rPr>
          <w:lang w:val="de-DE"/>
        </w:rPr>
        <w:t xml:space="preserve">. Gleichzeitig sehen sie hier aber auch den </w:t>
      </w:r>
      <w:proofErr w:type="spellStart"/>
      <w:r w:rsidRPr="00275BBD">
        <w:rPr>
          <w:lang w:val="de-DE"/>
        </w:rPr>
        <w:t>groessten</w:t>
      </w:r>
      <w:proofErr w:type="spellEnd"/>
      <w:r w:rsidRPr="00275BBD">
        <w:rPr>
          <w:lang w:val="de-DE"/>
        </w:rPr>
        <w:t xml:space="preserve"> Nachholbedarf. Erneut bekommt Deutschland schlechte Noten </w:t>
      </w:r>
      <w:proofErr w:type="spellStart"/>
      <w:r w:rsidRPr="00275BBD">
        <w:rPr>
          <w:lang w:val="de-DE"/>
        </w:rPr>
        <w:t>dafuer</w:t>
      </w:r>
      <w:proofErr w:type="spellEnd"/>
      <w:r w:rsidRPr="00275BBD">
        <w:rPr>
          <w:lang w:val="de-DE"/>
        </w:rPr>
        <w:t xml:space="preserve">, dass sich seine </w:t>
      </w:r>
      <w:proofErr w:type="spellStart"/>
      <w:r w:rsidRPr="00275BBD">
        <w:rPr>
          <w:lang w:val="de-DE"/>
        </w:rPr>
        <w:t>Schueler</w:t>
      </w:r>
      <w:proofErr w:type="spellEnd"/>
      <w:r w:rsidRPr="00275BBD">
        <w:rPr>
          <w:lang w:val="de-DE"/>
        </w:rPr>
        <w:t xml:space="preserve"> zu wenig </w:t>
      </w:r>
      <w:proofErr w:type="spellStart"/>
      <w:r w:rsidRPr="00275BBD">
        <w:rPr>
          <w:lang w:val="de-DE"/>
        </w:rPr>
        <w:t>fuer</w:t>
      </w:r>
      <w:proofErr w:type="spellEnd"/>
      <w:r w:rsidRPr="00275BBD">
        <w:rPr>
          <w:lang w:val="de-DE"/>
        </w:rPr>
        <w:t xml:space="preserve"> Mathematik und naturwissenschaftliche </w:t>
      </w:r>
      <w:proofErr w:type="spellStart"/>
      <w:r w:rsidRPr="00275BBD">
        <w:rPr>
          <w:lang w:val="de-DE"/>
        </w:rPr>
        <w:t>Faecher</w:t>
      </w:r>
      <w:proofErr w:type="spellEnd"/>
      <w:r w:rsidRPr="00275BBD">
        <w:rPr>
          <w:lang w:val="de-DE"/>
        </w:rPr>
        <w:t xml:space="preserve"> begeistern und entsprechend </w:t>
      </w:r>
      <w:proofErr w:type="spellStart"/>
      <w:r w:rsidRPr="00275BBD">
        <w:rPr>
          <w:lang w:val="de-DE"/>
        </w:rPr>
        <w:t>maessige</w:t>
      </w:r>
      <w:proofErr w:type="spellEnd"/>
      <w:r w:rsidRPr="00275BBD">
        <w:rPr>
          <w:lang w:val="de-DE"/>
        </w:rPr>
        <w:t xml:space="preserve"> Leistungen erbringen. Im Vergleich mit den anderen 130 </w:t>
      </w:r>
      <w:proofErr w:type="spellStart"/>
      <w:r w:rsidRPr="00275BBD">
        <w:rPr>
          <w:lang w:val="de-DE"/>
        </w:rPr>
        <w:t>Laendern</w:t>
      </w:r>
      <w:proofErr w:type="spellEnd"/>
      <w:r w:rsidRPr="00275BBD">
        <w:rPr>
          <w:lang w:val="de-DE"/>
        </w:rPr>
        <w:t xml:space="preserve"> erreicht Deutschland bei der </w:t>
      </w:r>
      <w:proofErr w:type="spellStart"/>
      <w:r w:rsidRPr="00275BBD">
        <w:rPr>
          <w:lang w:val="de-DE"/>
        </w:rPr>
        <w:t>Qualitaet</w:t>
      </w:r>
      <w:proofErr w:type="spellEnd"/>
      <w:r w:rsidRPr="00275BBD">
        <w:rPr>
          <w:lang w:val="de-DE"/>
        </w:rPr>
        <w:t xml:space="preserve"> seiner mathematischen und naturwissenschaftlichen Ausbildung nur den 36. Platz. "</w:t>
      </w:r>
      <w:proofErr w:type="spellStart"/>
      <w:r w:rsidRPr="00275BBD">
        <w:rPr>
          <w:lang w:val="de-DE"/>
        </w:rPr>
        <w:t>Fuer</w:t>
      </w:r>
      <w:proofErr w:type="spellEnd"/>
      <w:r w:rsidRPr="00275BBD">
        <w:rPr>
          <w:lang w:val="de-DE"/>
        </w:rPr>
        <w:t xml:space="preserve"> ein entwickeltes Industrieland ist das viel zu wenig und kein gutes Ergebnis", sagt WEF-</w:t>
      </w:r>
      <w:proofErr w:type="spellStart"/>
      <w:r w:rsidRPr="00275BBD">
        <w:rPr>
          <w:lang w:val="de-DE"/>
        </w:rPr>
        <w:t>Oekonomin</w:t>
      </w:r>
      <w:proofErr w:type="spellEnd"/>
      <w:r w:rsidRPr="00275BBD">
        <w:rPr>
          <w:lang w:val="de-DE"/>
        </w:rPr>
        <w:t xml:space="preserve"> </w:t>
      </w:r>
      <w:proofErr w:type="spellStart"/>
      <w:r w:rsidRPr="00275BBD">
        <w:rPr>
          <w:lang w:val="de-DE"/>
        </w:rPr>
        <w:t>Drzeniek</w:t>
      </w:r>
      <w:proofErr w:type="spellEnd"/>
      <w:r w:rsidRPr="00275BBD">
        <w:rPr>
          <w:lang w:val="de-DE"/>
        </w:rPr>
        <w:t xml:space="preserve">. Auch auf dem Arbeitsmarkt ist das Bild zweigeteilt. Einerseits hat Deutschland hier deutlich aufgeholt. Selbst wenn es angesichts des derzeitigen Tarifkonflikts zwischen Bahn und </w:t>
      </w:r>
      <w:proofErr w:type="spellStart"/>
      <w:r w:rsidRPr="00275BBD">
        <w:rPr>
          <w:lang w:val="de-DE"/>
        </w:rPr>
        <w:t>Lokfuehrern</w:t>
      </w:r>
      <w:proofErr w:type="spellEnd"/>
      <w:r w:rsidRPr="00275BBD">
        <w:rPr>
          <w:lang w:val="de-DE"/>
        </w:rPr>
        <w:t xml:space="preserve"> nicht danach aussieht, hat sich vor allem die Zusammenarbeit zwischen Arbeitgebern und Gewerkschaften verbessert. Sie sind der Studie zufolge mehr bereit als </w:t>
      </w:r>
      <w:proofErr w:type="spellStart"/>
      <w:r w:rsidRPr="00275BBD">
        <w:rPr>
          <w:lang w:val="de-DE"/>
        </w:rPr>
        <w:t>frueher</w:t>
      </w:r>
      <w:proofErr w:type="spellEnd"/>
      <w:r w:rsidRPr="00275BBD">
        <w:rPr>
          <w:lang w:val="de-DE"/>
        </w:rPr>
        <w:t xml:space="preserve">, gemeinsam nach betriebsinternen und aufs Unternehmen zugeschnittene </w:t>
      </w:r>
      <w:proofErr w:type="spellStart"/>
      <w:r w:rsidRPr="00275BBD">
        <w:rPr>
          <w:lang w:val="de-DE"/>
        </w:rPr>
        <w:t>Loesungen</w:t>
      </w:r>
      <w:proofErr w:type="spellEnd"/>
      <w:r w:rsidRPr="00275BBD">
        <w:rPr>
          <w:lang w:val="de-DE"/>
        </w:rPr>
        <w:t xml:space="preserve"> zu suchen, sei es bei Lohn, Urlaub oder Arbeitszeiten. Gleichzeitig erzielt Deutschland hier einige seiner schlechtesten Ergebnisse. So kritisieren die Autoren vor allem den zu starren </w:t>
      </w:r>
      <w:proofErr w:type="spellStart"/>
      <w:r w:rsidRPr="00275BBD">
        <w:rPr>
          <w:lang w:val="de-DE"/>
        </w:rPr>
        <w:t>Kuendigungsschutz</w:t>
      </w:r>
      <w:proofErr w:type="spellEnd"/>
      <w:r w:rsidRPr="00275BBD">
        <w:rPr>
          <w:lang w:val="de-DE"/>
        </w:rPr>
        <w:t xml:space="preserve"> und die Schwierigkeit, </w:t>
      </w:r>
      <w:proofErr w:type="spellStart"/>
      <w:r w:rsidRPr="00275BBD">
        <w:rPr>
          <w:lang w:val="de-DE"/>
        </w:rPr>
        <w:t>Loehne</w:t>
      </w:r>
      <w:proofErr w:type="spellEnd"/>
      <w:r w:rsidRPr="00275BBD">
        <w:rPr>
          <w:lang w:val="de-DE"/>
        </w:rPr>
        <w:t xml:space="preserve"> flexibel festlegen zu </w:t>
      </w:r>
      <w:proofErr w:type="spellStart"/>
      <w:r w:rsidRPr="00275BBD">
        <w:rPr>
          <w:lang w:val="de-DE"/>
        </w:rPr>
        <w:t>koennen</w:t>
      </w:r>
      <w:proofErr w:type="spellEnd"/>
      <w:r w:rsidRPr="00275BBD">
        <w:rPr>
          <w:lang w:val="de-DE"/>
        </w:rPr>
        <w:t xml:space="preserve">. Hier landet Deutschland nur auf Rang 126 der untersuchten </w:t>
      </w:r>
      <w:proofErr w:type="spellStart"/>
      <w:r w:rsidRPr="00275BBD">
        <w:rPr>
          <w:lang w:val="de-DE"/>
        </w:rPr>
        <w:t>Laender</w:t>
      </w:r>
      <w:proofErr w:type="spellEnd"/>
      <w:r w:rsidRPr="00275BBD">
        <w:rPr>
          <w:lang w:val="de-DE"/>
        </w:rPr>
        <w:t xml:space="preserve">. Den Finanzsektor bewerten die befragten Unternehmer besser als im Vorjahr. So sei es einfacher geworden, Kredite zu bekommen, um eine </w:t>
      </w:r>
      <w:proofErr w:type="spellStart"/>
      <w:r w:rsidRPr="00275BBD">
        <w:rPr>
          <w:lang w:val="de-DE"/>
        </w:rPr>
        <w:t>Geschaeftsidee</w:t>
      </w:r>
      <w:proofErr w:type="spellEnd"/>
      <w:r w:rsidRPr="00275BBD">
        <w:rPr>
          <w:lang w:val="de-DE"/>
        </w:rPr>
        <w:t xml:space="preserve"> umzusetzen. </w:t>
      </w:r>
    </w:p>
    <w:p w14:paraId="77BB77F7" w14:textId="77777777" w:rsidR="00275BBD" w:rsidRDefault="00275BBD">
      <w:pPr>
        <w:rPr>
          <w:lang w:val="de-DE"/>
        </w:rPr>
      </w:pPr>
    </w:p>
    <w:p w14:paraId="01757A20" w14:textId="7B074FFD" w:rsidR="0045173E" w:rsidRDefault="00275BBD">
      <w:pPr>
        <w:rPr>
          <w:lang w:val="de-DE"/>
        </w:rPr>
      </w:pPr>
      <w:r w:rsidRPr="00275BBD">
        <w:rPr>
          <w:color w:val="B90F28"/>
          <w:lang w:val="de-DE"/>
        </w:rPr>
        <w:lastRenderedPageBreak/>
        <w:t xml:space="preserve">Ein </w:t>
      </w:r>
      <w:proofErr w:type="spellStart"/>
      <w:r w:rsidRPr="00275BBD">
        <w:rPr>
          <w:color w:val="B90F28"/>
          <w:lang w:val="de-DE"/>
        </w:rPr>
        <w:t>grosses</w:t>
      </w:r>
      <w:proofErr w:type="spellEnd"/>
      <w:r w:rsidRPr="00275BBD">
        <w:rPr>
          <w:color w:val="B90F28"/>
          <w:lang w:val="de-DE"/>
        </w:rPr>
        <w:t xml:space="preserve"> Problem bleibt in Deutschland die Staatsverschuldung. […]. "Die Staatsverschuldung ist zu hoch und muss deutlich sinken, </w:t>
      </w:r>
      <w:proofErr w:type="gramStart"/>
      <w:r w:rsidRPr="00275BBD">
        <w:rPr>
          <w:color w:val="B90F28"/>
          <w:lang w:val="de-DE"/>
        </w:rPr>
        <w:t>weil</w:t>
      </w:r>
      <w:proofErr w:type="gramEnd"/>
      <w:r w:rsidRPr="00275BBD">
        <w:rPr>
          <w:color w:val="B90F28"/>
          <w:lang w:val="de-DE"/>
        </w:rPr>
        <w:t xml:space="preserve"> das Geld </w:t>
      </w:r>
      <w:proofErr w:type="spellStart"/>
      <w:r w:rsidRPr="00275BBD">
        <w:rPr>
          <w:color w:val="B90F28"/>
          <w:lang w:val="de-DE"/>
        </w:rPr>
        <w:t>fuer</w:t>
      </w:r>
      <w:proofErr w:type="spellEnd"/>
      <w:r w:rsidRPr="00275BBD">
        <w:rPr>
          <w:color w:val="B90F28"/>
          <w:lang w:val="de-DE"/>
        </w:rPr>
        <w:t xml:space="preserve"> den Schuldendienst dem Staat </w:t>
      </w:r>
      <w:proofErr w:type="spellStart"/>
      <w:r w:rsidRPr="00275BBD">
        <w:rPr>
          <w:color w:val="B90F28"/>
          <w:lang w:val="de-DE"/>
        </w:rPr>
        <w:t>fuer</w:t>
      </w:r>
      <w:proofErr w:type="spellEnd"/>
      <w:r w:rsidRPr="00275BBD">
        <w:rPr>
          <w:color w:val="B90F28"/>
          <w:lang w:val="de-DE"/>
        </w:rPr>
        <w:t xml:space="preserve"> sinnvolle Investitionen in Infrastruktur und Bildung fehlt",</w:t>
      </w:r>
      <w:r w:rsidRPr="00275BBD">
        <w:rPr>
          <w:lang w:val="de-DE"/>
        </w:rPr>
        <w:t xml:space="preserve"> sagt Konjunkturexperte Christan Dreger vom Deutschen Institut </w:t>
      </w:r>
      <w:proofErr w:type="spellStart"/>
      <w:r w:rsidRPr="00275BBD">
        <w:rPr>
          <w:lang w:val="de-DE"/>
        </w:rPr>
        <w:t>fuer</w:t>
      </w:r>
      <w:proofErr w:type="spellEnd"/>
      <w:r w:rsidRPr="00275BBD">
        <w:rPr>
          <w:lang w:val="de-DE"/>
        </w:rPr>
        <w:t xml:space="preserve"> </w:t>
      </w:r>
      <w:proofErr w:type="spellStart"/>
      <w:r w:rsidRPr="00275BBD">
        <w:rPr>
          <w:lang w:val="de-DE"/>
        </w:rPr>
        <w:t>Wirtschaftforschung</w:t>
      </w:r>
      <w:proofErr w:type="spellEnd"/>
      <w:r w:rsidRPr="00275BBD">
        <w:rPr>
          <w:lang w:val="de-DE"/>
        </w:rPr>
        <w:t xml:space="preserve"> (DIW) in Berlin. </w:t>
      </w:r>
      <w:proofErr w:type="spellStart"/>
      <w:r w:rsidRPr="00275BBD">
        <w:rPr>
          <w:lang w:val="de-DE"/>
        </w:rPr>
        <w:t>Glaenzende</w:t>
      </w:r>
      <w:proofErr w:type="spellEnd"/>
      <w:r w:rsidRPr="00275BBD">
        <w:rPr>
          <w:lang w:val="de-DE"/>
        </w:rPr>
        <w:t xml:space="preserve"> Noten </w:t>
      </w:r>
      <w:proofErr w:type="spellStart"/>
      <w:r w:rsidRPr="00275BBD">
        <w:rPr>
          <w:lang w:val="de-DE"/>
        </w:rPr>
        <w:t>erhaelt</w:t>
      </w:r>
      <w:proofErr w:type="spellEnd"/>
      <w:r w:rsidRPr="00275BBD">
        <w:rPr>
          <w:lang w:val="de-DE"/>
        </w:rPr>
        <w:t xml:space="preserve"> Deutschland nach wie vor beim Schutz der Eigentumsrechte und </w:t>
      </w:r>
      <w:proofErr w:type="spellStart"/>
      <w:r w:rsidRPr="00275BBD">
        <w:rPr>
          <w:lang w:val="de-DE"/>
        </w:rPr>
        <w:t>fuer</w:t>
      </w:r>
      <w:proofErr w:type="spellEnd"/>
      <w:r w:rsidRPr="00275BBD">
        <w:rPr>
          <w:lang w:val="de-DE"/>
        </w:rPr>
        <w:t xml:space="preserve"> sein Rechtssystem. Hier steht das Land unangefochten auf Platz eins. Auch die gesamte Infrastruktur von </w:t>
      </w:r>
      <w:proofErr w:type="spellStart"/>
      <w:r w:rsidRPr="00275BBD">
        <w:rPr>
          <w:lang w:val="de-DE"/>
        </w:rPr>
        <w:t>Strassen</w:t>
      </w:r>
      <w:proofErr w:type="spellEnd"/>
      <w:r w:rsidRPr="00275BBD">
        <w:rPr>
          <w:lang w:val="de-DE"/>
        </w:rPr>
        <w:t xml:space="preserve"> </w:t>
      </w:r>
      <w:proofErr w:type="spellStart"/>
      <w:r w:rsidRPr="00275BBD">
        <w:rPr>
          <w:lang w:val="de-DE"/>
        </w:rPr>
        <w:t>ueber</w:t>
      </w:r>
      <w:proofErr w:type="spellEnd"/>
      <w:r w:rsidRPr="00275BBD">
        <w:rPr>
          <w:lang w:val="de-DE"/>
        </w:rPr>
        <w:t xml:space="preserve"> Telefon bis hin zu </w:t>
      </w:r>
      <w:proofErr w:type="spellStart"/>
      <w:r w:rsidRPr="00275BBD">
        <w:rPr>
          <w:lang w:val="de-DE"/>
        </w:rPr>
        <w:t>Elektrizitaet</w:t>
      </w:r>
      <w:proofErr w:type="spellEnd"/>
      <w:r w:rsidRPr="00275BBD">
        <w:rPr>
          <w:lang w:val="de-DE"/>
        </w:rPr>
        <w:t xml:space="preserve"> </w:t>
      </w:r>
      <w:proofErr w:type="spellStart"/>
      <w:r w:rsidRPr="00275BBD">
        <w:rPr>
          <w:lang w:val="de-DE"/>
        </w:rPr>
        <w:t>zaehlt</w:t>
      </w:r>
      <w:proofErr w:type="spellEnd"/>
      <w:r w:rsidRPr="00275BBD">
        <w:rPr>
          <w:lang w:val="de-DE"/>
        </w:rPr>
        <w:t xml:space="preserve"> zu den </w:t>
      </w:r>
      <w:proofErr w:type="spellStart"/>
      <w:r w:rsidRPr="00275BBD">
        <w:rPr>
          <w:lang w:val="de-DE"/>
        </w:rPr>
        <w:t>grossen</w:t>
      </w:r>
      <w:proofErr w:type="spellEnd"/>
      <w:r w:rsidRPr="00275BBD">
        <w:rPr>
          <w:lang w:val="de-DE"/>
        </w:rPr>
        <w:t xml:space="preserve"> </w:t>
      </w:r>
      <w:proofErr w:type="spellStart"/>
      <w:r w:rsidRPr="00275BBD">
        <w:rPr>
          <w:lang w:val="de-DE"/>
        </w:rPr>
        <w:t>Staerken</w:t>
      </w:r>
      <w:proofErr w:type="spellEnd"/>
      <w:r w:rsidRPr="00275BBD">
        <w:rPr>
          <w:lang w:val="de-DE"/>
        </w:rPr>
        <w:t xml:space="preserve"> des Landes. Nach wie vor hervorragend sind der Erfindergeist und die hohe Zahl an Innovationen. Trotzdem sollte das gute Abschneiden </w:t>
      </w:r>
      <w:proofErr w:type="spellStart"/>
      <w:r w:rsidRPr="00275BBD">
        <w:rPr>
          <w:lang w:val="de-DE"/>
        </w:rPr>
        <w:t>fuer</w:t>
      </w:r>
      <w:proofErr w:type="spellEnd"/>
      <w:r w:rsidRPr="00275BBD">
        <w:rPr>
          <w:lang w:val="de-DE"/>
        </w:rPr>
        <w:t xml:space="preserve"> Deutschland kein Grund sein, sich </w:t>
      </w:r>
      <w:proofErr w:type="spellStart"/>
      <w:r w:rsidRPr="00275BBD">
        <w:rPr>
          <w:lang w:val="de-DE"/>
        </w:rPr>
        <w:t>zurueckzulehnen</w:t>
      </w:r>
      <w:proofErr w:type="spellEnd"/>
      <w:r w:rsidRPr="00275BBD">
        <w:rPr>
          <w:lang w:val="de-DE"/>
        </w:rPr>
        <w:t xml:space="preserve">. "In einem unsicheren globalen Finanzumfeld sind die </w:t>
      </w:r>
      <w:proofErr w:type="spellStart"/>
      <w:r w:rsidRPr="00275BBD">
        <w:rPr>
          <w:lang w:val="de-DE"/>
        </w:rPr>
        <w:t>Laender</w:t>
      </w:r>
      <w:proofErr w:type="spellEnd"/>
      <w:r w:rsidRPr="00275BBD">
        <w:rPr>
          <w:lang w:val="de-DE"/>
        </w:rPr>
        <w:t xml:space="preserve"> mehr denn je gefordert", sagt Klaus Schwab, </w:t>
      </w:r>
      <w:proofErr w:type="spellStart"/>
      <w:r w:rsidRPr="00275BBD">
        <w:rPr>
          <w:lang w:val="de-DE"/>
        </w:rPr>
        <w:t>Gruender</w:t>
      </w:r>
      <w:proofErr w:type="spellEnd"/>
      <w:r w:rsidRPr="00275BBD">
        <w:rPr>
          <w:lang w:val="de-DE"/>
        </w:rPr>
        <w:t xml:space="preserve"> und Chef des WEF. "Sie </w:t>
      </w:r>
      <w:proofErr w:type="spellStart"/>
      <w:r w:rsidRPr="00275BBD">
        <w:rPr>
          <w:lang w:val="de-DE"/>
        </w:rPr>
        <w:t>muessen</w:t>
      </w:r>
      <w:proofErr w:type="spellEnd"/>
      <w:r w:rsidRPr="00275BBD">
        <w:rPr>
          <w:lang w:val="de-DE"/>
        </w:rPr>
        <w:t xml:space="preserve"> die grundlegenden Voraussetzungen </w:t>
      </w:r>
      <w:proofErr w:type="spellStart"/>
      <w:r w:rsidRPr="00275BBD">
        <w:rPr>
          <w:lang w:val="de-DE"/>
        </w:rPr>
        <w:t>fuer</w:t>
      </w:r>
      <w:proofErr w:type="spellEnd"/>
      <w:r w:rsidRPr="00275BBD">
        <w:rPr>
          <w:lang w:val="de-DE"/>
        </w:rPr>
        <w:t xml:space="preserve"> die </w:t>
      </w:r>
      <w:proofErr w:type="spellStart"/>
      <w:r w:rsidRPr="00275BBD">
        <w:rPr>
          <w:lang w:val="de-DE"/>
        </w:rPr>
        <w:t>Foerderung</w:t>
      </w:r>
      <w:proofErr w:type="spellEnd"/>
      <w:r w:rsidRPr="00275BBD">
        <w:rPr>
          <w:lang w:val="de-DE"/>
        </w:rPr>
        <w:t xml:space="preserve"> des Wirtschaftswachstums und der Entwicklung schaffen." Zumal man </w:t>
      </w:r>
      <w:proofErr w:type="gramStart"/>
      <w:r w:rsidRPr="00275BBD">
        <w:rPr>
          <w:lang w:val="de-DE"/>
        </w:rPr>
        <w:t>fairer Weise</w:t>
      </w:r>
      <w:proofErr w:type="gramEnd"/>
      <w:r w:rsidRPr="00275BBD">
        <w:rPr>
          <w:lang w:val="de-DE"/>
        </w:rPr>
        <w:t xml:space="preserve"> sagen muss, dass Deutschlands </w:t>
      </w:r>
      <w:proofErr w:type="spellStart"/>
      <w:r w:rsidRPr="00275BBD">
        <w:rPr>
          <w:lang w:val="de-DE"/>
        </w:rPr>
        <w:t>Vorruecken</w:t>
      </w:r>
      <w:proofErr w:type="spellEnd"/>
      <w:r w:rsidRPr="00275BBD">
        <w:rPr>
          <w:lang w:val="de-DE"/>
        </w:rPr>
        <w:t xml:space="preserve"> auf Platz </w:t>
      </w:r>
      <w:proofErr w:type="spellStart"/>
      <w:r w:rsidRPr="00275BBD">
        <w:rPr>
          <w:lang w:val="de-DE"/>
        </w:rPr>
        <w:t>fuenf</w:t>
      </w:r>
      <w:proofErr w:type="spellEnd"/>
      <w:r w:rsidRPr="00275BBD">
        <w:rPr>
          <w:lang w:val="de-DE"/>
        </w:rPr>
        <w:t xml:space="preserve"> nicht nur eine Erfolgsstory ist. Das Land hat sich zwar in einigen untersuchten Feldern verbessert, gleichzeitig aber auch davon profitiert, dass Konkurrenten wie Finnland, Japan und Britannien nachgelassen haben. Asiaten </w:t>
      </w:r>
      <w:proofErr w:type="spellStart"/>
      <w:r w:rsidRPr="00275BBD">
        <w:rPr>
          <w:lang w:val="de-DE"/>
        </w:rPr>
        <w:t>ruecken</w:t>
      </w:r>
      <w:proofErr w:type="spellEnd"/>
      <w:r w:rsidRPr="00275BBD">
        <w:rPr>
          <w:lang w:val="de-DE"/>
        </w:rPr>
        <w:t xml:space="preserve"> vor An der Spitze der Gesamtwertung stehen die Vereinigten Staaten. </w:t>
      </w:r>
      <w:proofErr w:type="spellStart"/>
      <w:r w:rsidRPr="00275BBD">
        <w:rPr>
          <w:lang w:val="de-DE"/>
        </w:rPr>
        <w:t>Universitaeten</w:t>
      </w:r>
      <w:proofErr w:type="spellEnd"/>
      <w:r w:rsidRPr="00275BBD">
        <w:rPr>
          <w:lang w:val="de-DE"/>
        </w:rPr>
        <w:t xml:space="preserve"> und </w:t>
      </w:r>
      <w:r w:rsidRPr="008D40D9">
        <w:rPr>
          <w:lang w:val="de-DE"/>
        </w:rPr>
        <w:t xml:space="preserve">Unternehmen arbeiten hier eng zusammen und sorgen </w:t>
      </w:r>
      <w:proofErr w:type="spellStart"/>
      <w:r w:rsidRPr="008D40D9">
        <w:rPr>
          <w:lang w:val="de-DE"/>
        </w:rPr>
        <w:t>fuer</w:t>
      </w:r>
      <w:proofErr w:type="spellEnd"/>
      <w:r w:rsidRPr="008D40D9">
        <w:rPr>
          <w:lang w:val="de-DE"/>
        </w:rPr>
        <w:t xml:space="preserve"> ein Umfeld, in dem viele Ideen entstehen und auch noch umgesetzt werden. Dazu kommt die gute Infrastruktur mit einem dichten </w:t>
      </w:r>
      <w:proofErr w:type="spellStart"/>
      <w:r w:rsidRPr="008D40D9">
        <w:rPr>
          <w:lang w:val="de-DE"/>
        </w:rPr>
        <w:t>Strassennetz</w:t>
      </w:r>
      <w:proofErr w:type="spellEnd"/>
      <w:r w:rsidRPr="008D40D9">
        <w:rPr>
          <w:lang w:val="de-DE"/>
        </w:rPr>
        <w:t xml:space="preserve"> und </w:t>
      </w:r>
      <w:proofErr w:type="spellStart"/>
      <w:r w:rsidRPr="008D40D9">
        <w:rPr>
          <w:lang w:val="de-DE"/>
        </w:rPr>
        <w:t>Flughaefen</w:t>
      </w:r>
      <w:proofErr w:type="spellEnd"/>
      <w:r w:rsidRPr="008D40D9">
        <w:rPr>
          <w:lang w:val="de-DE"/>
        </w:rPr>
        <w:t xml:space="preserve">. Ein Schwachpunkt ist allerdings die steigende Staatsverschuldung, die das Wachstum </w:t>
      </w:r>
      <w:proofErr w:type="spellStart"/>
      <w:r w:rsidRPr="008D40D9">
        <w:rPr>
          <w:lang w:val="de-DE"/>
        </w:rPr>
        <w:t>kuenftig</w:t>
      </w:r>
      <w:proofErr w:type="spellEnd"/>
      <w:r w:rsidRPr="008D40D9">
        <w:rPr>
          <w:lang w:val="de-DE"/>
        </w:rPr>
        <w:t xml:space="preserve"> </w:t>
      </w:r>
      <w:proofErr w:type="spellStart"/>
      <w:r w:rsidRPr="008D40D9">
        <w:rPr>
          <w:lang w:val="de-DE"/>
        </w:rPr>
        <w:t>gefaehrden</w:t>
      </w:r>
      <w:proofErr w:type="spellEnd"/>
      <w:r w:rsidRPr="008D40D9">
        <w:rPr>
          <w:lang w:val="de-DE"/>
        </w:rPr>
        <w:t xml:space="preserve"> </w:t>
      </w:r>
      <w:proofErr w:type="spellStart"/>
      <w:r w:rsidRPr="008D40D9">
        <w:rPr>
          <w:lang w:val="de-DE"/>
        </w:rPr>
        <w:t>koennte</w:t>
      </w:r>
      <w:proofErr w:type="spellEnd"/>
      <w:r w:rsidRPr="008D40D9">
        <w:rPr>
          <w:lang w:val="de-DE"/>
        </w:rPr>
        <w:t xml:space="preserve">. Auf Platz zwei folgt die Schweiz, danach </w:t>
      </w:r>
      <w:proofErr w:type="spellStart"/>
      <w:r w:rsidRPr="008D40D9">
        <w:rPr>
          <w:lang w:val="de-DE"/>
        </w:rPr>
        <w:t>Daenemark</w:t>
      </w:r>
      <w:proofErr w:type="spellEnd"/>
      <w:r w:rsidRPr="008D40D9">
        <w:rPr>
          <w:lang w:val="de-DE"/>
        </w:rPr>
        <w:t xml:space="preserve"> und Schweden. Finnland und Singapur belegen die </w:t>
      </w:r>
      <w:proofErr w:type="spellStart"/>
      <w:r w:rsidRPr="008D40D9">
        <w:rPr>
          <w:lang w:val="de-DE"/>
        </w:rPr>
        <w:t>Plaetze</w:t>
      </w:r>
      <w:proofErr w:type="spellEnd"/>
      <w:r w:rsidRPr="008D40D9">
        <w:rPr>
          <w:lang w:val="de-DE"/>
        </w:rPr>
        <w:t xml:space="preserve"> sechs und sieben. Zu den </w:t>
      </w:r>
      <w:proofErr w:type="spellStart"/>
      <w:r w:rsidRPr="008D40D9">
        <w:rPr>
          <w:lang w:val="de-DE"/>
        </w:rPr>
        <w:t>grossen</w:t>
      </w:r>
      <w:proofErr w:type="spellEnd"/>
      <w:r w:rsidRPr="008D40D9">
        <w:rPr>
          <w:lang w:val="de-DE"/>
        </w:rPr>
        <w:t xml:space="preserve"> Gewinnern der Studie </w:t>
      </w:r>
      <w:proofErr w:type="spellStart"/>
      <w:r w:rsidRPr="008D40D9">
        <w:rPr>
          <w:lang w:val="de-DE"/>
        </w:rPr>
        <w:t>zaehlt</w:t>
      </w:r>
      <w:proofErr w:type="spellEnd"/>
      <w:r w:rsidRPr="008D40D9">
        <w:rPr>
          <w:lang w:val="de-DE"/>
        </w:rPr>
        <w:t xml:space="preserve"> eindeutig </w:t>
      </w:r>
      <w:proofErr w:type="spellStart"/>
      <w:r w:rsidRPr="008D40D9">
        <w:rPr>
          <w:lang w:val="de-DE"/>
        </w:rPr>
        <w:t>Suedkorea</w:t>
      </w:r>
      <w:proofErr w:type="spellEnd"/>
      <w:r w:rsidRPr="008D40D9">
        <w:rPr>
          <w:lang w:val="de-DE"/>
        </w:rPr>
        <w:t xml:space="preserve">, </w:t>
      </w:r>
      <w:proofErr w:type="gramStart"/>
      <w:r w:rsidRPr="008D40D9">
        <w:rPr>
          <w:lang w:val="de-DE"/>
        </w:rPr>
        <w:t>das</w:t>
      </w:r>
      <w:proofErr w:type="gramEnd"/>
      <w:r w:rsidRPr="008D40D9">
        <w:rPr>
          <w:lang w:val="de-DE"/>
        </w:rPr>
        <w:t xml:space="preserve"> im Vergleich zum Vorjahr einen Sprung von Platz </w:t>
      </w:r>
      <w:r w:rsidRPr="00275BBD">
        <w:rPr>
          <w:lang w:val="de-DE"/>
        </w:rPr>
        <w:t xml:space="preserve">23 auf Platz elf gemacht hat. "Besonders </w:t>
      </w:r>
      <w:proofErr w:type="spellStart"/>
      <w:r w:rsidRPr="00275BBD">
        <w:rPr>
          <w:lang w:val="de-DE"/>
        </w:rPr>
        <w:t>auffaellig</w:t>
      </w:r>
      <w:proofErr w:type="spellEnd"/>
      <w:r w:rsidRPr="00275BBD">
        <w:rPr>
          <w:lang w:val="de-DE"/>
        </w:rPr>
        <w:t xml:space="preserve"> an Korea ist, wie sehr sich die Zuversicht und der Optimismus unter den Unternehmern verbessert haben", sagt Margareta </w:t>
      </w:r>
      <w:proofErr w:type="spellStart"/>
      <w:r w:rsidRPr="00275BBD">
        <w:rPr>
          <w:lang w:val="de-DE"/>
        </w:rPr>
        <w:t>Drzeniek</w:t>
      </w:r>
      <w:proofErr w:type="spellEnd"/>
      <w:r w:rsidRPr="00275BBD">
        <w:rPr>
          <w:lang w:val="de-DE"/>
        </w:rPr>
        <w:t xml:space="preserve">. Sehr gut schneidet der asiatisch-pazifische Raum ab. Von hier stammen neun der 30 besten </w:t>
      </w:r>
      <w:proofErr w:type="spellStart"/>
      <w:r w:rsidRPr="00275BBD">
        <w:rPr>
          <w:lang w:val="de-DE"/>
        </w:rPr>
        <w:t>Laender</w:t>
      </w:r>
      <w:proofErr w:type="spellEnd"/>
      <w:r w:rsidRPr="00275BBD">
        <w:rPr>
          <w:lang w:val="de-DE"/>
        </w:rPr>
        <w:t xml:space="preserve"> der Studie, darunter Singapur, Japan und Hongkong. China und Indien landen im Gesamtranking zwar nur auf Rang 34 beziehungsweise 48. Damit nehmen sie aber im Vergleich zu den anderen </w:t>
      </w:r>
      <w:proofErr w:type="spellStart"/>
      <w:r w:rsidRPr="00275BBD">
        <w:rPr>
          <w:lang w:val="de-DE"/>
        </w:rPr>
        <w:t>Schwellenlaendern</w:t>
      </w:r>
      <w:proofErr w:type="spellEnd"/>
      <w:r w:rsidRPr="00275BBD">
        <w:rPr>
          <w:lang w:val="de-DE"/>
        </w:rPr>
        <w:t xml:space="preserve"> erneut Spitzenpositionen ein. Beeindruckend ist auch die Entwicklung vieler </w:t>
      </w:r>
      <w:proofErr w:type="spellStart"/>
      <w:r w:rsidRPr="00275BBD">
        <w:rPr>
          <w:lang w:val="de-DE"/>
        </w:rPr>
        <w:t>Laender</w:t>
      </w:r>
      <w:proofErr w:type="spellEnd"/>
      <w:r w:rsidRPr="00275BBD">
        <w:rPr>
          <w:lang w:val="de-DE"/>
        </w:rPr>
        <w:t xml:space="preserve"> des Nahen Ostens, allen voran Israel, Kuwait, Katar, Tunesien, Saudi-Arabien und der Vereinigten Arabischen Emirate. Laut World </w:t>
      </w:r>
      <w:proofErr w:type="spellStart"/>
      <w:r w:rsidRPr="00275BBD">
        <w:rPr>
          <w:lang w:val="de-DE"/>
        </w:rPr>
        <w:t>Economic</w:t>
      </w:r>
      <w:proofErr w:type="spellEnd"/>
      <w:r w:rsidRPr="00275BBD">
        <w:rPr>
          <w:lang w:val="de-DE"/>
        </w:rPr>
        <w:t xml:space="preserve"> Forum holen sie seit einigen Jahren auf breiter Front auf, sei es bei Bildung, Infrastruktur oder im Finanzsektor. Verlierer finden sich vor allem auf dem afrikanischen Kontinent. Botswana beispielsweise ist von Rang 57 auf 72 </w:t>
      </w:r>
      <w:proofErr w:type="spellStart"/>
      <w:r w:rsidRPr="00275BBD">
        <w:rPr>
          <w:lang w:val="de-DE"/>
        </w:rPr>
        <w:t>abgestuerzt</w:t>
      </w:r>
      <w:proofErr w:type="spellEnd"/>
      <w:r w:rsidRPr="00275BBD">
        <w:rPr>
          <w:lang w:val="de-DE"/>
        </w:rPr>
        <w:t xml:space="preserve">. Von den </w:t>
      </w:r>
      <w:proofErr w:type="spellStart"/>
      <w:r w:rsidRPr="00275BBD">
        <w:rPr>
          <w:lang w:val="de-DE"/>
        </w:rPr>
        <w:t>Laendern</w:t>
      </w:r>
      <w:proofErr w:type="spellEnd"/>
      <w:r w:rsidRPr="00275BBD">
        <w:rPr>
          <w:lang w:val="de-DE"/>
        </w:rPr>
        <w:t xml:space="preserve"> </w:t>
      </w:r>
      <w:proofErr w:type="spellStart"/>
      <w:r w:rsidRPr="00275BBD">
        <w:rPr>
          <w:lang w:val="de-DE"/>
        </w:rPr>
        <w:t>suedlich</w:t>
      </w:r>
      <w:proofErr w:type="spellEnd"/>
      <w:r w:rsidRPr="00275BBD">
        <w:rPr>
          <w:lang w:val="de-DE"/>
        </w:rPr>
        <w:t xml:space="preserve"> der Sahara haben nur </w:t>
      </w:r>
      <w:proofErr w:type="spellStart"/>
      <w:r w:rsidRPr="00275BBD">
        <w:rPr>
          <w:lang w:val="de-DE"/>
        </w:rPr>
        <w:t>Suedafrika</w:t>
      </w:r>
      <w:proofErr w:type="spellEnd"/>
      <w:r w:rsidRPr="00275BBD">
        <w:rPr>
          <w:lang w:val="de-DE"/>
        </w:rPr>
        <w:t xml:space="preserve"> und Mauritius eine Platzierung in der oberen </w:t>
      </w:r>
      <w:proofErr w:type="spellStart"/>
      <w:r w:rsidRPr="00275BBD">
        <w:rPr>
          <w:lang w:val="de-DE"/>
        </w:rPr>
        <w:t>Haelfte</w:t>
      </w:r>
      <w:proofErr w:type="spellEnd"/>
      <w:r w:rsidRPr="00275BBD">
        <w:rPr>
          <w:lang w:val="de-DE"/>
        </w:rPr>
        <w:t xml:space="preserve"> erreicht. Auch die lateinamerikanischen </w:t>
      </w:r>
      <w:proofErr w:type="spellStart"/>
      <w:r w:rsidRPr="00275BBD">
        <w:rPr>
          <w:lang w:val="de-DE"/>
        </w:rPr>
        <w:t>Laender</w:t>
      </w:r>
      <w:proofErr w:type="spellEnd"/>
      <w:r w:rsidRPr="00275BBD">
        <w:rPr>
          <w:lang w:val="de-DE"/>
        </w:rPr>
        <w:t xml:space="preserve"> verlieren an Beliebtheit. So rutschte beispielsweise Venezuela von Platz 85 auf 98, Brasilien von 66 auf 72. "Investoren </w:t>
      </w:r>
      <w:proofErr w:type="spellStart"/>
      <w:r w:rsidRPr="00275BBD">
        <w:rPr>
          <w:lang w:val="de-DE"/>
        </w:rPr>
        <w:t>stoert</w:t>
      </w:r>
      <w:proofErr w:type="spellEnd"/>
      <w:r w:rsidRPr="00275BBD">
        <w:rPr>
          <w:lang w:val="de-DE"/>
        </w:rPr>
        <w:t xml:space="preserve"> hier vor allem, dass sich der Staat zu sehr in das Wirtschaftsleben einmischt", sagt </w:t>
      </w:r>
      <w:proofErr w:type="spellStart"/>
      <w:r w:rsidRPr="00275BBD">
        <w:rPr>
          <w:lang w:val="de-DE"/>
        </w:rPr>
        <w:t>Drzeniek</w:t>
      </w:r>
      <w:proofErr w:type="spellEnd"/>
      <w:r w:rsidRPr="00275BBD">
        <w:rPr>
          <w:lang w:val="de-DE"/>
        </w:rPr>
        <w:t xml:space="preserve">. Die Studie im Internet: www.weforum.org (http://www.weforum.org) Ausbildung zum Holzspielzeugmacher in Sachsen. Die berufliche Bildung gilt als eine der deutschen </w:t>
      </w:r>
      <w:proofErr w:type="spellStart"/>
      <w:r w:rsidRPr="00275BBD">
        <w:rPr>
          <w:lang w:val="de-DE"/>
        </w:rPr>
        <w:t>Staerken</w:t>
      </w:r>
      <w:proofErr w:type="spellEnd"/>
      <w:r w:rsidRPr="00275BBD">
        <w:rPr>
          <w:lang w:val="de-DE"/>
        </w:rPr>
        <w:t xml:space="preserve"> Foto: ZB...</w:t>
      </w:r>
    </w:p>
    <w:p w14:paraId="7C433DEA" w14:textId="19CCB599" w:rsidR="008D40D9" w:rsidRPr="00275BBD" w:rsidRDefault="008D40D9">
      <w:pPr>
        <w:rPr>
          <w:lang w:val="de-DE"/>
        </w:rPr>
      </w:pPr>
      <w:r w:rsidRPr="008D40D9">
        <w:rPr>
          <w:color w:val="5A5F5F"/>
          <w:lang w:val="de-DE"/>
        </w:rPr>
        <w:t>Artikelfokus Deutschland</w:t>
      </w:r>
      <w:r>
        <w:rPr>
          <w:lang w:val="de-DE"/>
        </w:rPr>
        <w:tab/>
      </w:r>
      <w:r w:rsidRPr="008D40D9">
        <w:rPr>
          <w:color w:val="3287C8"/>
          <w:lang w:val="de-DE"/>
        </w:rPr>
        <w:t>Warnend-Negativ</w:t>
      </w:r>
    </w:p>
    <w:sectPr w:rsidR="008D40D9" w:rsidRPr="00275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5807507">
    <w:abstractNumId w:val="8"/>
  </w:num>
  <w:num w:numId="2" w16cid:durableId="222838650">
    <w:abstractNumId w:val="6"/>
  </w:num>
  <w:num w:numId="3" w16cid:durableId="656229984">
    <w:abstractNumId w:val="5"/>
  </w:num>
  <w:num w:numId="4" w16cid:durableId="385644022">
    <w:abstractNumId w:val="4"/>
  </w:num>
  <w:num w:numId="5" w16cid:durableId="458761875">
    <w:abstractNumId w:val="7"/>
  </w:num>
  <w:num w:numId="6" w16cid:durableId="1383292573">
    <w:abstractNumId w:val="3"/>
  </w:num>
  <w:num w:numId="7" w16cid:durableId="747113178">
    <w:abstractNumId w:val="2"/>
  </w:num>
  <w:num w:numId="8" w16cid:durableId="597836215">
    <w:abstractNumId w:val="1"/>
  </w:num>
  <w:num w:numId="9" w16cid:durableId="118386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1FB"/>
    <w:rsid w:val="0015074B"/>
    <w:rsid w:val="00275BBD"/>
    <w:rsid w:val="0029639D"/>
    <w:rsid w:val="00326F90"/>
    <w:rsid w:val="0045173E"/>
    <w:rsid w:val="008D40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02B08"/>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2024-03-08T17:18:00Z</dcterms:created>
  <dcterms:modified xsi:type="dcterms:W3CDTF">2024-03-08T17:18:00Z</dcterms:modified>
  <cp:category/>
</cp:coreProperties>
</file>