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E9D4" w14:textId="77777777" w:rsidR="00F4760A" w:rsidRPr="00E441CC" w:rsidRDefault="00E441CC">
      <w:pPr>
        <w:rPr>
          <w:lang w:val="de-DE"/>
        </w:rPr>
      </w:pPr>
      <w:r w:rsidRPr="00E441CC">
        <w:rPr>
          <w:lang w:val="de-DE"/>
        </w:rPr>
        <w:t>FileNr:41|id:60N5-2H51-JBK9-22VX-00000-00|date:2020-08-22|</w:t>
      </w:r>
      <w:proofErr w:type="gramStart"/>
      <w:r w:rsidRPr="00E441CC">
        <w:rPr>
          <w:lang w:val="de-DE"/>
        </w:rPr>
        <w:t>source:Welt</w:t>
      </w:r>
      <w:proofErr w:type="gramEnd"/>
      <w:r w:rsidRPr="00E441CC">
        <w:rPr>
          <w:lang w:val="de-DE"/>
        </w:rPr>
        <w:t xml:space="preserve">|title:&amp;quot;Wir retten, indem wir Geld </w:t>
      </w:r>
      <w:proofErr w:type="spellStart"/>
      <w:r w:rsidRPr="00E441CC">
        <w:rPr>
          <w:lang w:val="de-DE"/>
        </w:rPr>
        <w:t>drucken&amp;quot</w:t>
      </w:r>
      <w:proofErr w:type="spellEnd"/>
      <w:r w:rsidRPr="00E441CC">
        <w:rPr>
          <w:lang w:val="de-DE"/>
        </w:rPr>
        <w:t>;</w:t>
      </w:r>
    </w:p>
    <w:p w14:paraId="54285670" w14:textId="77777777" w:rsidR="00F4760A" w:rsidRPr="00E441CC" w:rsidRDefault="00E441CC">
      <w:pPr>
        <w:rPr>
          <w:lang w:val="de-DE"/>
        </w:rPr>
      </w:pPr>
      <w:r w:rsidRPr="00E441CC">
        <w:rPr>
          <w:lang w:val="de-DE"/>
        </w:rPr>
        <w:t>#######DONT CHANGE THE ABOVE############</w:t>
      </w:r>
    </w:p>
    <w:p w14:paraId="7CA89482" w14:textId="77777777" w:rsidR="00E441CC" w:rsidRPr="00E441CC" w:rsidRDefault="00E441CC">
      <w:pPr>
        <w:rPr>
          <w:lang w:val="de-DE"/>
        </w:rPr>
      </w:pPr>
      <w:r w:rsidRPr="00E441CC">
        <w:rPr>
          <w:lang w:val="de-DE"/>
        </w:rPr>
        <w:t>Top-</w:t>
      </w:r>
      <w:proofErr w:type="spellStart"/>
      <w:r w:rsidRPr="00E441CC">
        <w:rPr>
          <w:lang w:val="de-DE"/>
        </w:rPr>
        <w:t>Oekonom</w:t>
      </w:r>
      <w:proofErr w:type="spellEnd"/>
      <w:r w:rsidRPr="00E441CC">
        <w:rPr>
          <w:lang w:val="de-DE"/>
        </w:rPr>
        <w:t xml:space="preserve"> Hans-Werner Sinn kritisiert die bisherigen EU-Hilfen in der Corona-Krise. So werde die Staatsverschuldung in Europa zum Versteckspiel - mit erheblichen Folgen </w:t>
      </w:r>
      <w:proofErr w:type="spellStart"/>
      <w:r w:rsidRPr="00E441CC">
        <w:rPr>
          <w:lang w:val="de-DE"/>
        </w:rPr>
        <w:t>fuer</w:t>
      </w:r>
      <w:proofErr w:type="spellEnd"/>
      <w:r w:rsidRPr="00E441CC">
        <w:rPr>
          <w:lang w:val="de-DE"/>
        </w:rPr>
        <w:t xml:space="preserve"> alle Seit vier Jahren ist Hans-Werner Sinn nicht mehr </w:t>
      </w:r>
      <w:proofErr w:type="spellStart"/>
      <w:r w:rsidRPr="00E441CC">
        <w:rPr>
          <w:lang w:val="de-DE"/>
        </w:rPr>
        <w:t>Praesident</w:t>
      </w:r>
      <w:proofErr w:type="spellEnd"/>
      <w:r w:rsidRPr="00E441CC">
        <w:rPr>
          <w:lang w:val="de-DE"/>
        </w:rPr>
        <w:t xml:space="preserve"> des </w:t>
      </w:r>
      <w:proofErr w:type="spellStart"/>
      <w:r w:rsidRPr="00E441CC">
        <w:rPr>
          <w:lang w:val="de-DE"/>
        </w:rPr>
        <w:t>Muenchner</w:t>
      </w:r>
      <w:proofErr w:type="spellEnd"/>
      <w:r w:rsidRPr="00E441CC">
        <w:rPr>
          <w:lang w:val="de-DE"/>
        </w:rPr>
        <w:t xml:space="preserve"> ifo-Instituts, doch im </w:t>
      </w:r>
      <w:proofErr w:type="spellStart"/>
      <w:r w:rsidRPr="00E441CC">
        <w:rPr>
          <w:lang w:val="de-DE"/>
        </w:rPr>
        <w:t>oeffentlichen</w:t>
      </w:r>
      <w:proofErr w:type="spellEnd"/>
      <w:r w:rsidRPr="00E441CC">
        <w:rPr>
          <w:lang w:val="de-DE"/>
        </w:rPr>
        <w:t xml:space="preserve"> Diskurs ist der Volkswirt </w:t>
      </w:r>
      <w:proofErr w:type="spellStart"/>
      <w:r w:rsidRPr="00E441CC">
        <w:rPr>
          <w:lang w:val="de-DE"/>
        </w:rPr>
        <w:t>praesent</w:t>
      </w:r>
      <w:proofErr w:type="spellEnd"/>
      <w:r w:rsidRPr="00E441CC">
        <w:rPr>
          <w:lang w:val="de-DE"/>
        </w:rPr>
        <w:t xml:space="preserve"> wie eh und je. Am Dienstag erst war er Gast in der ZDF-</w:t>
      </w:r>
      <w:proofErr w:type="gramStart"/>
      <w:r w:rsidRPr="00E441CC">
        <w:rPr>
          <w:lang w:val="de-DE"/>
        </w:rPr>
        <w:t>Sendung  Lanz</w:t>
      </w:r>
      <w:proofErr w:type="gramEnd"/>
      <w:r w:rsidRPr="00E441CC">
        <w:rPr>
          <w:lang w:val="de-DE"/>
        </w:rPr>
        <w:t xml:space="preserve">  - wo er gewohnt streitbar </w:t>
      </w:r>
      <w:proofErr w:type="spellStart"/>
      <w:r w:rsidRPr="00E441CC">
        <w:rPr>
          <w:lang w:val="de-DE"/>
        </w:rPr>
        <w:t>ueber</w:t>
      </w:r>
      <w:proofErr w:type="spellEnd"/>
      <w:r w:rsidRPr="00E441CC">
        <w:rPr>
          <w:lang w:val="de-DE"/>
        </w:rPr>
        <w:t xml:space="preserve"> die Strategie der Bundesregierung im Kampf gegen den Klimawandel diskutierte. Mit WELT sprach der 72-Jaehrige </w:t>
      </w:r>
      <w:proofErr w:type="spellStart"/>
      <w:r w:rsidRPr="00E441CC">
        <w:rPr>
          <w:lang w:val="de-DE"/>
        </w:rPr>
        <w:t>ueber</w:t>
      </w:r>
      <w:proofErr w:type="spellEnd"/>
      <w:r w:rsidRPr="00E441CC">
        <w:rPr>
          <w:lang w:val="de-DE"/>
        </w:rPr>
        <w:t xml:space="preserve"> die wirtschaftlichen Folgen der Corona-Krise in Europa und den </w:t>
      </w:r>
      <w:proofErr w:type="spellStart"/>
      <w:r w:rsidRPr="00E441CC">
        <w:rPr>
          <w:lang w:val="de-DE"/>
        </w:rPr>
        <w:t>gefaehrlichen</w:t>
      </w:r>
      <w:proofErr w:type="spellEnd"/>
      <w:r w:rsidRPr="00E441CC">
        <w:rPr>
          <w:lang w:val="de-DE"/>
        </w:rPr>
        <w:t xml:space="preserve"> Weg in die Transferunion.</w:t>
      </w:r>
    </w:p>
    <w:p w14:paraId="0902F9C4" w14:textId="77777777" w:rsidR="00E441CC" w:rsidRDefault="00E441CC">
      <w:pPr>
        <w:rPr>
          <w:lang w:val="de-DE"/>
        </w:rPr>
      </w:pPr>
      <w:proofErr w:type="spellStart"/>
      <w:proofErr w:type="gramStart"/>
      <w:r w:rsidRPr="00E441CC">
        <w:rPr>
          <w:lang w:val="de-DE"/>
        </w:rPr>
        <w:t>WELT:Herr</w:t>
      </w:r>
      <w:proofErr w:type="spellEnd"/>
      <w:proofErr w:type="gramEnd"/>
      <w:r w:rsidRPr="00E441CC">
        <w:rPr>
          <w:lang w:val="de-DE"/>
        </w:rPr>
        <w:t xml:space="preserve"> Sinn, Sie behaupten in Ihrem neuen Buch  Der Corona-Schock , die deutsche Regierung habe mit Blick auf Italien eine historische Chance verpasst. Wer hilft denn Italien in der Corona-Krise mehr als Deutschland, das den </w:t>
      </w:r>
      <w:proofErr w:type="spellStart"/>
      <w:r w:rsidRPr="00E441CC">
        <w:rPr>
          <w:lang w:val="de-DE"/>
        </w:rPr>
        <w:t>groessten</w:t>
      </w:r>
      <w:proofErr w:type="spellEnd"/>
      <w:r w:rsidRPr="00E441CC">
        <w:rPr>
          <w:lang w:val="de-DE"/>
        </w:rPr>
        <w:t xml:space="preserve"> Anteil am Wiederaufbaufonds beisteuert?</w:t>
      </w:r>
    </w:p>
    <w:p w14:paraId="427CE472" w14:textId="77777777" w:rsidR="00E441CC" w:rsidRDefault="00E441CC">
      <w:pPr>
        <w:rPr>
          <w:lang w:val="de-DE"/>
        </w:rPr>
      </w:pPr>
      <w:r w:rsidRPr="00E441CC">
        <w:rPr>
          <w:lang w:val="de-DE"/>
        </w:rPr>
        <w:t xml:space="preserve">Hans-Werner </w:t>
      </w:r>
      <w:proofErr w:type="spellStart"/>
      <w:proofErr w:type="gramStart"/>
      <w:r w:rsidRPr="00E441CC">
        <w:rPr>
          <w:lang w:val="de-DE"/>
        </w:rPr>
        <w:t>Sinn:Italien</w:t>
      </w:r>
      <w:proofErr w:type="spellEnd"/>
      <w:proofErr w:type="gramEnd"/>
      <w:r w:rsidRPr="00E441CC">
        <w:rPr>
          <w:lang w:val="de-DE"/>
        </w:rPr>
        <w:t xml:space="preserve"> war von Corona europaweit als erstes betroffen, und gemessen daran hat die Regierung vorbildliches Krisenmanagement geleistet. Dass das Land Hilfe brauchte und auch bekommen musste, steht </w:t>
      </w:r>
      <w:proofErr w:type="spellStart"/>
      <w:r w:rsidRPr="00E441CC">
        <w:rPr>
          <w:lang w:val="de-DE"/>
        </w:rPr>
        <w:t>ausser</w:t>
      </w:r>
      <w:proofErr w:type="spellEnd"/>
      <w:r w:rsidRPr="00E441CC">
        <w:rPr>
          <w:lang w:val="de-DE"/>
        </w:rPr>
        <w:t xml:space="preserve"> Zweifel. Ich </w:t>
      </w:r>
      <w:proofErr w:type="spellStart"/>
      <w:r w:rsidRPr="00E441CC">
        <w:rPr>
          <w:lang w:val="de-DE"/>
        </w:rPr>
        <w:t>weiss</w:t>
      </w:r>
      <w:proofErr w:type="spellEnd"/>
      <w:r w:rsidRPr="00E441CC">
        <w:rPr>
          <w:lang w:val="de-DE"/>
        </w:rPr>
        <w:t xml:space="preserve"> von vielen Initiativen auf privater Ebene. Auch die deutsche Regierung </w:t>
      </w:r>
      <w:proofErr w:type="spellStart"/>
      <w:r w:rsidRPr="00E441CC">
        <w:rPr>
          <w:lang w:val="de-DE"/>
        </w:rPr>
        <w:t>haette</w:t>
      </w:r>
      <w:proofErr w:type="spellEnd"/>
      <w:r w:rsidRPr="00E441CC">
        <w:rPr>
          <w:lang w:val="de-DE"/>
        </w:rPr>
        <w:t xml:space="preserve"> einen substanziellen Beitrag leisten </w:t>
      </w:r>
      <w:proofErr w:type="spellStart"/>
      <w:r w:rsidRPr="00E441CC">
        <w:rPr>
          <w:lang w:val="de-DE"/>
        </w:rPr>
        <w:t>koennen</w:t>
      </w:r>
      <w:proofErr w:type="spellEnd"/>
      <w:r w:rsidRPr="00E441CC">
        <w:rPr>
          <w:lang w:val="de-DE"/>
        </w:rPr>
        <w:t xml:space="preserve">. Sie </w:t>
      </w:r>
      <w:proofErr w:type="spellStart"/>
      <w:r w:rsidRPr="00E441CC">
        <w:rPr>
          <w:lang w:val="de-DE"/>
        </w:rPr>
        <w:t>haette</w:t>
      </w:r>
      <w:proofErr w:type="spellEnd"/>
      <w:r w:rsidRPr="00E441CC">
        <w:rPr>
          <w:lang w:val="de-DE"/>
        </w:rPr>
        <w:t xml:space="preserve"> </w:t>
      </w:r>
      <w:proofErr w:type="spellStart"/>
      <w:r w:rsidRPr="00E441CC">
        <w:rPr>
          <w:lang w:val="de-DE"/>
        </w:rPr>
        <w:t>fruehzeitig</w:t>
      </w:r>
      <w:proofErr w:type="spellEnd"/>
      <w:r w:rsidRPr="00E441CC">
        <w:rPr>
          <w:lang w:val="de-DE"/>
        </w:rPr>
        <w:t xml:space="preserve"> ein Hilfsprogramm </w:t>
      </w:r>
      <w:proofErr w:type="spellStart"/>
      <w:r w:rsidRPr="00E441CC">
        <w:rPr>
          <w:lang w:val="de-DE"/>
        </w:rPr>
        <w:t>fuer</w:t>
      </w:r>
      <w:proofErr w:type="spellEnd"/>
      <w:r w:rsidRPr="00E441CC">
        <w:rPr>
          <w:lang w:val="de-DE"/>
        </w:rPr>
        <w:t xml:space="preserve"> das Land organisieren </w:t>
      </w:r>
      <w:proofErr w:type="spellStart"/>
      <w:r w:rsidRPr="00E441CC">
        <w:rPr>
          <w:lang w:val="de-DE"/>
        </w:rPr>
        <w:t>koennen</w:t>
      </w:r>
      <w:proofErr w:type="spellEnd"/>
      <w:r w:rsidRPr="00E441CC">
        <w:rPr>
          <w:lang w:val="de-DE"/>
        </w:rPr>
        <w:t>, mit unilateral bereitgestellten Mitteln.</w:t>
      </w:r>
    </w:p>
    <w:p w14:paraId="6B3801C2" w14:textId="77777777" w:rsidR="00E441CC" w:rsidRDefault="00E441CC">
      <w:pPr>
        <w:rPr>
          <w:lang w:val="de-DE"/>
        </w:rPr>
      </w:pPr>
      <w:r w:rsidRPr="00E441CC">
        <w:rPr>
          <w:lang w:val="de-DE"/>
        </w:rPr>
        <w:t xml:space="preserve">Was </w:t>
      </w:r>
      <w:proofErr w:type="spellStart"/>
      <w:r w:rsidRPr="00E441CC">
        <w:rPr>
          <w:lang w:val="de-DE"/>
        </w:rPr>
        <w:t>haette</w:t>
      </w:r>
      <w:proofErr w:type="spellEnd"/>
      <w:r w:rsidRPr="00E441CC">
        <w:rPr>
          <w:lang w:val="de-DE"/>
        </w:rPr>
        <w:t xml:space="preserve"> das </w:t>
      </w:r>
      <w:proofErr w:type="spellStart"/>
      <w:r w:rsidRPr="00E441CC">
        <w:rPr>
          <w:lang w:val="de-DE"/>
        </w:rPr>
        <w:t>geaendert</w:t>
      </w:r>
      <w:proofErr w:type="spellEnd"/>
      <w:r w:rsidRPr="00E441CC">
        <w:rPr>
          <w:lang w:val="de-DE"/>
        </w:rPr>
        <w:t>?</w:t>
      </w:r>
    </w:p>
    <w:p w14:paraId="7A61CAF7" w14:textId="77777777" w:rsidR="00E441CC" w:rsidRDefault="00E441CC">
      <w:pPr>
        <w:rPr>
          <w:lang w:val="de-DE"/>
        </w:rPr>
      </w:pPr>
      <w:r w:rsidRPr="00E441CC">
        <w:rPr>
          <w:lang w:val="de-DE"/>
        </w:rPr>
        <w:t xml:space="preserve">Der Zusammenhalt in der EU war in der Anfangszeit der Krise sehr stark dadurch strapaziert, dass sich in Italien eine massive antideutsche Stimmung aufgebaut hat. Wir </w:t>
      </w:r>
      <w:proofErr w:type="spellStart"/>
      <w:r w:rsidRPr="00E441CC">
        <w:rPr>
          <w:lang w:val="de-DE"/>
        </w:rPr>
        <w:t>haetten</w:t>
      </w:r>
      <w:proofErr w:type="spellEnd"/>
      <w:r w:rsidRPr="00E441CC">
        <w:rPr>
          <w:lang w:val="de-DE"/>
        </w:rPr>
        <w:t xml:space="preserve"> dieses Thema </w:t>
      </w:r>
      <w:proofErr w:type="spellStart"/>
      <w:r w:rsidRPr="00E441CC">
        <w:rPr>
          <w:lang w:val="de-DE"/>
        </w:rPr>
        <w:t>fruehzeitig</w:t>
      </w:r>
      <w:proofErr w:type="spellEnd"/>
      <w:r w:rsidRPr="00E441CC">
        <w:rPr>
          <w:lang w:val="de-DE"/>
        </w:rPr>
        <w:t xml:space="preserve"> abfangen </w:t>
      </w:r>
      <w:proofErr w:type="spellStart"/>
      <w:r w:rsidRPr="00E441CC">
        <w:rPr>
          <w:lang w:val="de-DE"/>
        </w:rPr>
        <w:t>koennen</w:t>
      </w:r>
      <w:proofErr w:type="spellEnd"/>
      <w:r w:rsidRPr="00E441CC">
        <w:rPr>
          <w:lang w:val="de-DE"/>
        </w:rPr>
        <w:t xml:space="preserve"> durch Aktionen zugunsten der Italiener - auf freiwilliger Basis. </w:t>
      </w:r>
      <w:proofErr w:type="spellStart"/>
      <w:r w:rsidRPr="00E441CC">
        <w:rPr>
          <w:lang w:val="de-DE"/>
        </w:rPr>
        <w:t>Fuer</w:t>
      </w:r>
      <w:proofErr w:type="spellEnd"/>
      <w:r w:rsidRPr="00E441CC">
        <w:rPr>
          <w:lang w:val="de-DE"/>
        </w:rPr>
        <w:t xml:space="preserve"> </w:t>
      </w:r>
      <w:proofErr w:type="spellStart"/>
      <w:r w:rsidRPr="00E441CC">
        <w:rPr>
          <w:lang w:val="de-DE"/>
        </w:rPr>
        <w:t>Solidaritaet</w:t>
      </w:r>
      <w:proofErr w:type="spellEnd"/>
      <w:r w:rsidRPr="00E441CC">
        <w:rPr>
          <w:lang w:val="de-DE"/>
        </w:rPr>
        <w:t xml:space="preserve"> muss man sich nicht koordinieren, und wir brauchen doch nicht die EU, um mit unserem Geld unseren Nachbarn zu helfen.</w:t>
      </w:r>
    </w:p>
    <w:p w14:paraId="64619A0E" w14:textId="77777777" w:rsidR="00E441CC" w:rsidRDefault="00E441CC">
      <w:pPr>
        <w:rPr>
          <w:lang w:val="de-DE"/>
        </w:rPr>
      </w:pPr>
      <w:r w:rsidRPr="00E441CC">
        <w:rPr>
          <w:lang w:val="de-DE"/>
        </w:rPr>
        <w:t xml:space="preserve">Was </w:t>
      </w:r>
      <w:proofErr w:type="spellStart"/>
      <w:r w:rsidRPr="00E441CC">
        <w:rPr>
          <w:lang w:val="de-DE"/>
        </w:rPr>
        <w:t>stoert</w:t>
      </w:r>
      <w:proofErr w:type="spellEnd"/>
      <w:r w:rsidRPr="00E441CC">
        <w:rPr>
          <w:lang w:val="de-DE"/>
        </w:rPr>
        <w:t xml:space="preserve"> Sie so an den EU-Hilfen?</w:t>
      </w:r>
    </w:p>
    <w:p w14:paraId="6E56B8D3" w14:textId="77777777" w:rsidR="00E441CC" w:rsidRDefault="00E441CC">
      <w:pPr>
        <w:rPr>
          <w:lang w:val="de-DE"/>
        </w:rPr>
      </w:pPr>
      <w:r w:rsidRPr="00E441CC">
        <w:rPr>
          <w:lang w:val="de-DE"/>
        </w:rPr>
        <w:t xml:space="preserve">Zum einen kritisiere ich, dass die EU als Kreditnehmer auftritt, was eigentlich ein </w:t>
      </w:r>
      <w:proofErr w:type="spellStart"/>
      <w:r w:rsidRPr="00E441CC">
        <w:rPr>
          <w:lang w:val="de-DE"/>
        </w:rPr>
        <w:t>Verstoss</w:t>
      </w:r>
      <w:proofErr w:type="spellEnd"/>
      <w:r w:rsidRPr="00E441CC">
        <w:rPr>
          <w:lang w:val="de-DE"/>
        </w:rPr>
        <w:t xml:space="preserve"> gegen Artikel 311 der </w:t>
      </w:r>
      <w:proofErr w:type="spellStart"/>
      <w:r w:rsidRPr="00E441CC">
        <w:rPr>
          <w:lang w:val="de-DE"/>
        </w:rPr>
        <w:t>Vertraege</w:t>
      </w:r>
      <w:proofErr w:type="spellEnd"/>
      <w:r w:rsidRPr="00E441CC">
        <w:rPr>
          <w:lang w:val="de-DE"/>
        </w:rPr>
        <w:t xml:space="preserve"> </w:t>
      </w:r>
      <w:proofErr w:type="spellStart"/>
      <w:r w:rsidRPr="00E441CC">
        <w:rPr>
          <w:lang w:val="de-DE"/>
        </w:rPr>
        <w:t>ueber</w:t>
      </w:r>
      <w:proofErr w:type="spellEnd"/>
      <w:r w:rsidRPr="00E441CC">
        <w:rPr>
          <w:lang w:val="de-DE"/>
        </w:rPr>
        <w:t xml:space="preserve"> die Arbeitsweise der EU ist. Damit mag man dank der Einstimmigkeit der Entscheidung juristisch noch leben </w:t>
      </w:r>
      <w:proofErr w:type="spellStart"/>
      <w:r w:rsidRPr="00E441CC">
        <w:rPr>
          <w:lang w:val="de-DE"/>
        </w:rPr>
        <w:t>koennen</w:t>
      </w:r>
      <w:proofErr w:type="spellEnd"/>
      <w:r w:rsidRPr="00E441CC">
        <w:rPr>
          <w:lang w:val="de-DE"/>
        </w:rPr>
        <w:t xml:space="preserve">. Mit diesem Rettungspaket wird aber ein Leistungsmechanismus etabliert, bei dem die EU </w:t>
      </w:r>
      <w:proofErr w:type="spellStart"/>
      <w:r w:rsidRPr="00E441CC">
        <w:rPr>
          <w:lang w:val="de-DE"/>
        </w:rPr>
        <w:t>darueber</w:t>
      </w:r>
      <w:proofErr w:type="spellEnd"/>
      <w:r w:rsidRPr="00E441CC">
        <w:rPr>
          <w:lang w:val="de-DE"/>
        </w:rPr>
        <w:t xml:space="preserve"> bestimmt, wer das Geld bekommt, und in dem die </w:t>
      </w:r>
      <w:proofErr w:type="spellStart"/>
      <w:r w:rsidRPr="00E441CC">
        <w:rPr>
          <w:lang w:val="de-DE"/>
        </w:rPr>
        <w:t>Laender</w:t>
      </w:r>
      <w:proofErr w:type="spellEnd"/>
      <w:r w:rsidRPr="00E441CC">
        <w:rPr>
          <w:lang w:val="de-DE"/>
        </w:rPr>
        <w:t xml:space="preserve"> nach festen Quoten haften </w:t>
      </w:r>
      <w:proofErr w:type="spellStart"/>
      <w:r w:rsidRPr="00E441CC">
        <w:rPr>
          <w:lang w:val="de-DE"/>
        </w:rPr>
        <w:t>muessen</w:t>
      </w:r>
      <w:proofErr w:type="spellEnd"/>
      <w:r w:rsidRPr="00E441CC">
        <w:rPr>
          <w:lang w:val="de-DE"/>
        </w:rPr>
        <w:t>, vielleicht sogar gesamtschuldnerisch.</w:t>
      </w:r>
    </w:p>
    <w:p w14:paraId="5CF047B3" w14:textId="77777777" w:rsidR="00E441CC" w:rsidRDefault="00E441CC">
      <w:pPr>
        <w:rPr>
          <w:lang w:val="de-DE"/>
        </w:rPr>
      </w:pPr>
      <w:r w:rsidRPr="00E441CC">
        <w:rPr>
          <w:lang w:val="de-DE"/>
        </w:rPr>
        <w:t>Was folgt daraus?</w:t>
      </w:r>
    </w:p>
    <w:p w14:paraId="31B6B6E2" w14:textId="77777777" w:rsidR="00E441CC" w:rsidRDefault="00E441CC">
      <w:pPr>
        <w:rPr>
          <w:lang w:val="de-DE"/>
        </w:rPr>
      </w:pPr>
      <w:r w:rsidRPr="00E441CC">
        <w:rPr>
          <w:lang w:val="de-DE"/>
        </w:rPr>
        <w:t xml:space="preserve">Wir haben </w:t>
      </w:r>
      <w:proofErr w:type="gramStart"/>
      <w:r w:rsidRPr="00E441CC">
        <w:rPr>
          <w:lang w:val="de-DE"/>
        </w:rPr>
        <w:t>jetzt quasi</w:t>
      </w:r>
      <w:proofErr w:type="gramEnd"/>
      <w:r w:rsidRPr="00E441CC">
        <w:rPr>
          <w:lang w:val="de-DE"/>
        </w:rPr>
        <w:t xml:space="preserve"> ein Transfersystem eingerichtet, das sich </w:t>
      </w:r>
      <w:proofErr w:type="spellStart"/>
      <w:r w:rsidRPr="00E441CC">
        <w:rPr>
          <w:lang w:val="de-DE"/>
        </w:rPr>
        <w:t>verselbstaendigen</w:t>
      </w:r>
      <w:proofErr w:type="spellEnd"/>
      <w:r w:rsidRPr="00E441CC">
        <w:rPr>
          <w:lang w:val="de-DE"/>
        </w:rPr>
        <w:t xml:space="preserve"> wird und das auf Dauer dazu </w:t>
      </w:r>
      <w:proofErr w:type="spellStart"/>
      <w:r w:rsidRPr="00E441CC">
        <w:rPr>
          <w:lang w:val="de-DE"/>
        </w:rPr>
        <w:t>fuehrt</w:t>
      </w:r>
      <w:proofErr w:type="spellEnd"/>
      <w:r w:rsidRPr="00E441CC">
        <w:rPr>
          <w:lang w:val="de-DE"/>
        </w:rPr>
        <w:t xml:space="preserve">, dass sich ein einzelnes Land gar nicht mehr wehren kann. Vom </w:t>
      </w:r>
      <w:r w:rsidRPr="00E441CC">
        <w:rPr>
          <w:lang w:val="de-DE"/>
        </w:rPr>
        <w:lastRenderedPageBreak/>
        <w:t xml:space="preserve">Wiederaufbaufonds redet doch schon keiner mehr. Wer bekommt pro Kopf das meiste Geld daraus? Griechenland und Bulgarien, wo das Virus praktisch nicht aufgetreten ist. Ein zweiter Aspekt des Paktes, der mich </w:t>
      </w:r>
      <w:proofErr w:type="spellStart"/>
      <w:r w:rsidRPr="00E441CC">
        <w:rPr>
          <w:lang w:val="de-DE"/>
        </w:rPr>
        <w:t>stoert</w:t>
      </w:r>
      <w:proofErr w:type="spellEnd"/>
      <w:r w:rsidRPr="00E441CC">
        <w:rPr>
          <w:lang w:val="de-DE"/>
        </w:rPr>
        <w:t xml:space="preserve">, ist, dass die Staatsverschuldung - die jetzt </w:t>
      </w:r>
      <w:proofErr w:type="spellStart"/>
      <w:r w:rsidRPr="00E441CC">
        <w:rPr>
          <w:lang w:val="de-DE"/>
        </w:rPr>
        <w:t>ueber</w:t>
      </w:r>
      <w:proofErr w:type="spellEnd"/>
      <w:r w:rsidRPr="00E441CC">
        <w:rPr>
          <w:lang w:val="de-DE"/>
        </w:rPr>
        <w:t xml:space="preserve"> </w:t>
      </w:r>
      <w:proofErr w:type="spellStart"/>
      <w:r w:rsidRPr="00E441CC">
        <w:rPr>
          <w:lang w:val="de-DE"/>
        </w:rPr>
        <w:t>Bruessel</w:t>
      </w:r>
      <w:proofErr w:type="spellEnd"/>
      <w:r w:rsidRPr="00E441CC">
        <w:rPr>
          <w:lang w:val="de-DE"/>
        </w:rPr>
        <w:t xml:space="preserve"> organisiert wird - zu einer Versteckaktion </w:t>
      </w:r>
      <w:proofErr w:type="spellStart"/>
      <w:r w:rsidRPr="00E441CC">
        <w:rPr>
          <w:lang w:val="de-DE"/>
        </w:rPr>
        <w:t>geraet</w:t>
      </w:r>
      <w:proofErr w:type="spellEnd"/>
      <w:r w:rsidRPr="00E441CC">
        <w:rPr>
          <w:lang w:val="de-DE"/>
        </w:rPr>
        <w:t>.</w:t>
      </w:r>
    </w:p>
    <w:p w14:paraId="1EE48A38" w14:textId="77777777" w:rsidR="00E441CC" w:rsidRDefault="00E441CC">
      <w:pPr>
        <w:rPr>
          <w:lang w:val="de-DE"/>
        </w:rPr>
      </w:pPr>
      <w:r w:rsidRPr="00E441CC">
        <w:rPr>
          <w:lang w:val="de-DE"/>
        </w:rPr>
        <w:t xml:space="preserve">Das </w:t>
      </w:r>
      <w:proofErr w:type="spellStart"/>
      <w:r w:rsidRPr="00E441CC">
        <w:rPr>
          <w:lang w:val="de-DE"/>
        </w:rPr>
        <w:t>muessen</w:t>
      </w:r>
      <w:proofErr w:type="spellEnd"/>
      <w:r w:rsidRPr="00E441CC">
        <w:rPr>
          <w:lang w:val="de-DE"/>
        </w:rPr>
        <w:t xml:space="preserve"> Sie </w:t>
      </w:r>
      <w:proofErr w:type="spellStart"/>
      <w:r w:rsidRPr="00E441CC">
        <w:rPr>
          <w:lang w:val="de-DE"/>
        </w:rPr>
        <w:t>erklaeren</w:t>
      </w:r>
      <w:proofErr w:type="spellEnd"/>
      <w:r w:rsidRPr="00E441CC">
        <w:rPr>
          <w:lang w:val="de-DE"/>
        </w:rPr>
        <w:t>.</w:t>
      </w:r>
    </w:p>
    <w:p w14:paraId="171DC2DE" w14:textId="77777777" w:rsidR="00264099" w:rsidRDefault="00E441CC">
      <w:pPr>
        <w:rPr>
          <w:color w:val="0A289B"/>
          <w:lang w:val="de-DE"/>
        </w:rPr>
      </w:pPr>
      <w:r w:rsidRPr="00E441CC">
        <w:rPr>
          <w:color w:val="E6871E"/>
          <w:lang w:val="de-DE"/>
        </w:rPr>
        <w:t xml:space="preserve">Die einzelnen Staaten </w:t>
      </w:r>
      <w:proofErr w:type="spellStart"/>
      <w:r w:rsidRPr="00E441CC">
        <w:rPr>
          <w:color w:val="E6871E"/>
          <w:lang w:val="de-DE"/>
        </w:rPr>
        <w:t>muessen</w:t>
      </w:r>
      <w:proofErr w:type="spellEnd"/>
      <w:r w:rsidRPr="00E441CC">
        <w:rPr>
          <w:color w:val="E6871E"/>
          <w:lang w:val="de-DE"/>
        </w:rPr>
        <w:t xml:space="preserve"> sich bei Staatsverschuldung und Haushaltsdefizit an die in den Maastricht-Kriterien festgelegten Grenzwerte halten. Diese Anforderungen </w:t>
      </w:r>
      <w:proofErr w:type="spellStart"/>
      <w:r w:rsidRPr="00E441CC">
        <w:rPr>
          <w:color w:val="E6871E"/>
          <w:lang w:val="de-DE"/>
        </w:rPr>
        <w:t>koennen</w:t>
      </w:r>
      <w:proofErr w:type="spellEnd"/>
      <w:r w:rsidRPr="00E441CC">
        <w:rPr>
          <w:color w:val="E6871E"/>
          <w:lang w:val="de-DE"/>
        </w:rPr>
        <w:t xml:space="preserve"> jetzt bequem unterlaufen werden, indem man die Verschuldung </w:t>
      </w:r>
      <w:proofErr w:type="spellStart"/>
      <w:r w:rsidRPr="00E441CC">
        <w:rPr>
          <w:color w:val="E6871E"/>
          <w:lang w:val="de-DE"/>
        </w:rPr>
        <w:t>fuer</w:t>
      </w:r>
      <w:proofErr w:type="spellEnd"/>
      <w:r w:rsidRPr="00E441CC">
        <w:rPr>
          <w:color w:val="E6871E"/>
          <w:lang w:val="de-DE"/>
        </w:rPr>
        <w:t xml:space="preserve"> den Recovery Fund auf die EU-Ebene hebt</w:t>
      </w:r>
      <w:r w:rsidRPr="00E441CC">
        <w:rPr>
          <w:lang w:val="de-DE"/>
        </w:rPr>
        <w:t xml:space="preserve">. Aber die </w:t>
      </w:r>
      <w:proofErr w:type="spellStart"/>
      <w:r w:rsidRPr="00E441CC">
        <w:rPr>
          <w:lang w:val="de-DE"/>
        </w:rPr>
        <w:t>Laender</w:t>
      </w:r>
      <w:proofErr w:type="spellEnd"/>
      <w:r w:rsidRPr="00E441CC">
        <w:rPr>
          <w:lang w:val="de-DE"/>
        </w:rPr>
        <w:t xml:space="preserve"> haften wie bei einer eigenen Verschuldung. Ein dritter Aspekt ist besonders </w:t>
      </w:r>
      <w:proofErr w:type="spellStart"/>
      <w:r w:rsidRPr="00E441CC">
        <w:rPr>
          <w:lang w:val="de-DE"/>
        </w:rPr>
        <w:t>kritikwuerdig</w:t>
      </w:r>
      <w:proofErr w:type="spellEnd"/>
      <w:r w:rsidRPr="00E441CC">
        <w:rPr>
          <w:lang w:val="de-DE"/>
        </w:rPr>
        <w:t xml:space="preserve">. Er besteht darin, dass die EZB offenbar vorhat, die Schuldpapiere der EU zu kaufen. Es ist </w:t>
      </w:r>
      <w:proofErr w:type="gramStart"/>
      <w:r w:rsidRPr="00E441CC">
        <w:rPr>
          <w:lang w:val="de-DE"/>
        </w:rPr>
        <w:t>ja kein</w:t>
      </w:r>
      <w:proofErr w:type="gramEnd"/>
      <w:r w:rsidRPr="00E441CC">
        <w:rPr>
          <w:lang w:val="de-DE"/>
        </w:rPr>
        <w:t xml:space="preserve"> Zufall, dass das Kaufprogramm PEPP dasselbe Volumen hat wie der Wiederaufbaufonds, </w:t>
      </w:r>
      <w:proofErr w:type="spellStart"/>
      <w:r w:rsidRPr="00E441CC">
        <w:rPr>
          <w:lang w:val="de-DE"/>
        </w:rPr>
        <w:t>naemlich</w:t>
      </w:r>
      <w:proofErr w:type="spellEnd"/>
      <w:r w:rsidRPr="00E441CC">
        <w:rPr>
          <w:lang w:val="de-DE"/>
        </w:rPr>
        <w:t xml:space="preserve"> 750 Milliarden Euro</w:t>
      </w:r>
      <w:r w:rsidR="00264099">
        <w:rPr>
          <w:lang w:val="de-DE"/>
        </w:rPr>
        <w:t xml:space="preserve"> </w:t>
      </w:r>
      <w:r w:rsidRPr="001A75A4">
        <w:rPr>
          <w:color w:val="0A289B"/>
          <w:lang w:val="de-DE"/>
        </w:rPr>
        <w:t xml:space="preserve">Wir retten also, indem wir Geld drucken. Das ist </w:t>
      </w:r>
      <w:proofErr w:type="spellStart"/>
      <w:r w:rsidRPr="001A75A4">
        <w:rPr>
          <w:color w:val="0A289B"/>
          <w:lang w:val="de-DE"/>
        </w:rPr>
        <w:t>fuer</w:t>
      </w:r>
      <w:proofErr w:type="spellEnd"/>
      <w:r w:rsidRPr="001A75A4">
        <w:rPr>
          <w:color w:val="0A289B"/>
          <w:lang w:val="de-DE"/>
        </w:rPr>
        <w:t xml:space="preserve"> die regierenden Politiker aller </w:t>
      </w:r>
      <w:proofErr w:type="spellStart"/>
      <w:r w:rsidRPr="001A75A4">
        <w:rPr>
          <w:color w:val="0A289B"/>
          <w:lang w:val="de-DE"/>
        </w:rPr>
        <w:t>Laender</w:t>
      </w:r>
      <w:proofErr w:type="spellEnd"/>
      <w:r w:rsidRPr="001A75A4">
        <w:rPr>
          <w:color w:val="0A289B"/>
          <w:lang w:val="de-DE"/>
        </w:rPr>
        <w:t xml:space="preserve"> eine bequeme </w:t>
      </w:r>
      <w:proofErr w:type="spellStart"/>
      <w:r w:rsidRPr="001A75A4">
        <w:rPr>
          <w:color w:val="0A289B"/>
          <w:lang w:val="de-DE"/>
        </w:rPr>
        <w:t>Loesung</w:t>
      </w:r>
      <w:proofErr w:type="spellEnd"/>
      <w:r w:rsidRPr="001A75A4">
        <w:rPr>
          <w:color w:val="0A289B"/>
          <w:lang w:val="de-DE"/>
        </w:rPr>
        <w:t xml:space="preserve"> - die allerdings die </w:t>
      </w:r>
      <w:proofErr w:type="spellStart"/>
      <w:r w:rsidRPr="001A75A4">
        <w:rPr>
          <w:color w:val="0A289B"/>
          <w:lang w:val="de-DE"/>
        </w:rPr>
        <w:t>Geldwertstabilitaet</w:t>
      </w:r>
      <w:proofErr w:type="spellEnd"/>
      <w:r w:rsidRPr="001A75A4">
        <w:rPr>
          <w:color w:val="0A289B"/>
          <w:lang w:val="de-DE"/>
        </w:rPr>
        <w:t xml:space="preserve"> </w:t>
      </w:r>
      <w:proofErr w:type="spellStart"/>
      <w:r w:rsidRPr="001A75A4">
        <w:rPr>
          <w:color w:val="0A289B"/>
          <w:lang w:val="de-DE"/>
        </w:rPr>
        <w:t>gefaehrdet</w:t>
      </w:r>
      <w:proofErr w:type="spellEnd"/>
      <w:r w:rsidRPr="001A75A4">
        <w:rPr>
          <w:color w:val="0A289B"/>
          <w:lang w:val="de-DE"/>
        </w:rPr>
        <w:t xml:space="preserve"> und die kleinen </w:t>
      </w:r>
      <w:proofErr w:type="spellStart"/>
      <w:r w:rsidRPr="001A75A4">
        <w:rPr>
          <w:color w:val="0A289B"/>
          <w:lang w:val="de-DE"/>
        </w:rPr>
        <w:t>Vermoegensbesitzer</w:t>
      </w:r>
      <w:proofErr w:type="spellEnd"/>
      <w:r w:rsidRPr="001A75A4">
        <w:rPr>
          <w:color w:val="0A289B"/>
          <w:lang w:val="de-DE"/>
        </w:rPr>
        <w:t xml:space="preserve"> zu </w:t>
      </w:r>
      <w:proofErr w:type="spellStart"/>
      <w:r w:rsidRPr="001A75A4">
        <w:rPr>
          <w:color w:val="0A289B"/>
          <w:lang w:val="de-DE"/>
        </w:rPr>
        <w:t>schaedigen</w:t>
      </w:r>
      <w:proofErr w:type="spellEnd"/>
      <w:r w:rsidRPr="001A75A4">
        <w:rPr>
          <w:color w:val="0A289B"/>
          <w:lang w:val="de-DE"/>
        </w:rPr>
        <w:t xml:space="preserve"> droht, die ihr </w:t>
      </w:r>
      <w:proofErr w:type="spellStart"/>
      <w:r w:rsidRPr="001A75A4">
        <w:rPr>
          <w:color w:val="0A289B"/>
          <w:lang w:val="de-DE"/>
        </w:rPr>
        <w:t>Vermoegen</w:t>
      </w:r>
      <w:proofErr w:type="spellEnd"/>
      <w:r w:rsidRPr="001A75A4">
        <w:rPr>
          <w:color w:val="0A289B"/>
          <w:lang w:val="de-DE"/>
        </w:rPr>
        <w:t xml:space="preserve"> nicht real, sondern nominalwertgesichert angelegt haben.</w:t>
      </w:r>
    </w:p>
    <w:p w14:paraId="07E7B88E" w14:textId="2A3A3C08" w:rsidR="00E441CC" w:rsidRDefault="00E441CC">
      <w:pPr>
        <w:rPr>
          <w:lang w:val="de-DE"/>
        </w:rPr>
      </w:pPr>
      <w:r w:rsidRPr="00E441CC">
        <w:rPr>
          <w:lang w:val="de-DE"/>
        </w:rPr>
        <w:t xml:space="preserve">Die Kaufprogramme laufen </w:t>
      </w:r>
      <w:proofErr w:type="gramStart"/>
      <w:r w:rsidRPr="00E441CC">
        <w:rPr>
          <w:lang w:val="de-DE"/>
        </w:rPr>
        <w:t>ja schon</w:t>
      </w:r>
      <w:proofErr w:type="gramEnd"/>
      <w:r w:rsidRPr="00E441CC">
        <w:rPr>
          <w:lang w:val="de-DE"/>
        </w:rPr>
        <w:t xml:space="preserve"> lange, ohne dass die Inflation nennenswert angezogen </w:t>
      </w:r>
      <w:proofErr w:type="spellStart"/>
      <w:r w:rsidRPr="00E441CC">
        <w:rPr>
          <w:lang w:val="de-DE"/>
        </w:rPr>
        <w:t>waere</w:t>
      </w:r>
      <w:proofErr w:type="spellEnd"/>
      <w:r w:rsidRPr="00E441CC">
        <w:rPr>
          <w:lang w:val="de-DE"/>
        </w:rPr>
        <w:t xml:space="preserve">  </w:t>
      </w:r>
    </w:p>
    <w:p w14:paraId="553253A1" w14:textId="77777777" w:rsidR="00E441CC" w:rsidRDefault="00E441CC">
      <w:pPr>
        <w:rPr>
          <w:lang w:val="de-DE"/>
        </w:rPr>
      </w:pPr>
      <w:r w:rsidRPr="00E441CC">
        <w:rPr>
          <w:lang w:val="de-DE"/>
        </w:rPr>
        <w:t xml:space="preserve">Unmittelbar ist diese Gefahr auch nicht gegeben. Die EZB hat </w:t>
      </w:r>
      <w:proofErr w:type="spellStart"/>
      <w:r w:rsidRPr="00E441CC">
        <w:rPr>
          <w:lang w:val="de-DE"/>
        </w:rPr>
        <w:t>ueber</w:t>
      </w:r>
      <w:proofErr w:type="spellEnd"/>
      <w:r w:rsidRPr="00E441CC">
        <w:rPr>
          <w:lang w:val="de-DE"/>
        </w:rPr>
        <w:t xml:space="preserve"> die vergangenen zehn Jahre nach meinen </w:t>
      </w:r>
      <w:proofErr w:type="spellStart"/>
      <w:r w:rsidRPr="00E441CC">
        <w:rPr>
          <w:lang w:val="de-DE"/>
        </w:rPr>
        <w:t>Schaetzungen</w:t>
      </w:r>
      <w:proofErr w:type="spellEnd"/>
      <w:r w:rsidRPr="00E441CC">
        <w:rPr>
          <w:lang w:val="de-DE"/>
        </w:rPr>
        <w:t xml:space="preserve"> einen </w:t>
      </w:r>
      <w:proofErr w:type="spellStart"/>
      <w:r w:rsidRPr="00E441CC">
        <w:rPr>
          <w:lang w:val="de-DE"/>
        </w:rPr>
        <w:t>Geldueberhang</w:t>
      </w:r>
      <w:proofErr w:type="spellEnd"/>
      <w:r w:rsidRPr="00E441CC">
        <w:rPr>
          <w:lang w:val="de-DE"/>
        </w:rPr>
        <w:t xml:space="preserve"> von vier Billionen Euro geschaffen. Dieses Geld wird gehortet, es wird weder ausgegeben noch weiterverliehen, weil die Wirtschaft sich in einer sogenannten </w:t>
      </w:r>
      <w:proofErr w:type="spellStart"/>
      <w:r w:rsidRPr="00E441CC">
        <w:rPr>
          <w:lang w:val="de-DE"/>
        </w:rPr>
        <w:t>Liquiditaetsfalle</w:t>
      </w:r>
      <w:proofErr w:type="spellEnd"/>
      <w:r w:rsidRPr="00E441CC">
        <w:rPr>
          <w:lang w:val="de-DE"/>
        </w:rPr>
        <w:t xml:space="preserve"> befindet. Deshalb kam es auch bisher zu keiner Inflation. Das kann sich allerdings irgendwann einmal sehr </w:t>
      </w:r>
      <w:proofErr w:type="spellStart"/>
      <w:r w:rsidRPr="00E441CC">
        <w:rPr>
          <w:lang w:val="de-DE"/>
        </w:rPr>
        <w:t>ploetzlich</w:t>
      </w:r>
      <w:proofErr w:type="spellEnd"/>
      <w:r w:rsidRPr="00E441CC">
        <w:rPr>
          <w:lang w:val="de-DE"/>
        </w:rPr>
        <w:t xml:space="preserve"> </w:t>
      </w:r>
      <w:proofErr w:type="spellStart"/>
      <w:r w:rsidRPr="00E441CC">
        <w:rPr>
          <w:lang w:val="de-DE"/>
        </w:rPr>
        <w:t>aendern</w:t>
      </w:r>
      <w:proofErr w:type="spellEnd"/>
      <w:r w:rsidRPr="00E441CC">
        <w:rPr>
          <w:lang w:val="de-DE"/>
        </w:rPr>
        <w:t xml:space="preserve">. Nehmen wir an, die Corona-Krise ist vorbei, die Wirtschaft erholt sich, die </w:t>
      </w:r>
      <w:proofErr w:type="spellStart"/>
      <w:r w:rsidRPr="00E441CC">
        <w:rPr>
          <w:lang w:val="de-DE"/>
        </w:rPr>
        <w:t>Oelpreise</w:t>
      </w:r>
      <w:proofErr w:type="spellEnd"/>
      <w:r w:rsidRPr="00E441CC">
        <w:rPr>
          <w:lang w:val="de-DE"/>
        </w:rPr>
        <w:t xml:space="preserve"> steigen - das kann eine Kosten-Preis-Spirale in Gang setzen.</w:t>
      </w:r>
    </w:p>
    <w:p w14:paraId="715F57CB" w14:textId="77777777" w:rsidR="00E441CC" w:rsidRDefault="00E441CC">
      <w:pPr>
        <w:rPr>
          <w:lang w:val="de-DE"/>
        </w:rPr>
      </w:pPr>
      <w:r w:rsidRPr="00E441CC">
        <w:rPr>
          <w:lang w:val="de-DE"/>
        </w:rPr>
        <w:t xml:space="preserve">Welche Optionen </w:t>
      </w:r>
      <w:proofErr w:type="spellStart"/>
      <w:r w:rsidRPr="00E441CC">
        <w:rPr>
          <w:lang w:val="de-DE"/>
        </w:rPr>
        <w:t>haette</w:t>
      </w:r>
      <w:proofErr w:type="spellEnd"/>
      <w:r w:rsidRPr="00E441CC">
        <w:rPr>
          <w:lang w:val="de-DE"/>
        </w:rPr>
        <w:t xml:space="preserve"> dann die EZB?</w:t>
      </w:r>
    </w:p>
    <w:p w14:paraId="0FEF698F" w14:textId="77777777" w:rsidR="00E441CC" w:rsidRDefault="00E441CC">
      <w:pPr>
        <w:rPr>
          <w:lang w:val="de-DE"/>
        </w:rPr>
      </w:pPr>
      <w:r w:rsidRPr="00E441CC">
        <w:rPr>
          <w:lang w:val="de-DE"/>
        </w:rPr>
        <w:t xml:space="preserve">Sie </w:t>
      </w:r>
      <w:proofErr w:type="spellStart"/>
      <w:r w:rsidRPr="00E441CC">
        <w:rPr>
          <w:lang w:val="de-DE"/>
        </w:rPr>
        <w:t>muesste</w:t>
      </w:r>
      <w:proofErr w:type="spellEnd"/>
      <w:r w:rsidRPr="00E441CC">
        <w:rPr>
          <w:lang w:val="de-DE"/>
        </w:rPr>
        <w:t xml:space="preserve"> bremsen, indem sie den </w:t>
      </w:r>
      <w:proofErr w:type="spellStart"/>
      <w:r w:rsidRPr="00E441CC">
        <w:rPr>
          <w:lang w:val="de-DE"/>
        </w:rPr>
        <w:t>Geldueberhang</w:t>
      </w:r>
      <w:proofErr w:type="spellEnd"/>
      <w:r w:rsidRPr="00E441CC">
        <w:rPr>
          <w:lang w:val="de-DE"/>
        </w:rPr>
        <w:t xml:space="preserve"> wieder reduziert. Das ginge aber nur, indem sie die Staatspapiere, die sie auf ihre </w:t>
      </w:r>
      <w:proofErr w:type="spellStart"/>
      <w:r w:rsidRPr="00E441CC">
        <w:rPr>
          <w:lang w:val="de-DE"/>
        </w:rPr>
        <w:t>Buecher</w:t>
      </w:r>
      <w:proofErr w:type="spellEnd"/>
      <w:r w:rsidRPr="00E441CC">
        <w:rPr>
          <w:lang w:val="de-DE"/>
        </w:rPr>
        <w:t xml:space="preserve"> genommen hat, verkauft. Das </w:t>
      </w:r>
      <w:proofErr w:type="spellStart"/>
      <w:r w:rsidRPr="00E441CC">
        <w:rPr>
          <w:lang w:val="de-DE"/>
        </w:rPr>
        <w:t>wuerde</w:t>
      </w:r>
      <w:proofErr w:type="spellEnd"/>
      <w:r w:rsidRPr="00E441CC">
        <w:rPr>
          <w:lang w:val="de-DE"/>
        </w:rPr>
        <w:t xml:space="preserve"> die Kurse unter Druck setzen. Die </w:t>
      </w:r>
      <w:proofErr w:type="spellStart"/>
      <w:r w:rsidRPr="00E441CC">
        <w:rPr>
          <w:lang w:val="de-DE"/>
        </w:rPr>
        <w:t>Geschaeftsbanken</w:t>
      </w:r>
      <w:proofErr w:type="spellEnd"/>
      <w:r w:rsidRPr="00E441CC">
        <w:rPr>
          <w:lang w:val="de-DE"/>
        </w:rPr>
        <w:t xml:space="preserve">, die ja </w:t>
      </w:r>
      <w:proofErr w:type="spellStart"/>
      <w:r w:rsidRPr="00E441CC">
        <w:rPr>
          <w:lang w:val="de-DE"/>
        </w:rPr>
        <w:t>aehnliche</w:t>
      </w:r>
      <w:proofErr w:type="spellEnd"/>
      <w:r w:rsidRPr="00E441CC">
        <w:rPr>
          <w:lang w:val="de-DE"/>
        </w:rPr>
        <w:t xml:space="preserve"> Papiere haben, </w:t>
      </w:r>
      <w:proofErr w:type="spellStart"/>
      <w:r w:rsidRPr="00E441CC">
        <w:rPr>
          <w:lang w:val="de-DE"/>
        </w:rPr>
        <w:t>muessten</w:t>
      </w:r>
      <w:proofErr w:type="spellEnd"/>
      <w:r w:rsidRPr="00E441CC">
        <w:rPr>
          <w:lang w:val="de-DE"/>
        </w:rPr>
        <w:t xml:space="preserve"> Verluste schreiben. Es </w:t>
      </w:r>
      <w:proofErr w:type="spellStart"/>
      <w:r w:rsidRPr="00E441CC">
        <w:rPr>
          <w:lang w:val="de-DE"/>
        </w:rPr>
        <w:t>kaeme</w:t>
      </w:r>
      <w:proofErr w:type="spellEnd"/>
      <w:r w:rsidRPr="00E441CC">
        <w:rPr>
          <w:lang w:val="de-DE"/>
        </w:rPr>
        <w:t xml:space="preserve"> zum Bankensterben.</w:t>
      </w:r>
      <w:r>
        <w:rPr>
          <w:lang w:val="de-DE"/>
        </w:rPr>
        <w:t xml:space="preserve"> </w:t>
      </w:r>
    </w:p>
    <w:p w14:paraId="6806F5AA" w14:textId="77777777" w:rsidR="00E441CC" w:rsidRDefault="00E441CC">
      <w:pPr>
        <w:rPr>
          <w:lang w:val="de-DE"/>
        </w:rPr>
      </w:pPr>
      <w:r w:rsidRPr="00E441CC">
        <w:rPr>
          <w:lang w:val="de-DE"/>
        </w:rPr>
        <w:t>Und fallende Anleihekurse bedeuten steigende Renditen.</w:t>
      </w:r>
    </w:p>
    <w:p w14:paraId="46F7FDE1" w14:textId="77777777" w:rsidR="00E441CC" w:rsidRDefault="00E441CC">
      <w:pPr>
        <w:rPr>
          <w:lang w:val="de-DE"/>
        </w:rPr>
      </w:pPr>
      <w:r w:rsidRPr="001A75A4">
        <w:rPr>
          <w:color w:val="9B3278"/>
          <w:lang w:val="de-DE"/>
        </w:rPr>
        <w:t xml:space="preserve">Genau, und damit gerieten auch viele </w:t>
      </w:r>
      <w:proofErr w:type="spellStart"/>
      <w:r w:rsidRPr="001A75A4">
        <w:rPr>
          <w:color w:val="9B3278"/>
          <w:lang w:val="de-DE"/>
        </w:rPr>
        <w:t>ueberschuldete</w:t>
      </w:r>
      <w:proofErr w:type="spellEnd"/>
      <w:r w:rsidRPr="001A75A4">
        <w:rPr>
          <w:color w:val="9B3278"/>
          <w:lang w:val="de-DE"/>
        </w:rPr>
        <w:t xml:space="preserve"> Staaten ins Trudeln, die ihren Schuldendienst auf dem jetzigen niedrigen Zinsniveau so gerade noch leisten </w:t>
      </w:r>
      <w:proofErr w:type="spellStart"/>
      <w:r w:rsidRPr="001A75A4">
        <w:rPr>
          <w:color w:val="9B3278"/>
          <w:lang w:val="de-DE"/>
        </w:rPr>
        <w:t>koennen</w:t>
      </w:r>
      <w:proofErr w:type="spellEnd"/>
      <w:r w:rsidRPr="00E441CC">
        <w:rPr>
          <w:color w:val="0A289B"/>
          <w:lang w:val="de-DE"/>
        </w:rPr>
        <w:t xml:space="preserve">. </w:t>
      </w:r>
      <w:r w:rsidRPr="00E441CC">
        <w:rPr>
          <w:lang w:val="de-DE"/>
        </w:rPr>
        <w:t xml:space="preserve">Die EZB kann und wird den </w:t>
      </w:r>
      <w:proofErr w:type="spellStart"/>
      <w:r w:rsidRPr="00E441CC">
        <w:rPr>
          <w:lang w:val="de-DE"/>
        </w:rPr>
        <w:t>Rueckwaertsgang</w:t>
      </w:r>
      <w:proofErr w:type="spellEnd"/>
      <w:r w:rsidRPr="00E441CC">
        <w:rPr>
          <w:lang w:val="de-DE"/>
        </w:rPr>
        <w:t xml:space="preserve"> also schon aus politischen </w:t>
      </w:r>
      <w:proofErr w:type="spellStart"/>
      <w:r w:rsidRPr="00E441CC">
        <w:rPr>
          <w:lang w:val="de-DE"/>
        </w:rPr>
        <w:t>Gruenden</w:t>
      </w:r>
      <w:proofErr w:type="spellEnd"/>
      <w:r w:rsidRPr="00E441CC">
        <w:rPr>
          <w:lang w:val="de-DE"/>
        </w:rPr>
        <w:t xml:space="preserve"> nicht einlegen, jedenfalls nicht im notwendigen Umfang.</w:t>
      </w:r>
    </w:p>
    <w:p w14:paraId="75C1D50E" w14:textId="77777777" w:rsidR="00E441CC" w:rsidRDefault="00E441CC">
      <w:pPr>
        <w:rPr>
          <w:lang w:val="de-DE"/>
        </w:rPr>
      </w:pPr>
      <w:r w:rsidRPr="00E441CC">
        <w:rPr>
          <w:lang w:val="de-DE"/>
        </w:rPr>
        <w:t xml:space="preserve">Und dann?  </w:t>
      </w:r>
    </w:p>
    <w:p w14:paraId="1709B4F1" w14:textId="77777777" w:rsidR="00E441CC" w:rsidRDefault="00E441CC">
      <w:pPr>
        <w:rPr>
          <w:lang w:val="de-DE"/>
        </w:rPr>
      </w:pPr>
      <w:r w:rsidRPr="00E441CC">
        <w:rPr>
          <w:lang w:val="de-DE"/>
        </w:rPr>
        <w:lastRenderedPageBreak/>
        <w:t xml:space="preserve">wird sie argumentieren, etwas mehr Inflation sei ja nicht schlimm, wir </w:t>
      </w:r>
      <w:proofErr w:type="spellStart"/>
      <w:r w:rsidRPr="00E441CC">
        <w:rPr>
          <w:lang w:val="de-DE"/>
        </w:rPr>
        <w:t>haetten</w:t>
      </w:r>
      <w:proofErr w:type="spellEnd"/>
      <w:r w:rsidRPr="00E441CC">
        <w:rPr>
          <w:lang w:val="de-DE"/>
        </w:rPr>
        <w:t xml:space="preserve"> ja auch Jahre mit einer Rate von unter zwei Prozent gehabt, dann </w:t>
      </w:r>
      <w:proofErr w:type="spellStart"/>
      <w:r w:rsidRPr="00E441CC">
        <w:rPr>
          <w:lang w:val="de-DE"/>
        </w:rPr>
        <w:t>koennten</w:t>
      </w:r>
      <w:proofErr w:type="spellEnd"/>
      <w:r w:rsidRPr="00E441CC">
        <w:rPr>
          <w:lang w:val="de-DE"/>
        </w:rPr>
        <w:t xml:space="preserve"> wir jetzt auch ein paar Jahre oberhalb dieser Rate verkraften. Die EZB hat ja schon vor der Corona-Krise die Idee </w:t>
      </w:r>
      <w:proofErr w:type="gramStart"/>
      <w:r w:rsidRPr="00E441CC">
        <w:rPr>
          <w:lang w:val="de-DE"/>
        </w:rPr>
        <w:t>vom  symmetrischen</w:t>
      </w:r>
      <w:proofErr w:type="gramEnd"/>
      <w:r w:rsidRPr="00E441CC">
        <w:rPr>
          <w:lang w:val="de-DE"/>
        </w:rPr>
        <w:t xml:space="preserve"> Inflationsziel  in die Debatte eingebracht, mit der sie sich in dieser Frage die </w:t>
      </w:r>
      <w:proofErr w:type="spellStart"/>
      <w:r w:rsidRPr="00E441CC">
        <w:rPr>
          <w:lang w:val="de-DE"/>
        </w:rPr>
        <w:t>noetige</w:t>
      </w:r>
      <w:proofErr w:type="spellEnd"/>
      <w:r w:rsidRPr="00E441CC">
        <w:rPr>
          <w:lang w:val="de-DE"/>
        </w:rPr>
        <w:t xml:space="preserve"> Beinfreiheit verschaffen </w:t>
      </w:r>
      <w:proofErr w:type="spellStart"/>
      <w:r w:rsidRPr="00E441CC">
        <w:rPr>
          <w:lang w:val="de-DE"/>
        </w:rPr>
        <w:t>will.Will</w:t>
      </w:r>
      <w:proofErr w:type="spellEnd"/>
      <w:r w:rsidRPr="00E441CC">
        <w:rPr>
          <w:lang w:val="de-DE"/>
        </w:rPr>
        <w:t xml:space="preserve"> man eine Transferunion auf europaeischer Ebene durchsetzen, wird man die Menschen mitnehmen </w:t>
      </w:r>
      <w:proofErr w:type="spellStart"/>
      <w:r w:rsidRPr="00E441CC">
        <w:rPr>
          <w:lang w:val="de-DE"/>
        </w:rPr>
        <w:t>muessen</w:t>
      </w:r>
      <w:proofErr w:type="spellEnd"/>
      <w:r w:rsidRPr="00E441CC">
        <w:rPr>
          <w:lang w:val="de-DE"/>
        </w:rPr>
        <w:t xml:space="preserve">. Wer in den </w:t>
      </w:r>
      <w:proofErr w:type="spellStart"/>
      <w:r w:rsidRPr="00E441CC">
        <w:rPr>
          <w:lang w:val="de-DE"/>
        </w:rPr>
        <w:t>Nettogeberlaendern</w:t>
      </w:r>
      <w:proofErr w:type="spellEnd"/>
      <w:r w:rsidRPr="00E441CC">
        <w:rPr>
          <w:lang w:val="de-DE"/>
        </w:rPr>
        <w:t xml:space="preserve"> soll aber verstehen und </w:t>
      </w:r>
      <w:proofErr w:type="spellStart"/>
      <w:r w:rsidRPr="00E441CC">
        <w:rPr>
          <w:lang w:val="de-DE"/>
        </w:rPr>
        <w:t>ueberzeugt</w:t>
      </w:r>
      <w:proofErr w:type="spellEnd"/>
      <w:r w:rsidRPr="00E441CC">
        <w:rPr>
          <w:lang w:val="de-DE"/>
        </w:rPr>
        <w:t xml:space="preserve"> bejahen, dass er mit seinem Geld </w:t>
      </w:r>
      <w:proofErr w:type="spellStart"/>
      <w:r w:rsidRPr="00E441CC">
        <w:rPr>
          <w:lang w:val="de-DE"/>
        </w:rPr>
        <w:t>fuer</w:t>
      </w:r>
      <w:proofErr w:type="spellEnd"/>
      <w:r w:rsidRPr="00E441CC">
        <w:rPr>
          <w:lang w:val="de-DE"/>
        </w:rPr>
        <w:t xml:space="preserve"> andere Staaten aufkommt, solange nicht die gleichen Regelungen etwa bei Renteneintrittsalter und -</w:t>
      </w:r>
      <w:proofErr w:type="spellStart"/>
      <w:r w:rsidRPr="00E441CC">
        <w:rPr>
          <w:lang w:val="de-DE"/>
        </w:rPr>
        <w:t>hoehe</w:t>
      </w:r>
      <w:proofErr w:type="spellEnd"/>
      <w:r w:rsidRPr="00E441CC">
        <w:rPr>
          <w:lang w:val="de-DE"/>
        </w:rPr>
        <w:t xml:space="preserve">, der Belastung durch Steuern und Abgaben, </w:t>
      </w:r>
      <w:proofErr w:type="spellStart"/>
      <w:r w:rsidRPr="00E441CC">
        <w:rPr>
          <w:lang w:val="de-DE"/>
        </w:rPr>
        <w:t>Effektivitaet</w:t>
      </w:r>
      <w:proofErr w:type="spellEnd"/>
      <w:r w:rsidRPr="00E441CC">
        <w:rPr>
          <w:lang w:val="de-DE"/>
        </w:rPr>
        <w:t xml:space="preserve"> der </w:t>
      </w:r>
      <w:proofErr w:type="spellStart"/>
      <w:r w:rsidRPr="00E441CC">
        <w:rPr>
          <w:lang w:val="de-DE"/>
        </w:rPr>
        <w:t>Finanzbehoerden</w:t>
      </w:r>
      <w:proofErr w:type="spellEnd"/>
      <w:r w:rsidRPr="00E441CC">
        <w:rPr>
          <w:lang w:val="de-DE"/>
        </w:rPr>
        <w:t xml:space="preserve"> und anderen Punkten herrschen?</w:t>
      </w:r>
      <w:r>
        <w:rPr>
          <w:lang w:val="de-DE"/>
        </w:rPr>
        <w:t xml:space="preserve"> </w:t>
      </w:r>
      <w:r w:rsidRPr="00E441CC">
        <w:rPr>
          <w:lang w:val="de-DE"/>
        </w:rPr>
        <w:t xml:space="preserve">Das </w:t>
      </w:r>
      <w:proofErr w:type="spellStart"/>
      <w:r w:rsidRPr="00E441CC">
        <w:rPr>
          <w:lang w:val="de-DE"/>
        </w:rPr>
        <w:t>laesst</w:t>
      </w:r>
      <w:proofErr w:type="spellEnd"/>
      <w:r w:rsidRPr="00E441CC">
        <w:rPr>
          <w:lang w:val="de-DE"/>
        </w:rPr>
        <w:t xml:space="preserve"> sich alles nicht umsetzen, insofern kann man eine Transferunion der </w:t>
      </w:r>
      <w:proofErr w:type="spellStart"/>
      <w:r w:rsidRPr="00E441CC">
        <w:rPr>
          <w:lang w:val="de-DE"/>
        </w:rPr>
        <w:t>Bevoelkerung</w:t>
      </w:r>
      <w:proofErr w:type="spellEnd"/>
      <w:r w:rsidRPr="00E441CC">
        <w:rPr>
          <w:lang w:val="de-DE"/>
        </w:rPr>
        <w:t xml:space="preserve"> eigentlich nicht verkaufen. Es geht auch deshalb nicht, weil 40 Prozent der </w:t>
      </w:r>
      <w:proofErr w:type="spellStart"/>
      <w:r w:rsidRPr="00E441CC">
        <w:rPr>
          <w:lang w:val="de-DE"/>
        </w:rPr>
        <w:t>Bevoelkerung</w:t>
      </w:r>
      <w:proofErr w:type="spellEnd"/>
      <w:r w:rsidRPr="00E441CC">
        <w:rPr>
          <w:lang w:val="de-DE"/>
        </w:rPr>
        <w:t xml:space="preserve"> in der Eurozone in wirtschaftlich nicht mehr funktionierenden Staaten leben. Und die </w:t>
      </w:r>
      <w:proofErr w:type="spellStart"/>
      <w:r w:rsidRPr="00E441CC">
        <w:rPr>
          <w:lang w:val="de-DE"/>
        </w:rPr>
        <w:t>uebrigen</w:t>
      </w:r>
      <w:proofErr w:type="spellEnd"/>
      <w:r w:rsidRPr="00E441CC">
        <w:rPr>
          <w:lang w:val="de-DE"/>
        </w:rPr>
        <w:t xml:space="preserve"> 60 Prozent </w:t>
      </w:r>
      <w:proofErr w:type="spellStart"/>
      <w:r w:rsidRPr="00E441CC">
        <w:rPr>
          <w:lang w:val="de-DE"/>
        </w:rPr>
        <w:t>koennen</w:t>
      </w:r>
      <w:proofErr w:type="spellEnd"/>
      <w:r w:rsidRPr="00E441CC">
        <w:rPr>
          <w:lang w:val="de-DE"/>
        </w:rPr>
        <w:t xml:space="preserve"> diese nicht mitfinanzieren, das geht nicht. Rechne ich auch Frankreich zu den nicht mehr funktionierenden </w:t>
      </w:r>
      <w:proofErr w:type="spellStart"/>
      <w:r w:rsidRPr="00E441CC">
        <w:rPr>
          <w:lang w:val="de-DE"/>
        </w:rPr>
        <w:t>Laendern</w:t>
      </w:r>
      <w:proofErr w:type="spellEnd"/>
      <w:r w:rsidRPr="00E441CC">
        <w:rPr>
          <w:lang w:val="de-DE"/>
        </w:rPr>
        <w:t xml:space="preserve">, dann </w:t>
      </w:r>
      <w:proofErr w:type="spellStart"/>
      <w:r w:rsidRPr="00E441CC">
        <w:rPr>
          <w:lang w:val="de-DE"/>
        </w:rPr>
        <w:t>muessen</w:t>
      </w:r>
      <w:proofErr w:type="spellEnd"/>
      <w:r w:rsidRPr="00E441CC">
        <w:rPr>
          <w:lang w:val="de-DE"/>
        </w:rPr>
        <w:t xml:space="preserve"> 40 Prozent 60 Prozent mitfinanzieren.</w:t>
      </w:r>
    </w:p>
    <w:p w14:paraId="49DBC1FD" w14:textId="77777777" w:rsidR="00E441CC" w:rsidRDefault="00E441CC">
      <w:pPr>
        <w:rPr>
          <w:lang w:val="de-DE"/>
        </w:rPr>
      </w:pPr>
      <w:r w:rsidRPr="001A75A4">
        <w:rPr>
          <w:color w:val="F03250"/>
          <w:lang w:val="de-DE"/>
        </w:rPr>
        <w:t xml:space="preserve">Aber immerhin </w:t>
      </w:r>
      <w:proofErr w:type="spellStart"/>
      <w:r w:rsidRPr="001A75A4">
        <w:rPr>
          <w:color w:val="F03250"/>
          <w:lang w:val="de-DE"/>
        </w:rPr>
        <w:t>haetten</w:t>
      </w:r>
      <w:proofErr w:type="spellEnd"/>
      <w:r w:rsidRPr="001A75A4">
        <w:rPr>
          <w:color w:val="F03250"/>
          <w:lang w:val="de-DE"/>
        </w:rPr>
        <w:t xml:space="preserve"> in einer Schuldenunion die </w:t>
      </w:r>
      <w:proofErr w:type="spellStart"/>
      <w:r w:rsidRPr="001A75A4">
        <w:rPr>
          <w:color w:val="F03250"/>
          <w:lang w:val="de-DE"/>
        </w:rPr>
        <w:t>schwaecheren</w:t>
      </w:r>
      <w:proofErr w:type="spellEnd"/>
      <w:r w:rsidRPr="001A75A4">
        <w:rPr>
          <w:color w:val="F03250"/>
          <w:lang w:val="de-DE"/>
        </w:rPr>
        <w:t xml:space="preserve"> </w:t>
      </w:r>
      <w:proofErr w:type="spellStart"/>
      <w:r w:rsidRPr="001A75A4">
        <w:rPr>
          <w:color w:val="F03250"/>
          <w:lang w:val="de-DE"/>
        </w:rPr>
        <w:t>Laender</w:t>
      </w:r>
      <w:proofErr w:type="spellEnd"/>
      <w:r w:rsidRPr="001A75A4">
        <w:rPr>
          <w:color w:val="F03250"/>
          <w:lang w:val="de-DE"/>
        </w:rPr>
        <w:t xml:space="preserve"> Zugang zu </w:t>
      </w:r>
      <w:proofErr w:type="spellStart"/>
      <w:r w:rsidRPr="001A75A4">
        <w:rPr>
          <w:color w:val="F03250"/>
          <w:lang w:val="de-DE"/>
        </w:rPr>
        <w:t>guenstigen</w:t>
      </w:r>
      <w:proofErr w:type="spellEnd"/>
      <w:r w:rsidRPr="001A75A4">
        <w:rPr>
          <w:color w:val="F03250"/>
          <w:lang w:val="de-DE"/>
        </w:rPr>
        <w:t xml:space="preserve"> Krediten, mit deren Hilfe sie Investitionen anschieben </w:t>
      </w:r>
      <w:proofErr w:type="spellStart"/>
      <w:r w:rsidRPr="001A75A4">
        <w:rPr>
          <w:color w:val="F03250"/>
          <w:lang w:val="de-DE"/>
        </w:rPr>
        <w:t>koennten</w:t>
      </w:r>
      <w:proofErr w:type="spellEnd"/>
      <w:r w:rsidRPr="001A75A4">
        <w:rPr>
          <w:color w:val="F03250"/>
          <w:lang w:val="de-DE"/>
        </w:rPr>
        <w:t xml:space="preserve">, die dann doch zu mehr Wachstum </w:t>
      </w:r>
      <w:proofErr w:type="spellStart"/>
      <w:r w:rsidRPr="001A75A4">
        <w:rPr>
          <w:color w:val="F03250"/>
          <w:lang w:val="de-DE"/>
        </w:rPr>
        <w:t>fuehrten</w:t>
      </w:r>
      <w:proofErr w:type="spellEnd"/>
      <w:r w:rsidRPr="001A75A4">
        <w:rPr>
          <w:color w:val="F03250"/>
          <w:lang w:val="de-DE"/>
        </w:rPr>
        <w:t>.</w:t>
      </w:r>
      <w:r w:rsidRPr="00E441CC">
        <w:rPr>
          <w:lang w:val="de-DE"/>
        </w:rPr>
        <w:t xml:space="preserve"> Letztlich kann doch Europa nur gemeinsam stark genug sein </w:t>
      </w:r>
      <w:proofErr w:type="spellStart"/>
      <w:r w:rsidRPr="00E441CC">
        <w:rPr>
          <w:lang w:val="de-DE"/>
        </w:rPr>
        <w:t>fuer</w:t>
      </w:r>
      <w:proofErr w:type="spellEnd"/>
      <w:r w:rsidRPr="00E441CC">
        <w:rPr>
          <w:lang w:val="de-DE"/>
        </w:rPr>
        <w:t xml:space="preserve"> den globalen </w:t>
      </w:r>
      <w:proofErr w:type="spellStart"/>
      <w:r w:rsidRPr="00E441CC">
        <w:rPr>
          <w:lang w:val="de-DE"/>
        </w:rPr>
        <w:t>Wettbewerb.Klar</w:t>
      </w:r>
      <w:proofErr w:type="spellEnd"/>
      <w:r w:rsidRPr="00E441CC">
        <w:rPr>
          <w:lang w:val="de-DE"/>
        </w:rPr>
        <w:t xml:space="preserve"> ist der Zugang zu </w:t>
      </w:r>
      <w:proofErr w:type="spellStart"/>
      <w:r w:rsidRPr="00E441CC">
        <w:rPr>
          <w:lang w:val="de-DE"/>
        </w:rPr>
        <w:t>guenstigen</w:t>
      </w:r>
      <w:proofErr w:type="spellEnd"/>
      <w:r w:rsidRPr="00E441CC">
        <w:rPr>
          <w:lang w:val="de-DE"/>
        </w:rPr>
        <w:t xml:space="preserve"> Krediten </w:t>
      </w:r>
      <w:proofErr w:type="spellStart"/>
      <w:r w:rsidRPr="00E441CC">
        <w:rPr>
          <w:lang w:val="de-DE"/>
        </w:rPr>
        <w:t>fuer</w:t>
      </w:r>
      <w:proofErr w:type="spellEnd"/>
      <w:r w:rsidRPr="00E441CC">
        <w:rPr>
          <w:lang w:val="de-DE"/>
        </w:rPr>
        <w:t xml:space="preserve"> die </w:t>
      </w:r>
      <w:proofErr w:type="spellStart"/>
      <w:r w:rsidRPr="00E441CC">
        <w:rPr>
          <w:lang w:val="de-DE"/>
        </w:rPr>
        <w:t>schwaecheren</w:t>
      </w:r>
      <w:proofErr w:type="spellEnd"/>
      <w:r w:rsidRPr="00E441CC">
        <w:rPr>
          <w:lang w:val="de-DE"/>
        </w:rPr>
        <w:t xml:space="preserve"> </w:t>
      </w:r>
      <w:proofErr w:type="spellStart"/>
      <w:r w:rsidRPr="00E441CC">
        <w:rPr>
          <w:lang w:val="de-DE"/>
        </w:rPr>
        <w:t>Laender</w:t>
      </w:r>
      <w:proofErr w:type="spellEnd"/>
      <w:r w:rsidRPr="00E441CC">
        <w:rPr>
          <w:lang w:val="de-DE"/>
        </w:rPr>
        <w:t xml:space="preserve"> positiv, </w:t>
      </w:r>
      <w:proofErr w:type="spellStart"/>
      <w:r w:rsidRPr="00E441CC">
        <w:rPr>
          <w:lang w:val="de-DE"/>
        </w:rPr>
        <w:t>fuer</w:t>
      </w:r>
      <w:proofErr w:type="spellEnd"/>
      <w:r w:rsidRPr="00E441CC">
        <w:rPr>
          <w:lang w:val="de-DE"/>
        </w:rPr>
        <w:t xml:space="preserve"> die </w:t>
      </w:r>
      <w:proofErr w:type="spellStart"/>
      <w:r w:rsidRPr="00E441CC">
        <w:rPr>
          <w:lang w:val="de-DE"/>
        </w:rPr>
        <w:t>staerkeren</w:t>
      </w:r>
      <w:proofErr w:type="spellEnd"/>
      <w:r w:rsidRPr="00E441CC">
        <w:rPr>
          <w:lang w:val="de-DE"/>
        </w:rPr>
        <w:t xml:space="preserve"> ist er allerdings </w:t>
      </w:r>
      <w:proofErr w:type="spellStart"/>
      <w:r w:rsidRPr="00E441CC">
        <w:rPr>
          <w:lang w:val="de-DE"/>
        </w:rPr>
        <w:t>schaedlich</w:t>
      </w:r>
      <w:proofErr w:type="spellEnd"/>
      <w:r w:rsidRPr="00E441CC">
        <w:rPr>
          <w:lang w:val="de-DE"/>
        </w:rPr>
        <w:t xml:space="preserve">, denn das Kapital ist ja nur einmal da. Per </w:t>
      </w:r>
      <w:proofErr w:type="spellStart"/>
      <w:r w:rsidRPr="00E441CC">
        <w:rPr>
          <w:lang w:val="de-DE"/>
        </w:rPr>
        <w:t>saldo</w:t>
      </w:r>
      <w:proofErr w:type="spellEnd"/>
      <w:r w:rsidRPr="00E441CC">
        <w:rPr>
          <w:lang w:val="de-DE"/>
        </w:rPr>
        <w:t xml:space="preserve"> senkt die Umlenkung des Kapitals durch eine </w:t>
      </w:r>
      <w:proofErr w:type="spellStart"/>
      <w:r w:rsidRPr="00E441CC">
        <w:rPr>
          <w:lang w:val="de-DE"/>
        </w:rPr>
        <w:t>kuenstliche</w:t>
      </w:r>
      <w:proofErr w:type="spellEnd"/>
      <w:r w:rsidRPr="00E441CC">
        <w:rPr>
          <w:lang w:val="de-DE"/>
        </w:rPr>
        <w:t xml:space="preserve"> Senkung von Zinsen </w:t>
      </w:r>
      <w:proofErr w:type="spellStart"/>
      <w:r w:rsidRPr="00E441CC">
        <w:rPr>
          <w:lang w:val="de-DE"/>
        </w:rPr>
        <w:t>fuer</w:t>
      </w:r>
      <w:proofErr w:type="spellEnd"/>
      <w:r w:rsidRPr="00E441CC">
        <w:rPr>
          <w:lang w:val="de-DE"/>
        </w:rPr>
        <w:t xml:space="preserve"> einzelne </w:t>
      </w:r>
      <w:proofErr w:type="spellStart"/>
      <w:r w:rsidRPr="00E441CC">
        <w:rPr>
          <w:lang w:val="de-DE"/>
        </w:rPr>
        <w:t>Laender</w:t>
      </w:r>
      <w:proofErr w:type="spellEnd"/>
      <w:r w:rsidRPr="00E441CC">
        <w:rPr>
          <w:lang w:val="de-DE"/>
        </w:rPr>
        <w:t xml:space="preserve"> das gemeinsame Sozialprodukt.</w:t>
      </w:r>
    </w:p>
    <w:p w14:paraId="3DEA8A90" w14:textId="77777777" w:rsidR="00E441CC" w:rsidRDefault="00E441CC">
      <w:pPr>
        <w:rPr>
          <w:lang w:val="de-DE"/>
        </w:rPr>
      </w:pPr>
      <w:r w:rsidRPr="00E441CC">
        <w:rPr>
          <w:lang w:val="de-DE"/>
        </w:rPr>
        <w:t>Warum?</w:t>
      </w:r>
    </w:p>
    <w:p w14:paraId="4D4A4157" w14:textId="77777777" w:rsidR="00E441CC" w:rsidRDefault="00E441CC">
      <w:pPr>
        <w:rPr>
          <w:lang w:val="de-DE"/>
        </w:rPr>
      </w:pPr>
    </w:p>
    <w:p w14:paraId="2A88DA29" w14:textId="69D28BCE" w:rsidR="00F4760A" w:rsidRDefault="00E441CC">
      <w:pPr>
        <w:rPr>
          <w:lang w:val="de-DE"/>
        </w:rPr>
      </w:pPr>
      <w:r w:rsidRPr="00E441CC">
        <w:rPr>
          <w:lang w:val="de-DE"/>
        </w:rPr>
        <w:t xml:space="preserve">Der Kapitalmarkt teilt das </w:t>
      </w:r>
      <w:proofErr w:type="spellStart"/>
      <w:r w:rsidRPr="00E441CC">
        <w:rPr>
          <w:lang w:val="de-DE"/>
        </w:rPr>
        <w:t>ueber</w:t>
      </w:r>
      <w:proofErr w:type="spellEnd"/>
      <w:r w:rsidRPr="00E441CC">
        <w:rPr>
          <w:lang w:val="de-DE"/>
        </w:rPr>
        <w:t xml:space="preserve"> Generationen </w:t>
      </w:r>
      <w:proofErr w:type="spellStart"/>
      <w:r w:rsidRPr="00E441CC">
        <w:rPr>
          <w:lang w:val="de-DE"/>
        </w:rPr>
        <w:t>muehsam</w:t>
      </w:r>
      <w:proofErr w:type="spellEnd"/>
      <w:r w:rsidRPr="00E441CC">
        <w:rPr>
          <w:lang w:val="de-DE"/>
        </w:rPr>
        <w:t xml:space="preserve"> akkumulierte Sparkapital auf alternative, rivalisierende Verwendungen auf, und zwar so, dass das gemeinsame Sozialprodukt maximiert wird. Hinter jedem </w:t>
      </w:r>
      <w:proofErr w:type="spellStart"/>
      <w:r w:rsidRPr="00E441CC">
        <w:rPr>
          <w:lang w:val="de-DE"/>
        </w:rPr>
        <w:t>Vermoegen</w:t>
      </w:r>
      <w:proofErr w:type="spellEnd"/>
      <w:r w:rsidRPr="00E441CC">
        <w:rPr>
          <w:lang w:val="de-DE"/>
        </w:rPr>
        <w:t xml:space="preserve"> steht ein </w:t>
      </w:r>
      <w:proofErr w:type="spellStart"/>
      <w:r w:rsidRPr="00E441CC">
        <w:rPr>
          <w:lang w:val="de-DE"/>
        </w:rPr>
        <w:t>Eigentuemer</w:t>
      </w:r>
      <w:proofErr w:type="spellEnd"/>
      <w:r w:rsidRPr="00E441CC">
        <w:rPr>
          <w:lang w:val="de-DE"/>
        </w:rPr>
        <w:t xml:space="preserve">, der schlaflose </w:t>
      </w:r>
      <w:proofErr w:type="spellStart"/>
      <w:r w:rsidRPr="00E441CC">
        <w:rPr>
          <w:lang w:val="de-DE"/>
        </w:rPr>
        <w:t>Naechte</w:t>
      </w:r>
      <w:proofErr w:type="spellEnd"/>
      <w:r w:rsidRPr="00E441CC">
        <w:rPr>
          <w:lang w:val="de-DE"/>
        </w:rPr>
        <w:t xml:space="preserve"> hat bei der Vorstellung, er </w:t>
      </w:r>
      <w:proofErr w:type="spellStart"/>
      <w:r w:rsidRPr="00E441CC">
        <w:rPr>
          <w:lang w:val="de-DE"/>
        </w:rPr>
        <w:t>koenne</w:t>
      </w:r>
      <w:proofErr w:type="spellEnd"/>
      <w:r w:rsidRPr="00E441CC">
        <w:rPr>
          <w:lang w:val="de-DE"/>
        </w:rPr>
        <w:t xml:space="preserve"> sein Geld verlieren. Aus der Sorgfalt des Eigners entsteht die Effizienz des kapitalistischen Systems. Wird das Kapital einem Sektor entzogen und </w:t>
      </w:r>
      <w:proofErr w:type="spellStart"/>
      <w:r w:rsidRPr="00E441CC">
        <w:rPr>
          <w:lang w:val="de-DE"/>
        </w:rPr>
        <w:t>fliesst</w:t>
      </w:r>
      <w:proofErr w:type="spellEnd"/>
      <w:r w:rsidRPr="00E441CC">
        <w:rPr>
          <w:lang w:val="de-DE"/>
        </w:rPr>
        <w:t xml:space="preserve"> es in einen anderen, dann schrumpft der erste und </w:t>
      </w:r>
      <w:proofErr w:type="spellStart"/>
      <w:r w:rsidRPr="00E441CC">
        <w:rPr>
          <w:lang w:val="de-DE"/>
        </w:rPr>
        <w:t>waechst</w:t>
      </w:r>
      <w:proofErr w:type="spellEnd"/>
      <w:r w:rsidRPr="00E441CC">
        <w:rPr>
          <w:lang w:val="de-DE"/>
        </w:rPr>
        <w:t xml:space="preserve"> der zweite Sektor. Die optimale Aufteilung, die der Kapitalmarkt </w:t>
      </w:r>
      <w:proofErr w:type="spellStart"/>
      <w:r w:rsidRPr="00E441CC">
        <w:rPr>
          <w:lang w:val="de-DE"/>
        </w:rPr>
        <w:t>herbeifuehrt</w:t>
      </w:r>
      <w:proofErr w:type="spellEnd"/>
      <w:r w:rsidRPr="00E441CC">
        <w:rPr>
          <w:lang w:val="de-DE"/>
        </w:rPr>
        <w:t xml:space="preserve">, hat historisch die gewaltige Entwicklung der </w:t>
      </w:r>
      <w:proofErr w:type="spellStart"/>
      <w:r w:rsidRPr="00E441CC">
        <w:rPr>
          <w:lang w:val="de-DE"/>
        </w:rPr>
        <w:t>Produktivkraefte</w:t>
      </w:r>
      <w:proofErr w:type="spellEnd"/>
      <w:r w:rsidRPr="00E441CC">
        <w:rPr>
          <w:lang w:val="de-DE"/>
        </w:rPr>
        <w:t xml:space="preserve"> der Wirtschaft und das entsprechende Wachstum hervorgerufen. Wenn man diesen Prozess </w:t>
      </w:r>
      <w:proofErr w:type="spellStart"/>
      <w:r w:rsidRPr="00E441CC">
        <w:rPr>
          <w:lang w:val="de-DE"/>
        </w:rPr>
        <w:t>stoert</w:t>
      </w:r>
      <w:proofErr w:type="spellEnd"/>
      <w:r w:rsidRPr="00E441CC">
        <w:rPr>
          <w:lang w:val="de-DE"/>
        </w:rPr>
        <w:t xml:space="preserve">, indem man Kapital aus politischen </w:t>
      </w:r>
      <w:proofErr w:type="spellStart"/>
      <w:r w:rsidRPr="00E441CC">
        <w:rPr>
          <w:lang w:val="de-DE"/>
        </w:rPr>
        <w:t>Gruenden</w:t>
      </w:r>
      <w:proofErr w:type="spellEnd"/>
      <w:r w:rsidRPr="00E441CC">
        <w:rPr>
          <w:lang w:val="de-DE"/>
        </w:rPr>
        <w:t xml:space="preserve"> anders lenkt, als es sich durch die </w:t>
      </w:r>
      <w:proofErr w:type="spellStart"/>
      <w:r w:rsidRPr="00E441CC">
        <w:rPr>
          <w:lang w:val="de-DE"/>
        </w:rPr>
        <w:t>Eigentuemer</w:t>
      </w:r>
      <w:proofErr w:type="spellEnd"/>
      <w:r w:rsidRPr="00E441CC">
        <w:rPr>
          <w:lang w:val="de-DE"/>
        </w:rPr>
        <w:t xml:space="preserve"> verteilt </w:t>
      </w:r>
      <w:proofErr w:type="spellStart"/>
      <w:r w:rsidRPr="00E441CC">
        <w:rPr>
          <w:lang w:val="de-DE"/>
        </w:rPr>
        <w:t>haette</w:t>
      </w:r>
      <w:proofErr w:type="spellEnd"/>
      <w:r w:rsidRPr="00E441CC">
        <w:rPr>
          <w:lang w:val="de-DE"/>
        </w:rPr>
        <w:t xml:space="preserve">, entstehen </w:t>
      </w:r>
      <w:proofErr w:type="spellStart"/>
      <w:r w:rsidRPr="00E441CC">
        <w:rPr>
          <w:lang w:val="de-DE"/>
        </w:rPr>
        <w:t>Wachstumsverluste.Gilt</w:t>
      </w:r>
      <w:proofErr w:type="spellEnd"/>
      <w:r w:rsidRPr="00E441CC">
        <w:rPr>
          <w:lang w:val="de-DE"/>
        </w:rPr>
        <w:t xml:space="preserve"> das auch </w:t>
      </w:r>
      <w:proofErr w:type="spellStart"/>
      <w:r w:rsidRPr="00E441CC">
        <w:rPr>
          <w:lang w:val="de-DE"/>
        </w:rPr>
        <w:t>fuer</w:t>
      </w:r>
      <w:proofErr w:type="spellEnd"/>
      <w:r w:rsidRPr="00E441CC">
        <w:rPr>
          <w:lang w:val="de-DE"/>
        </w:rPr>
        <w:t xml:space="preserve"> die </w:t>
      </w:r>
      <w:proofErr w:type="spellStart"/>
      <w:r w:rsidRPr="00E441CC">
        <w:rPr>
          <w:lang w:val="de-DE"/>
        </w:rPr>
        <w:t>gruene</w:t>
      </w:r>
      <w:proofErr w:type="spellEnd"/>
      <w:r w:rsidRPr="00E441CC">
        <w:rPr>
          <w:lang w:val="de-DE"/>
        </w:rPr>
        <w:t xml:space="preserve"> Agenda, mit der die Wirtschaft auf </w:t>
      </w:r>
      <w:proofErr w:type="spellStart"/>
      <w:r w:rsidRPr="00E441CC">
        <w:rPr>
          <w:lang w:val="de-DE"/>
        </w:rPr>
        <w:t>Klimaneutralitaet</w:t>
      </w:r>
      <w:proofErr w:type="spellEnd"/>
      <w:r w:rsidRPr="00E441CC">
        <w:rPr>
          <w:lang w:val="de-DE"/>
        </w:rPr>
        <w:t xml:space="preserve"> getrimmt werden </w:t>
      </w:r>
      <w:proofErr w:type="spellStart"/>
      <w:proofErr w:type="gramStart"/>
      <w:r w:rsidRPr="00E441CC">
        <w:rPr>
          <w:lang w:val="de-DE"/>
        </w:rPr>
        <w:t>soll?In</w:t>
      </w:r>
      <w:proofErr w:type="spellEnd"/>
      <w:proofErr w:type="gramEnd"/>
      <w:r w:rsidRPr="00E441CC">
        <w:rPr>
          <w:lang w:val="de-DE"/>
        </w:rPr>
        <w:t xml:space="preserve"> der Tat. Wenn die EZB </w:t>
      </w:r>
      <w:proofErr w:type="spellStart"/>
      <w:r w:rsidRPr="00E441CC">
        <w:rPr>
          <w:lang w:val="de-DE"/>
        </w:rPr>
        <w:t>Geschaeftsbanken</w:t>
      </w:r>
      <w:proofErr w:type="spellEnd"/>
      <w:r w:rsidRPr="00E441CC">
        <w:rPr>
          <w:lang w:val="de-DE"/>
        </w:rPr>
        <w:t xml:space="preserve"> jetzt nach </w:t>
      </w:r>
      <w:proofErr w:type="spellStart"/>
      <w:r w:rsidRPr="00E441CC">
        <w:rPr>
          <w:lang w:val="de-DE"/>
        </w:rPr>
        <w:t>oekologischen</w:t>
      </w:r>
      <w:proofErr w:type="spellEnd"/>
      <w:r w:rsidRPr="00E441CC">
        <w:rPr>
          <w:lang w:val="de-DE"/>
        </w:rPr>
        <w:t xml:space="preserve"> Kriterien Geld leihen will, die das Geld an Kunden mit </w:t>
      </w:r>
      <w:proofErr w:type="spellStart"/>
      <w:r w:rsidRPr="00E441CC">
        <w:rPr>
          <w:lang w:val="de-DE"/>
        </w:rPr>
        <w:t>aehnlichen</w:t>
      </w:r>
      <w:proofErr w:type="spellEnd"/>
      <w:r w:rsidRPr="00E441CC">
        <w:rPr>
          <w:lang w:val="de-DE"/>
        </w:rPr>
        <w:t xml:space="preserve"> Vorstellungen weiterreichen, dann resultieren auch daraus unmittelbare Wachstumsverluste. </w:t>
      </w:r>
      <w:proofErr w:type="spellStart"/>
      <w:r w:rsidRPr="00E441CC">
        <w:rPr>
          <w:lang w:val="de-DE"/>
        </w:rPr>
        <w:t>Natuerlich</w:t>
      </w:r>
      <w:proofErr w:type="spellEnd"/>
      <w:r w:rsidRPr="00E441CC">
        <w:rPr>
          <w:lang w:val="de-DE"/>
        </w:rPr>
        <w:t xml:space="preserve"> muss man Umweltpolitik machen, aber nicht so, sondern durch einen europaweiten Emissionshandel, der </w:t>
      </w:r>
      <w:proofErr w:type="spellStart"/>
      <w:r w:rsidRPr="00E441CC">
        <w:rPr>
          <w:lang w:val="de-DE"/>
        </w:rPr>
        <w:t>saemtliche</w:t>
      </w:r>
      <w:proofErr w:type="spellEnd"/>
      <w:r w:rsidRPr="00E441CC">
        <w:rPr>
          <w:lang w:val="de-DE"/>
        </w:rPr>
        <w:t xml:space="preserve"> Sektoren der Wirtschaft inklusive des Verkehrs und der privaten Haushalte erfasst. Zu bedenken ist bei allem </w:t>
      </w:r>
      <w:r w:rsidRPr="00E441CC">
        <w:rPr>
          <w:lang w:val="de-DE"/>
        </w:rPr>
        <w:lastRenderedPageBreak/>
        <w:t xml:space="preserve">jedoch, dass unilaterale </w:t>
      </w:r>
      <w:proofErr w:type="spellStart"/>
      <w:r w:rsidRPr="00E441CC">
        <w:rPr>
          <w:lang w:val="de-DE"/>
        </w:rPr>
        <w:t>Massnahmen</w:t>
      </w:r>
      <w:proofErr w:type="spellEnd"/>
      <w:r w:rsidRPr="00E441CC">
        <w:rPr>
          <w:lang w:val="de-DE"/>
        </w:rPr>
        <w:t xml:space="preserve"> der </w:t>
      </w:r>
      <w:proofErr w:type="spellStart"/>
      <w:r w:rsidRPr="00E441CC">
        <w:rPr>
          <w:lang w:val="de-DE"/>
        </w:rPr>
        <w:t>Europaeer</w:t>
      </w:r>
      <w:proofErr w:type="spellEnd"/>
      <w:r w:rsidRPr="00E441CC">
        <w:rPr>
          <w:lang w:val="de-DE"/>
        </w:rPr>
        <w:t xml:space="preserve"> verpuffen, wenn die fossilen Brennstoffe, die wir einsparen, woanders hin geliefert werden. Das ist bei der Kohle vermutlich nicht der Fall, definitiv aber beim </w:t>
      </w:r>
      <w:proofErr w:type="spellStart"/>
      <w:r w:rsidRPr="00E441CC">
        <w:rPr>
          <w:lang w:val="de-DE"/>
        </w:rPr>
        <w:t>Erdoel</w:t>
      </w:r>
      <w:proofErr w:type="spellEnd"/>
      <w:r w:rsidRPr="00E441CC">
        <w:rPr>
          <w:lang w:val="de-DE"/>
        </w:rPr>
        <w:t xml:space="preserve"> und beim </w:t>
      </w:r>
      <w:proofErr w:type="spellStart"/>
      <w:r w:rsidRPr="00E441CC">
        <w:rPr>
          <w:lang w:val="de-DE"/>
        </w:rPr>
        <w:t>Gas.Was</w:t>
      </w:r>
      <w:proofErr w:type="spellEnd"/>
      <w:r w:rsidRPr="00E441CC">
        <w:rPr>
          <w:lang w:val="de-DE"/>
        </w:rPr>
        <w:t xml:space="preserve"> bedeutet das </w:t>
      </w:r>
      <w:proofErr w:type="spellStart"/>
      <w:proofErr w:type="gramStart"/>
      <w:r w:rsidRPr="00E441CC">
        <w:rPr>
          <w:lang w:val="de-DE"/>
        </w:rPr>
        <w:t>konkret?Die</w:t>
      </w:r>
      <w:proofErr w:type="spellEnd"/>
      <w:proofErr w:type="gramEnd"/>
      <w:r w:rsidRPr="00E441CC">
        <w:rPr>
          <w:lang w:val="de-DE"/>
        </w:rPr>
        <w:t xml:space="preserve"> Brennstoffe, die wir in Deutschland und Europa nicht verbrauchen, bleiben ja nicht im Boden. Und alles, was </w:t>
      </w:r>
      <w:proofErr w:type="spellStart"/>
      <w:r w:rsidRPr="00E441CC">
        <w:rPr>
          <w:lang w:val="de-DE"/>
        </w:rPr>
        <w:t>gefoerdert</w:t>
      </w:r>
      <w:proofErr w:type="spellEnd"/>
      <w:r w:rsidRPr="00E441CC">
        <w:rPr>
          <w:lang w:val="de-DE"/>
        </w:rPr>
        <w:t xml:space="preserve"> wird, wird irgendwo auf der Welt verbrannt. Warum sollten die </w:t>
      </w:r>
      <w:proofErr w:type="spellStart"/>
      <w:r w:rsidRPr="00E441CC">
        <w:rPr>
          <w:lang w:val="de-DE"/>
        </w:rPr>
        <w:t>Foerderlaender</w:t>
      </w:r>
      <w:proofErr w:type="spellEnd"/>
      <w:r w:rsidRPr="00E441CC">
        <w:rPr>
          <w:lang w:val="de-DE"/>
        </w:rPr>
        <w:t xml:space="preserve"> auf diese Einnahmequelle verzichten, wenn sie die ganze Welt als Markt haben? Unser </w:t>
      </w:r>
      <w:proofErr w:type="spellStart"/>
      <w:r w:rsidRPr="00E441CC">
        <w:rPr>
          <w:lang w:val="de-DE"/>
        </w:rPr>
        <w:t>Erdoelverzicht</w:t>
      </w:r>
      <w:proofErr w:type="spellEnd"/>
      <w:r w:rsidRPr="00E441CC">
        <w:rPr>
          <w:lang w:val="de-DE"/>
        </w:rPr>
        <w:t xml:space="preserve"> senkt den Weltmarktpreis - und </w:t>
      </w:r>
      <w:proofErr w:type="spellStart"/>
      <w:r w:rsidRPr="00E441CC">
        <w:rPr>
          <w:lang w:val="de-DE"/>
        </w:rPr>
        <w:t>erhoeht</w:t>
      </w:r>
      <w:proofErr w:type="spellEnd"/>
      <w:r w:rsidRPr="00E441CC">
        <w:rPr>
          <w:lang w:val="de-DE"/>
        </w:rPr>
        <w:t xml:space="preserve"> so Nachfrage und Verbrauch anderswo. Der Emissionshandel muss also die ganze Welt umfassen. Wenn nur eine Gruppe von </w:t>
      </w:r>
      <w:proofErr w:type="spellStart"/>
      <w:r w:rsidRPr="00E441CC">
        <w:rPr>
          <w:lang w:val="de-DE"/>
        </w:rPr>
        <w:t>Laendern</w:t>
      </w:r>
      <w:proofErr w:type="spellEnd"/>
      <w:r w:rsidRPr="00E441CC">
        <w:rPr>
          <w:lang w:val="de-DE"/>
        </w:rPr>
        <w:t xml:space="preserve"> Umweltpolitik macht, </w:t>
      </w:r>
      <w:proofErr w:type="spellStart"/>
      <w:r w:rsidRPr="00E441CC">
        <w:rPr>
          <w:lang w:val="de-DE"/>
        </w:rPr>
        <w:t>waehrend</w:t>
      </w:r>
      <w:proofErr w:type="spellEnd"/>
      <w:r w:rsidRPr="00E441CC">
        <w:rPr>
          <w:lang w:val="de-DE"/>
        </w:rPr>
        <w:t xml:space="preserve"> die anderen die freigegebenen Brennstoffe kaufen, funktioniert </w:t>
      </w:r>
      <w:proofErr w:type="spellStart"/>
      <w:r w:rsidRPr="00E441CC">
        <w:rPr>
          <w:lang w:val="de-DE"/>
        </w:rPr>
        <w:t>ueberhaupt</w:t>
      </w:r>
      <w:proofErr w:type="spellEnd"/>
      <w:r w:rsidRPr="00E441CC">
        <w:rPr>
          <w:lang w:val="de-DE"/>
        </w:rPr>
        <w:t xml:space="preserve"> keine Klimapolitik, nicht einmal der </w:t>
      </w:r>
      <w:proofErr w:type="spellStart"/>
      <w:r w:rsidRPr="00E441CC">
        <w:rPr>
          <w:lang w:val="de-DE"/>
        </w:rPr>
        <w:t>Emissionshandel.Es</w:t>
      </w:r>
      <w:proofErr w:type="spellEnd"/>
      <w:r w:rsidRPr="00E441CC">
        <w:rPr>
          <w:lang w:val="de-DE"/>
        </w:rPr>
        <w:t xml:space="preserve"> entsteht zuweilen der Eindruck, dass der Green Deal, vor allem aber der Wiederaufbaufonds, im gesellschaftlichen Diskurs moralisch </w:t>
      </w:r>
      <w:proofErr w:type="spellStart"/>
      <w:r w:rsidRPr="00E441CC">
        <w:rPr>
          <w:lang w:val="de-DE"/>
        </w:rPr>
        <w:t>ueberhoeht</w:t>
      </w:r>
      <w:proofErr w:type="spellEnd"/>
      <w:r w:rsidRPr="00E441CC">
        <w:rPr>
          <w:lang w:val="de-DE"/>
        </w:rPr>
        <w:t xml:space="preserve"> wird, um jede noch so berechtigte und plausible Kritik daran bequem als fortschritts- bzw. europafeindlich diskreditieren zu </w:t>
      </w:r>
      <w:proofErr w:type="spellStart"/>
      <w:r w:rsidRPr="00E441CC">
        <w:rPr>
          <w:lang w:val="de-DE"/>
        </w:rPr>
        <w:t>koennen</w:t>
      </w:r>
      <w:proofErr w:type="spellEnd"/>
      <w:r w:rsidRPr="00E441CC">
        <w:rPr>
          <w:lang w:val="de-DE"/>
        </w:rPr>
        <w:t xml:space="preserve">. Hilft das der </w:t>
      </w:r>
      <w:proofErr w:type="spellStart"/>
      <w:proofErr w:type="gramStart"/>
      <w:r w:rsidRPr="00E441CC">
        <w:rPr>
          <w:lang w:val="de-DE"/>
        </w:rPr>
        <w:t>Politik?Die</w:t>
      </w:r>
      <w:proofErr w:type="spellEnd"/>
      <w:proofErr w:type="gramEnd"/>
      <w:r w:rsidRPr="00E441CC">
        <w:rPr>
          <w:lang w:val="de-DE"/>
        </w:rPr>
        <w:t xml:space="preserve"> Politik arbeitet nicht mit rationalen Argumenten, sondern bedient die </w:t>
      </w:r>
      <w:proofErr w:type="spellStart"/>
      <w:r w:rsidRPr="00E441CC">
        <w:rPr>
          <w:lang w:val="de-DE"/>
        </w:rPr>
        <w:t>Gefuehle</w:t>
      </w:r>
      <w:proofErr w:type="spellEnd"/>
      <w:r w:rsidRPr="00E441CC">
        <w:rPr>
          <w:lang w:val="de-DE"/>
        </w:rPr>
        <w:t xml:space="preserve"> der Menschen und moralisiert. Das ist </w:t>
      </w:r>
      <w:proofErr w:type="gramStart"/>
      <w:r w:rsidRPr="00E441CC">
        <w:rPr>
          <w:lang w:val="de-DE"/>
        </w:rPr>
        <w:t>ja ein</w:t>
      </w:r>
      <w:proofErr w:type="gramEnd"/>
      <w:r w:rsidRPr="00E441CC">
        <w:rPr>
          <w:lang w:val="de-DE"/>
        </w:rPr>
        <w:t xml:space="preserve"> Kennzeichen der modernen Medienwelt. Es wird immer wichtiger, Kommunikationsprofis zu haben, die in der Lage sind, die Violine der </w:t>
      </w:r>
      <w:proofErr w:type="spellStart"/>
      <w:r w:rsidRPr="00E441CC">
        <w:rPr>
          <w:lang w:val="de-DE"/>
        </w:rPr>
        <w:t>oeffentlichen</w:t>
      </w:r>
      <w:proofErr w:type="spellEnd"/>
      <w:r w:rsidRPr="00E441CC">
        <w:rPr>
          <w:lang w:val="de-DE"/>
        </w:rPr>
        <w:t xml:space="preserve"> Wahrnehmung und Verlautbarung so zu spielen, dass </w:t>
      </w:r>
      <w:proofErr w:type="spellStart"/>
      <w:r w:rsidRPr="00E441CC">
        <w:rPr>
          <w:lang w:val="de-DE"/>
        </w:rPr>
        <w:t>moeglichst</w:t>
      </w:r>
      <w:proofErr w:type="spellEnd"/>
      <w:r w:rsidRPr="00E441CC">
        <w:rPr>
          <w:lang w:val="de-DE"/>
        </w:rPr>
        <w:t xml:space="preserve"> angenehme </w:t>
      </w:r>
      <w:proofErr w:type="spellStart"/>
      <w:r w:rsidRPr="00E441CC">
        <w:rPr>
          <w:lang w:val="de-DE"/>
        </w:rPr>
        <w:t>Gefuehle</w:t>
      </w:r>
      <w:proofErr w:type="spellEnd"/>
      <w:r w:rsidRPr="00E441CC">
        <w:rPr>
          <w:lang w:val="de-DE"/>
        </w:rPr>
        <w:t xml:space="preserve"> bei den Menschen erzeugt werden. In einem Volkswirt </w:t>
      </w:r>
      <w:proofErr w:type="spellStart"/>
      <w:r w:rsidRPr="00E441CC">
        <w:rPr>
          <w:lang w:val="de-DE"/>
        </w:rPr>
        <w:t>straeubt</w:t>
      </w:r>
      <w:proofErr w:type="spellEnd"/>
      <w:r w:rsidRPr="00E441CC">
        <w:rPr>
          <w:lang w:val="de-DE"/>
        </w:rPr>
        <w:t xml:space="preserve"> sich alles, wenn </w:t>
      </w:r>
      <w:proofErr w:type="spellStart"/>
      <w:r w:rsidRPr="00E441CC">
        <w:rPr>
          <w:lang w:val="de-DE"/>
        </w:rPr>
        <w:t>Gefuehle</w:t>
      </w:r>
      <w:proofErr w:type="spellEnd"/>
      <w:r w:rsidRPr="00E441CC">
        <w:rPr>
          <w:lang w:val="de-DE"/>
        </w:rPr>
        <w:t xml:space="preserve"> und Moral die Politikdebatten dominieren. Die Moral braucht man </w:t>
      </w:r>
      <w:proofErr w:type="spellStart"/>
      <w:r w:rsidRPr="00E441CC">
        <w:rPr>
          <w:lang w:val="de-DE"/>
        </w:rPr>
        <w:t>fuer</w:t>
      </w:r>
      <w:proofErr w:type="spellEnd"/>
      <w:r w:rsidRPr="00E441CC">
        <w:rPr>
          <w:lang w:val="de-DE"/>
        </w:rPr>
        <w:t xml:space="preserve"> die Ziele der Politik, den Verstand indes </w:t>
      </w:r>
      <w:proofErr w:type="spellStart"/>
      <w:r w:rsidRPr="00E441CC">
        <w:rPr>
          <w:lang w:val="de-DE"/>
        </w:rPr>
        <w:t>fuer</w:t>
      </w:r>
      <w:proofErr w:type="spellEnd"/>
      <w:r w:rsidRPr="00E441CC">
        <w:rPr>
          <w:lang w:val="de-DE"/>
        </w:rPr>
        <w:t xml:space="preserve"> die Instrumente. Und der Verstand sagt, dass alle </w:t>
      </w:r>
      <w:proofErr w:type="spellStart"/>
      <w:r w:rsidRPr="00E441CC">
        <w:rPr>
          <w:lang w:val="de-DE"/>
        </w:rPr>
        <w:t>Muehen</w:t>
      </w:r>
      <w:proofErr w:type="spellEnd"/>
      <w:r w:rsidRPr="00E441CC">
        <w:rPr>
          <w:lang w:val="de-DE"/>
        </w:rPr>
        <w:t xml:space="preserve"> vergeblich sind, wenn es nicht gelingt, einen weltweiten Emissionshandel zu etablieren....</w:t>
      </w:r>
    </w:p>
    <w:p w14:paraId="4CC3589A" w14:textId="77777777" w:rsidR="00E441CC" w:rsidRDefault="00E441CC">
      <w:pPr>
        <w:rPr>
          <w:lang w:val="de-DE"/>
        </w:rPr>
      </w:pPr>
    </w:p>
    <w:p w14:paraId="717EE489" w14:textId="68393C9A" w:rsidR="00E441CC" w:rsidRPr="00E441CC" w:rsidRDefault="00E441CC">
      <w:pPr>
        <w:rPr>
          <w:color w:val="969696"/>
          <w:lang w:val="de-DE"/>
        </w:rPr>
      </w:pPr>
      <w:r w:rsidRPr="00E441CC">
        <w:rPr>
          <w:color w:val="969696"/>
          <w:lang w:val="de-DE"/>
        </w:rPr>
        <w:t xml:space="preserve">Fokus Deutschland </w:t>
      </w:r>
    </w:p>
    <w:p w14:paraId="2A50FB46" w14:textId="671495AA" w:rsidR="00E441CC" w:rsidRPr="00E441CC" w:rsidRDefault="00E441CC">
      <w:pPr>
        <w:rPr>
          <w:color w:val="3287C8"/>
          <w:lang w:val="de-DE"/>
        </w:rPr>
      </w:pPr>
      <w:r w:rsidRPr="00E441CC">
        <w:rPr>
          <w:color w:val="3287C8"/>
          <w:lang w:val="de-DE"/>
        </w:rPr>
        <w:t>Warnend-Negativ</w:t>
      </w:r>
    </w:p>
    <w:sectPr w:rsidR="00E441CC" w:rsidRPr="00E441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359493">
    <w:abstractNumId w:val="8"/>
  </w:num>
  <w:num w:numId="2" w16cid:durableId="869608809">
    <w:abstractNumId w:val="6"/>
  </w:num>
  <w:num w:numId="3" w16cid:durableId="1368796928">
    <w:abstractNumId w:val="5"/>
  </w:num>
  <w:num w:numId="4" w16cid:durableId="728305008">
    <w:abstractNumId w:val="4"/>
  </w:num>
  <w:num w:numId="5" w16cid:durableId="684944879">
    <w:abstractNumId w:val="7"/>
  </w:num>
  <w:num w:numId="6" w16cid:durableId="2033065782">
    <w:abstractNumId w:val="3"/>
  </w:num>
  <w:num w:numId="7" w16cid:durableId="754278877">
    <w:abstractNumId w:val="2"/>
  </w:num>
  <w:num w:numId="8" w16cid:durableId="7949862">
    <w:abstractNumId w:val="1"/>
  </w:num>
  <w:num w:numId="9" w16cid:durableId="206112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5A4"/>
    <w:rsid w:val="00264099"/>
    <w:rsid w:val="0029639D"/>
    <w:rsid w:val="00326F90"/>
    <w:rsid w:val="007D0090"/>
    <w:rsid w:val="00AA1D8D"/>
    <w:rsid w:val="00B47730"/>
    <w:rsid w:val="00CB0664"/>
    <w:rsid w:val="00E441CC"/>
    <w:rsid w:val="00F476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17500"/>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3</cp:revision>
  <dcterms:created xsi:type="dcterms:W3CDTF">2024-03-08T17:22:00Z</dcterms:created>
  <dcterms:modified xsi:type="dcterms:W3CDTF">2024-03-09T10:45:00Z</dcterms:modified>
  <cp:category/>
</cp:coreProperties>
</file>