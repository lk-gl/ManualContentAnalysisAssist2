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E4E2" w14:textId="77777777" w:rsidR="00F6383C" w:rsidRPr="008A142B" w:rsidRDefault="008A142B">
      <w:pPr>
        <w:rPr>
          <w:lang w:val="de-DE"/>
        </w:rPr>
      </w:pPr>
      <w:r w:rsidRPr="008A142B">
        <w:rPr>
          <w:lang w:val="de-DE"/>
        </w:rPr>
        <w:t>FileNr:92|</w:t>
      </w:r>
      <w:proofErr w:type="gramStart"/>
      <w:r w:rsidRPr="008A142B">
        <w:rPr>
          <w:lang w:val="de-DE"/>
        </w:rPr>
        <w:t>id:HB</w:t>
      </w:r>
      <w:proofErr w:type="gramEnd"/>
      <w:r w:rsidRPr="008A142B">
        <w:rPr>
          <w:lang w:val="de-DE"/>
        </w:rPr>
        <w:t>071115102|date:2011-07-15|source:HB|title:Vor dem Vulkanausbruch</w:t>
      </w:r>
    </w:p>
    <w:p w14:paraId="5D385218" w14:textId="77777777" w:rsidR="00F6383C" w:rsidRPr="008A142B" w:rsidRDefault="008A142B">
      <w:pPr>
        <w:rPr>
          <w:lang w:val="de-DE"/>
        </w:rPr>
      </w:pPr>
      <w:r w:rsidRPr="008A142B">
        <w:rPr>
          <w:lang w:val="de-DE"/>
        </w:rPr>
        <w:t>#######DONT CHANGE THE ABOVE############</w:t>
      </w:r>
    </w:p>
    <w:p w14:paraId="44182256" w14:textId="77777777" w:rsidR="008A142B" w:rsidRPr="008A142B" w:rsidRDefault="008A142B">
      <w:pPr>
        <w:rPr>
          <w:lang w:val="de-DE"/>
        </w:rPr>
      </w:pPr>
      <w:r w:rsidRPr="008A142B">
        <w:rPr>
          <w:lang w:val="de-DE"/>
        </w:rPr>
        <w:t xml:space="preserve">Amerika ist ein Land im Verschuldungswahn. 51-mal wurde die Schuldengrenze seit 1980 angehoben, um die Staatspleite zu </w:t>
      </w:r>
      <w:r w:rsidRPr="008A142B">
        <w:rPr>
          <w:lang w:val="de-DE"/>
        </w:rPr>
        <w:t xml:space="preserve">verschleiern. Der Tag der Abrechnung </w:t>
      </w:r>
      <w:proofErr w:type="spellStart"/>
      <w:r w:rsidRPr="008A142B">
        <w:rPr>
          <w:lang w:val="de-DE"/>
        </w:rPr>
        <w:t>rueckt</w:t>
      </w:r>
      <w:proofErr w:type="spellEnd"/>
      <w:r w:rsidRPr="008A142B">
        <w:rPr>
          <w:lang w:val="de-DE"/>
        </w:rPr>
        <w:t xml:space="preserve"> </w:t>
      </w:r>
      <w:proofErr w:type="spellStart"/>
      <w:r w:rsidRPr="008A142B">
        <w:rPr>
          <w:lang w:val="de-DE"/>
        </w:rPr>
        <w:t>naeher</w:t>
      </w:r>
      <w:proofErr w:type="spellEnd"/>
      <w:r w:rsidRPr="008A142B">
        <w:rPr>
          <w:lang w:val="de-DE"/>
        </w:rPr>
        <w:t xml:space="preserve">. </w:t>
      </w:r>
    </w:p>
    <w:p w14:paraId="69B2A740" w14:textId="77777777" w:rsidR="008A142B" w:rsidRDefault="008A142B">
      <w:pPr>
        <w:rPr>
          <w:lang w:val="de-DE"/>
        </w:rPr>
      </w:pPr>
      <w:r w:rsidRPr="008A142B">
        <w:rPr>
          <w:lang w:val="de-DE"/>
        </w:rPr>
        <w:t xml:space="preserve">Matthias Eberle Stellen wir uns 848 Milliarden Dollar vor: eine unglaubliche Summe Geld. So hoch lag die Staatsverschuldung der USA - aber im Jahr 1980. Es war das Jahr, in dem der Vulkan Mount St. Helens im Bundesstaat Washington ausbrach. 57 Menschen starben damals, und die Welt war </w:t>
      </w:r>
      <w:proofErr w:type="spellStart"/>
      <w:r w:rsidRPr="008A142B">
        <w:rPr>
          <w:lang w:val="de-DE"/>
        </w:rPr>
        <w:t>ueberzeugt</w:t>
      </w:r>
      <w:proofErr w:type="spellEnd"/>
      <w:r w:rsidRPr="008A142B">
        <w:rPr>
          <w:lang w:val="de-DE"/>
        </w:rPr>
        <w:t xml:space="preserve">, die Naturgewalten seien Amerikas </w:t>
      </w:r>
      <w:proofErr w:type="spellStart"/>
      <w:r w:rsidRPr="008A142B">
        <w:rPr>
          <w:lang w:val="de-DE"/>
        </w:rPr>
        <w:t>groesstes</w:t>
      </w:r>
      <w:proofErr w:type="spellEnd"/>
      <w:r w:rsidRPr="008A142B">
        <w:rPr>
          <w:lang w:val="de-DE"/>
        </w:rPr>
        <w:t xml:space="preserve"> Problem.   </w:t>
      </w:r>
    </w:p>
    <w:p w14:paraId="44CC562A" w14:textId="77777777" w:rsidR="008A142B" w:rsidRDefault="008A142B">
      <w:pPr>
        <w:rPr>
          <w:lang w:val="de-DE"/>
        </w:rPr>
      </w:pPr>
      <w:r w:rsidRPr="008A142B">
        <w:rPr>
          <w:lang w:val="de-DE"/>
        </w:rPr>
        <w:t xml:space="preserve">Gut 30 Jahre </w:t>
      </w:r>
      <w:proofErr w:type="spellStart"/>
      <w:r w:rsidRPr="008A142B">
        <w:rPr>
          <w:lang w:val="de-DE"/>
        </w:rPr>
        <w:t>spaeter</w:t>
      </w:r>
      <w:proofErr w:type="spellEnd"/>
      <w:r w:rsidRPr="008A142B">
        <w:rPr>
          <w:lang w:val="de-DE"/>
        </w:rPr>
        <w:t xml:space="preserve"> droht dem Land erneut ein verheerender Vulkanausbruch, allerdings an der Wall Street. So tapfer sich Amerika </w:t>
      </w:r>
      <w:proofErr w:type="spellStart"/>
      <w:r w:rsidRPr="008A142B">
        <w:rPr>
          <w:lang w:val="de-DE"/>
        </w:rPr>
        <w:t>regelmaessig</w:t>
      </w:r>
      <w:proofErr w:type="spellEnd"/>
      <w:r w:rsidRPr="008A142B">
        <w:rPr>
          <w:lang w:val="de-DE"/>
        </w:rPr>
        <w:t xml:space="preserve"> gegen </w:t>
      </w:r>
      <w:proofErr w:type="spellStart"/>
      <w:r w:rsidRPr="008A142B">
        <w:rPr>
          <w:lang w:val="de-DE"/>
        </w:rPr>
        <w:t>Ueberflutungen</w:t>
      </w:r>
      <w:proofErr w:type="spellEnd"/>
      <w:r w:rsidRPr="008A142B">
        <w:rPr>
          <w:lang w:val="de-DE"/>
        </w:rPr>
        <w:t xml:space="preserve"> und Hurrikane stemmt, zum </w:t>
      </w:r>
      <w:proofErr w:type="spellStart"/>
      <w:r w:rsidRPr="008A142B">
        <w:rPr>
          <w:lang w:val="de-DE"/>
        </w:rPr>
        <w:t>ueberragenden</w:t>
      </w:r>
      <w:proofErr w:type="spellEnd"/>
      <w:r w:rsidRPr="008A142B">
        <w:rPr>
          <w:lang w:val="de-DE"/>
        </w:rPr>
        <w:t xml:space="preserve"> Problem sind seine </w:t>
      </w:r>
      <w:proofErr w:type="spellStart"/>
      <w:r w:rsidRPr="008A142B">
        <w:rPr>
          <w:lang w:val="de-DE"/>
        </w:rPr>
        <w:t>ausser</w:t>
      </w:r>
      <w:proofErr w:type="spellEnd"/>
      <w:r w:rsidRPr="008A142B">
        <w:rPr>
          <w:lang w:val="de-DE"/>
        </w:rPr>
        <w:t xml:space="preserve"> Kontrolle geratenen Finanzgewalten geworden. </w:t>
      </w:r>
      <w:proofErr w:type="spellStart"/>
      <w:r w:rsidRPr="008A142B">
        <w:rPr>
          <w:lang w:val="de-DE"/>
        </w:rPr>
        <w:t>Waehrend</w:t>
      </w:r>
      <w:proofErr w:type="spellEnd"/>
      <w:r w:rsidRPr="008A142B">
        <w:rPr>
          <w:lang w:val="de-DE"/>
        </w:rPr>
        <w:t xml:space="preserve"> die Wall Street stur auf eine Nation wie Griechenland blickt, die </w:t>
      </w:r>
      <w:proofErr w:type="spellStart"/>
      <w:r w:rsidRPr="008A142B">
        <w:rPr>
          <w:lang w:val="de-DE"/>
        </w:rPr>
        <w:t>ueber</w:t>
      </w:r>
      <w:proofErr w:type="spellEnd"/>
      <w:r w:rsidRPr="008A142B">
        <w:rPr>
          <w:lang w:val="de-DE"/>
        </w:rPr>
        <w:t xml:space="preserve"> die Wirtschaftskraft eines Mini-Bundesstaats wie Connecticut </w:t>
      </w:r>
      <w:proofErr w:type="spellStart"/>
      <w:r w:rsidRPr="008A142B">
        <w:rPr>
          <w:lang w:val="de-DE"/>
        </w:rPr>
        <w:t>verfuegt</w:t>
      </w:r>
      <w:proofErr w:type="spellEnd"/>
      <w:r w:rsidRPr="008A142B">
        <w:rPr>
          <w:lang w:val="de-DE"/>
        </w:rPr>
        <w:t xml:space="preserve">, spielt sich das wahre Finanzdesaster in der </w:t>
      </w:r>
      <w:proofErr w:type="spellStart"/>
      <w:r w:rsidRPr="008A142B">
        <w:rPr>
          <w:lang w:val="de-DE"/>
        </w:rPr>
        <w:t>groessten</w:t>
      </w:r>
      <w:proofErr w:type="spellEnd"/>
      <w:r w:rsidRPr="008A142B">
        <w:rPr>
          <w:lang w:val="de-DE"/>
        </w:rPr>
        <w:t xml:space="preserve"> Volkswirtschaft der Welt ab. Die Staatsschul</w:t>
      </w:r>
      <w:r w:rsidRPr="008A142B">
        <w:rPr>
          <w:lang w:val="de-DE"/>
        </w:rPr>
        <w:t xml:space="preserve">den der USA liegen heute 17-mal so hoch wie 1980. </w:t>
      </w:r>
      <w:r w:rsidRPr="008A142B">
        <w:rPr>
          <w:color w:val="00A08C"/>
          <w:lang w:val="de-DE"/>
        </w:rPr>
        <w:t xml:space="preserve">Die vom Kongress festgelegte Schuldengrenze wurde seitdem 51-mal </w:t>
      </w:r>
      <w:proofErr w:type="spellStart"/>
      <w:r w:rsidRPr="008A142B">
        <w:rPr>
          <w:color w:val="00A08C"/>
          <w:lang w:val="de-DE"/>
        </w:rPr>
        <w:t>erhoeht</w:t>
      </w:r>
      <w:proofErr w:type="spellEnd"/>
      <w:r w:rsidRPr="008A142B">
        <w:rPr>
          <w:color w:val="00A08C"/>
          <w:lang w:val="de-DE"/>
        </w:rPr>
        <w:t xml:space="preserve">, zuletzt fast im Quartalstakt. Investoren hoffen und setzen darauf, dass auch der 52. Versuch </w:t>
      </w:r>
      <w:proofErr w:type="gramStart"/>
      <w:r w:rsidRPr="008A142B">
        <w:rPr>
          <w:color w:val="00A08C"/>
          <w:lang w:val="de-DE"/>
        </w:rPr>
        <w:t>klappen</w:t>
      </w:r>
      <w:proofErr w:type="gramEnd"/>
      <w:r w:rsidRPr="008A142B">
        <w:rPr>
          <w:color w:val="00A08C"/>
          <w:lang w:val="de-DE"/>
        </w:rPr>
        <w:t xml:space="preserve"> wird: "Mach's noch einmal, Uncle Sam" - an </w:t>
      </w:r>
      <w:proofErr w:type="spellStart"/>
      <w:r w:rsidRPr="008A142B">
        <w:rPr>
          <w:color w:val="00A08C"/>
          <w:lang w:val="de-DE"/>
        </w:rPr>
        <w:t>Uebung</w:t>
      </w:r>
      <w:proofErr w:type="spellEnd"/>
      <w:r w:rsidRPr="008A142B">
        <w:rPr>
          <w:color w:val="00A08C"/>
          <w:lang w:val="de-DE"/>
        </w:rPr>
        <w:t xml:space="preserve"> fehlt es ja nicht.   </w:t>
      </w:r>
    </w:p>
    <w:p w14:paraId="4F96689A" w14:textId="77777777" w:rsidR="008A142B" w:rsidRDefault="008A142B">
      <w:pPr>
        <w:rPr>
          <w:lang w:val="de-DE"/>
        </w:rPr>
      </w:pPr>
      <w:r w:rsidRPr="008A142B">
        <w:rPr>
          <w:lang w:val="de-DE"/>
        </w:rPr>
        <w:t xml:space="preserve">Von einem </w:t>
      </w:r>
      <w:proofErr w:type="spellStart"/>
      <w:r w:rsidRPr="008A142B">
        <w:rPr>
          <w:lang w:val="de-DE"/>
        </w:rPr>
        <w:t>ungefaehrlichen</w:t>
      </w:r>
      <w:proofErr w:type="spellEnd"/>
      <w:r w:rsidRPr="008A142B">
        <w:rPr>
          <w:lang w:val="de-DE"/>
        </w:rPr>
        <w:t xml:space="preserve"> Routine-Handgriff ist Washington im Sommer 2011 aber weit entfernt. US-</w:t>
      </w:r>
      <w:proofErr w:type="spellStart"/>
      <w:r w:rsidRPr="008A142B">
        <w:rPr>
          <w:lang w:val="de-DE"/>
        </w:rPr>
        <w:t>Praesident</w:t>
      </w:r>
      <w:proofErr w:type="spellEnd"/>
      <w:r w:rsidRPr="008A142B">
        <w:rPr>
          <w:lang w:val="de-DE"/>
        </w:rPr>
        <w:t xml:space="preserve"> Barack Obama samt seinen politischen Freunden und Widersachern bleiben keine 20 Tage mehr, um die </w:t>
      </w:r>
      <w:proofErr w:type="spellStart"/>
      <w:r w:rsidRPr="008A142B">
        <w:rPr>
          <w:lang w:val="de-DE"/>
        </w:rPr>
        <w:t>Zahlungsunfaehigkeit</w:t>
      </w:r>
      <w:proofErr w:type="spellEnd"/>
      <w:r w:rsidRPr="008A142B">
        <w:rPr>
          <w:lang w:val="de-DE"/>
        </w:rPr>
        <w:t xml:space="preserve"> des Landes abzuwenden. Nie standen sich Demokraten und Republikaner in ihren </w:t>
      </w:r>
      <w:proofErr w:type="spellStart"/>
      <w:r w:rsidRPr="008A142B">
        <w:rPr>
          <w:lang w:val="de-DE"/>
        </w:rPr>
        <w:t>Schuetzengraeben</w:t>
      </w:r>
      <w:proofErr w:type="spellEnd"/>
      <w:r w:rsidRPr="008A142B">
        <w:rPr>
          <w:lang w:val="de-DE"/>
        </w:rPr>
        <w:t xml:space="preserve"> </w:t>
      </w:r>
      <w:proofErr w:type="spellStart"/>
      <w:r w:rsidRPr="008A142B">
        <w:rPr>
          <w:lang w:val="de-DE"/>
        </w:rPr>
        <w:t>unversoehnlicher</w:t>
      </w:r>
      <w:proofErr w:type="spellEnd"/>
      <w:r w:rsidRPr="008A142B">
        <w:rPr>
          <w:lang w:val="de-DE"/>
        </w:rPr>
        <w:t xml:space="preserve"> </w:t>
      </w:r>
      <w:proofErr w:type="spellStart"/>
      <w:r w:rsidRPr="008A142B">
        <w:rPr>
          <w:lang w:val="de-DE"/>
        </w:rPr>
        <w:t>gegenueber</w:t>
      </w:r>
      <w:proofErr w:type="spellEnd"/>
      <w:r w:rsidRPr="008A142B">
        <w:rPr>
          <w:lang w:val="de-DE"/>
        </w:rPr>
        <w:t xml:space="preserve">: 2 000 Milliarden Dollar Einsparungen fordert das republikanische Lager </w:t>
      </w:r>
      <w:proofErr w:type="spellStart"/>
      <w:r w:rsidRPr="008A142B">
        <w:rPr>
          <w:lang w:val="de-DE"/>
        </w:rPr>
        <w:t>ueber</w:t>
      </w:r>
      <w:proofErr w:type="spellEnd"/>
      <w:r w:rsidRPr="008A142B">
        <w:rPr>
          <w:lang w:val="de-DE"/>
        </w:rPr>
        <w:t xml:space="preserve"> zehn Jahre, um teure Sozialprogramme wie Medicare zu schleifen und Obamas Wirtschaft bis zu den</w:t>
      </w:r>
      <w:r w:rsidRPr="008A142B">
        <w:rPr>
          <w:lang w:val="de-DE"/>
        </w:rPr>
        <w:t xml:space="preserve"> </w:t>
      </w:r>
      <w:proofErr w:type="spellStart"/>
      <w:r w:rsidRPr="008A142B">
        <w:rPr>
          <w:lang w:val="de-DE"/>
        </w:rPr>
        <w:t>Praesidentschaftswahlen</w:t>
      </w:r>
      <w:proofErr w:type="spellEnd"/>
      <w:r w:rsidRPr="008A142B">
        <w:rPr>
          <w:lang w:val="de-DE"/>
        </w:rPr>
        <w:t xml:space="preserve"> </w:t>
      </w:r>
      <w:proofErr w:type="spellStart"/>
      <w:r w:rsidRPr="008A142B">
        <w:rPr>
          <w:lang w:val="de-DE"/>
        </w:rPr>
        <w:t>zurueck</w:t>
      </w:r>
      <w:proofErr w:type="spellEnd"/>
      <w:r w:rsidRPr="008A142B">
        <w:rPr>
          <w:lang w:val="de-DE"/>
        </w:rPr>
        <w:t xml:space="preserve"> in die Rezession zu schicken. Die Demokraten indes wollen Unternehmen und Reiche </w:t>
      </w:r>
      <w:proofErr w:type="spellStart"/>
      <w:r w:rsidRPr="008A142B">
        <w:rPr>
          <w:lang w:val="de-DE"/>
        </w:rPr>
        <w:t>hoeher</w:t>
      </w:r>
      <w:proofErr w:type="spellEnd"/>
      <w:r w:rsidRPr="008A142B">
        <w:rPr>
          <w:lang w:val="de-DE"/>
        </w:rPr>
        <w:t xml:space="preserve"> besteuern - eine Idee, die bei Konservativen seit jeher auf der Verbotsliste steht.   </w:t>
      </w:r>
    </w:p>
    <w:p w14:paraId="6DD81F95" w14:textId="77777777" w:rsidR="008A142B" w:rsidRDefault="008A142B">
      <w:pPr>
        <w:rPr>
          <w:lang w:val="de-DE"/>
        </w:rPr>
      </w:pPr>
      <w:r w:rsidRPr="008A142B">
        <w:rPr>
          <w:lang w:val="de-DE"/>
        </w:rPr>
        <w:t xml:space="preserve">Dabei gilt unter Experten als unstrittig, dass Amerika beides </w:t>
      </w:r>
      <w:proofErr w:type="spellStart"/>
      <w:r w:rsidRPr="008A142B">
        <w:rPr>
          <w:lang w:val="de-DE"/>
        </w:rPr>
        <w:t>benoetigt</w:t>
      </w:r>
      <w:proofErr w:type="spellEnd"/>
      <w:r w:rsidRPr="008A142B">
        <w:rPr>
          <w:lang w:val="de-DE"/>
        </w:rPr>
        <w:t xml:space="preserve">. Die sagenhafte Summe von 14 294 Milliarden Dollar Staatsschulden </w:t>
      </w:r>
      <w:proofErr w:type="spellStart"/>
      <w:r w:rsidRPr="008A142B">
        <w:rPr>
          <w:lang w:val="de-DE"/>
        </w:rPr>
        <w:t>laesst</w:t>
      </w:r>
      <w:proofErr w:type="spellEnd"/>
      <w:r w:rsidRPr="008A142B">
        <w:rPr>
          <w:lang w:val="de-DE"/>
        </w:rPr>
        <w:t xml:space="preserve"> sich nicht </w:t>
      </w:r>
      <w:proofErr w:type="spellStart"/>
      <w:r w:rsidRPr="008A142B">
        <w:rPr>
          <w:lang w:val="de-DE"/>
        </w:rPr>
        <w:t>ueber</w:t>
      </w:r>
      <w:proofErr w:type="spellEnd"/>
      <w:r w:rsidRPr="008A142B">
        <w:rPr>
          <w:lang w:val="de-DE"/>
        </w:rPr>
        <w:t xml:space="preserve"> das Streichen der Potenzpille Viagra als Rentnermedizin abbauen. Der ganz </w:t>
      </w:r>
      <w:proofErr w:type="spellStart"/>
      <w:r w:rsidRPr="008A142B">
        <w:rPr>
          <w:lang w:val="de-DE"/>
        </w:rPr>
        <w:t>grosse</w:t>
      </w:r>
      <w:proofErr w:type="spellEnd"/>
      <w:r w:rsidRPr="008A142B">
        <w:rPr>
          <w:lang w:val="de-DE"/>
        </w:rPr>
        <w:t xml:space="preserve"> Deal muss her, </w:t>
      </w:r>
      <w:proofErr w:type="spellStart"/>
      <w:r w:rsidRPr="008A142B">
        <w:rPr>
          <w:lang w:val="de-DE"/>
        </w:rPr>
        <w:t>laengst</w:t>
      </w:r>
      <w:proofErr w:type="spellEnd"/>
      <w:r w:rsidRPr="008A142B">
        <w:rPr>
          <w:lang w:val="de-DE"/>
        </w:rPr>
        <w:t xml:space="preserve"> sind Billionen statt Milliarden aufgerufen. Dass Washingtons </w:t>
      </w:r>
      <w:proofErr w:type="spellStart"/>
      <w:r w:rsidRPr="008A142B">
        <w:rPr>
          <w:lang w:val="de-DE"/>
        </w:rPr>
        <w:t>fuehrende</w:t>
      </w:r>
      <w:proofErr w:type="spellEnd"/>
      <w:r w:rsidRPr="008A142B">
        <w:rPr>
          <w:lang w:val="de-DE"/>
        </w:rPr>
        <w:t xml:space="preserve"> Politiker zu einer solchen Sparaktion in der Lage sein </w:t>
      </w:r>
      <w:proofErr w:type="spellStart"/>
      <w:r w:rsidRPr="008A142B">
        <w:rPr>
          <w:lang w:val="de-DE"/>
        </w:rPr>
        <w:t>koennten</w:t>
      </w:r>
      <w:proofErr w:type="spellEnd"/>
      <w:r w:rsidRPr="008A142B">
        <w:rPr>
          <w:lang w:val="de-DE"/>
        </w:rPr>
        <w:t xml:space="preserve">, muss nach monatelangen </w:t>
      </w:r>
      <w:proofErr w:type="spellStart"/>
      <w:r w:rsidRPr="008A142B">
        <w:rPr>
          <w:lang w:val="de-DE"/>
        </w:rPr>
        <w:t>Vorgespraechen</w:t>
      </w:r>
      <w:proofErr w:type="spellEnd"/>
      <w:r w:rsidRPr="008A142B">
        <w:rPr>
          <w:lang w:val="de-DE"/>
        </w:rPr>
        <w:t xml:space="preserve"> und vier Verhandlungsrunden ohne den Hauch einer </w:t>
      </w:r>
      <w:proofErr w:type="spellStart"/>
      <w:r w:rsidRPr="008A142B">
        <w:rPr>
          <w:lang w:val="de-DE"/>
        </w:rPr>
        <w:t>Annaeherung</w:t>
      </w:r>
      <w:proofErr w:type="spellEnd"/>
      <w:r w:rsidRPr="008A142B">
        <w:rPr>
          <w:lang w:val="de-DE"/>
        </w:rPr>
        <w:t xml:space="preserve"> bezweifelt werden.   Neben Japan sind die USA damit die einzige </w:t>
      </w:r>
      <w:proofErr w:type="spellStart"/>
      <w:r w:rsidRPr="008A142B">
        <w:rPr>
          <w:lang w:val="de-DE"/>
        </w:rPr>
        <w:t>fuehrende</w:t>
      </w:r>
      <w:proofErr w:type="spellEnd"/>
      <w:r w:rsidRPr="008A142B">
        <w:rPr>
          <w:lang w:val="de-DE"/>
        </w:rPr>
        <w:t xml:space="preserve"> Industrienation, die bis heute keinen Plan zur </w:t>
      </w:r>
      <w:proofErr w:type="spellStart"/>
      <w:r w:rsidRPr="008A142B">
        <w:rPr>
          <w:lang w:val="de-DE"/>
        </w:rPr>
        <w:t>Bewaeltigung</w:t>
      </w:r>
      <w:proofErr w:type="spellEnd"/>
      <w:r w:rsidRPr="008A142B">
        <w:rPr>
          <w:lang w:val="de-DE"/>
        </w:rPr>
        <w:t xml:space="preserve"> ihrer kolossalen Schuldenprobleme vorgelegt hat. Selbst die krisengeplagten </w:t>
      </w:r>
      <w:proofErr w:type="spellStart"/>
      <w:r w:rsidRPr="008A142B">
        <w:rPr>
          <w:lang w:val="de-DE"/>
        </w:rPr>
        <w:t>Suedstaaten</w:t>
      </w:r>
      <w:proofErr w:type="spellEnd"/>
      <w:r w:rsidRPr="008A142B">
        <w:rPr>
          <w:lang w:val="de-DE"/>
        </w:rPr>
        <w:t xml:space="preserve"> der Euro-Zone machen inzwischen Ernst mit ihren Sparprogrammen. Beispiel Italien: Der Senat in Rom ist nicht als </w:t>
      </w:r>
      <w:proofErr w:type="spellStart"/>
      <w:r w:rsidRPr="008A142B">
        <w:rPr>
          <w:lang w:val="de-DE"/>
        </w:rPr>
        <w:t>harmoniesuechtig</w:t>
      </w:r>
      <w:proofErr w:type="spellEnd"/>
      <w:r w:rsidRPr="008A142B">
        <w:rPr>
          <w:lang w:val="de-DE"/>
        </w:rPr>
        <w:t xml:space="preserve"> bekannt, hat aber gestern ein geradezu historisches Sparpaket </w:t>
      </w:r>
      <w:proofErr w:type="spellStart"/>
      <w:r w:rsidRPr="008A142B">
        <w:rPr>
          <w:lang w:val="de-DE"/>
        </w:rPr>
        <w:t>ueber</w:t>
      </w:r>
      <w:proofErr w:type="spellEnd"/>
      <w:r w:rsidRPr="008A142B">
        <w:rPr>
          <w:lang w:val="de-DE"/>
        </w:rPr>
        <w:t xml:space="preserve"> 70 Milliarden Euro abgesegnet.   </w:t>
      </w:r>
      <w:r w:rsidRPr="008A142B">
        <w:rPr>
          <w:lang w:val="de-DE"/>
        </w:rPr>
        <w:lastRenderedPageBreak/>
        <w:t>Und Amerika? Die Kongressmitglieder der Vereinigten Schuldenstaaten vertrauen bis heute auf ihren Wettbewerbsvorteil und glauben, ni</w:t>
      </w:r>
      <w:r w:rsidRPr="008A142B">
        <w:rPr>
          <w:lang w:val="de-DE"/>
        </w:rPr>
        <w:t xml:space="preserve">cht ins Visier der US-gesteuerten </w:t>
      </w:r>
      <w:proofErr w:type="spellStart"/>
      <w:r w:rsidRPr="008A142B">
        <w:rPr>
          <w:lang w:val="de-DE"/>
        </w:rPr>
        <w:t>Finanzmaerkte</w:t>
      </w:r>
      <w:proofErr w:type="spellEnd"/>
      <w:r w:rsidRPr="008A142B">
        <w:rPr>
          <w:lang w:val="de-DE"/>
        </w:rPr>
        <w:t xml:space="preserve"> zu geraten. Zwar hat nach Standard &amp; </w:t>
      </w:r>
      <w:proofErr w:type="spellStart"/>
      <w:r w:rsidRPr="008A142B">
        <w:rPr>
          <w:lang w:val="de-DE"/>
        </w:rPr>
        <w:t>Poor's</w:t>
      </w:r>
      <w:proofErr w:type="spellEnd"/>
      <w:r w:rsidRPr="008A142B">
        <w:rPr>
          <w:lang w:val="de-DE"/>
        </w:rPr>
        <w:t xml:space="preserve"> jetzt auch die Ratingagentur Moody's mit einer Herabstufung der </w:t>
      </w:r>
      <w:proofErr w:type="spellStart"/>
      <w:r w:rsidRPr="008A142B">
        <w:rPr>
          <w:lang w:val="de-DE"/>
        </w:rPr>
        <w:t>Bonitaet</w:t>
      </w:r>
      <w:proofErr w:type="spellEnd"/>
      <w:r w:rsidRPr="008A142B">
        <w:rPr>
          <w:lang w:val="de-DE"/>
        </w:rPr>
        <w:t xml:space="preserve"> gedroht. </w:t>
      </w:r>
      <w:r w:rsidRPr="008A142B">
        <w:rPr>
          <w:color w:val="9B3278"/>
          <w:lang w:val="de-DE"/>
        </w:rPr>
        <w:t xml:space="preserve">Dass Amerikas Staatsanleihen indes noch immer einhellig die Rating-Bestnote "AAA" halten, ist im Zuge der unmittelbar drohenden </w:t>
      </w:r>
      <w:proofErr w:type="spellStart"/>
      <w:r w:rsidRPr="008A142B">
        <w:rPr>
          <w:color w:val="9B3278"/>
          <w:lang w:val="de-DE"/>
        </w:rPr>
        <w:t>Zahlungsunfaehigkeit</w:t>
      </w:r>
      <w:proofErr w:type="spellEnd"/>
      <w:r w:rsidRPr="008A142B">
        <w:rPr>
          <w:color w:val="9B3278"/>
          <w:lang w:val="de-DE"/>
        </w:rPr>
        <w:t xml:space="preserve"> ein Treppenwitz der Geschichte</w:t>
      </w:r>
      <w:r w:rsidRPr="008A142B">
        <w:rPr>
          <w:lang w:val="de-DE"/>
        </w:rPr>
        <w:t xml:space="preserve">.   Amerika zeigt, wie ungesund, ja wie </w:t>
      </w:r>
      <w:proofErr w:type="spellStart"/>
      <w:r w:rsidRPr="008A142B">
        <w:rPr>
          <w:lang w:val="de-DE"/>
        </w:rPr>
        <w:t>verhaengnisvoll</w:t>
      </w:r>
      <w:proofErr w:type="spellEnd"/>
      <w:r w:rsidRPr="008A142B">
        <w:rPr>
          <w:lang w:val="de-DE"/>
        </w:rPr>
        <w:t xml:space="preserve"> die gleichlautenden Interessen zwischen der Wall Street und ihren angeblichen </w:t>
      </w:r>
      <w:proofErr w:type="spellStart"/>
      <w:r w:rsidRPr="008A142B">
        <w:rPr>
          <w:lang w:val="de-DE"/>
        </w:rPr>
        <w:t>Waechtern</w:t>
      </w:r>
      <w:proofErr w:type="spellEnd"/>
      <w:r w:rsidRPr="008A142B">
        <w:rPr>
          <w:lang w:val="de-DE"/>
        </w:rPr>
        <w:t xml:space="preserve">, zwischen der US-Politik und ihrer Notenbank geworden sind. </w:t>
      </w:r>
      <w:r w:rsidRPr="008A142B">
        <w:rPr>
          <w:color w:val="0A289B"/>
          <w:lang w:val="de-DE"/>
        </w:rPr>
        <w:t xml:space="preserve">Das Land der </w:t>
      </w:r>
      <w:proofErr w:type="spellStart"/>
      <w:r w:rsidRPr="008A142B">
        <w:rPr>
          <w:color w:val="0A289B"/>
          <w:lang w:val="de-DE"/>
        </w:rPr>
        <w:t>Weltreservewaehrung</w:t>
      </w:r>
      <w:proofErr w:type="spellEnd"/>
      <w:r w:rsidRPr="008A142B">
        <w:rPr>
          <w:color w:val="0A289B"/>
          <w:lang w:val="de-DE"/>
        </w:rPr>
        <w:t>, von Investoren aus West und Ost bis heute als "sicherer Hafen" gepriesen, ist zum Land der sorglosen Gelddrucker verkommen. Wann immer das Kapital fehlt - die Notenbank Fed druckt frisches nach</w:t>
      </w:r>
      <w:r w:rsidRPr="008A142B">
        <w:rPr>
          <w:lang w:val="de-DE"/>
        </w:rPr>
        <w:t xml:space="preserve">.   </w:t>
      </w:r>
    </w:p>
    <w:p w14:paraId="23AFACFD" w14:textId="77777777" w:rsidR="008A142B" w:rsidRDefault="008A142B">
      <w:pPr>
        <w:rPr>
          <w:lang w:val="de-DE"/>
        </w:rPr>
      </w:pPr>
      <w:r w:rsidRPr="008A142B">
        <w:rPr>
          <w:lang w:val="de-DE"/>
        </w:rPr>
        <w:t xml:space="preserve">Die Lage ist so abenteuerlich, so skurril geworden, dass US-Ratingagenturen von der Politik nunmehr offen die </w:t>
      </w:r>
      <w:proofErr w:type="spellStart"/>
      <w:r w:rsidRPr="008A142B">
        <w:rPr>
          <w:lang w:val="de-DE"/>
        </w:rPr>
        <w:t>naechste</w:t>
      </w:r>
      <w:proofErr w:type="spellEnd"/>
      <w:r w:rsidRPr="008A142B">
        <w:rPr>
          <w:lang w:val="de-DE"/>
        </w:rPr>
        <w:t xml:space="preserve"> Anhebung der Schuldenobergrenze fordern, um keine Verwerfungen in der Weltwirtschaft </w:t>
      </w:r>
      <w:proofErr w:type="spellStart"/>
      <w:r w:rsidRPr="008A142B">
        <w:rPr>
          <w:lang w:val="de-DE"/>
        </w:rPr>
        <w:t>auszuloesen</w:t>
      </w:r>
      <w:proofErr w:type="spellEnd"/>
      <w:r w:rsidRPr="008A142B">
        <w:rPr>
          <w:lang w:val="de-DE"/>
        </w:rPr>
        <w:t xml:space="preserve">. Dabei </w:t>
      </w:r>
      <w:proofErr w:type="spellStart"/>
      <w:r w:rsidRPr="008A142B">
        <w:rPr>
          <w:lang w:val="de-DE"/>
        </w:rPr>
        <w:t>muesste</w:t>
      </w:r>
      <w:proofErr w:type="spellEnd"/>
      <w:r w:rsidRPr="008A142B">
        <w:rPr>
          <w:lang w:val="de-DE"/>
        </w:rPr>
        <w:t xml:space="preserve"> ihr Auftrag sein, Amerika auf den gleichen Pfad der Haushaltssanierung zu </w:t>
      </w:r>
      <w:proofErr w:type="spellStart"/>
      <w:r w:rsidRPr="008A142B">
        <w:rPr>
          <w:lang w:val="de-DE"/>
        </w:rPr>
        <w:t>draengen</w:t>
      </w:r>
      <w:proofErr w:type="spellEnd"/>
      <w:r w:rsidRPr="008A142B">
        <w:rPr>
          <w:lang w:val="de-DE"/>
        </w:rPr>
        <w:t xml:space="preserve"> wie Griechenland und Italien, Spanien und Portugal. Mit ihrer entgegengesetzten Haltung deuten Moody's &amp; Co. an, dass es </w:t>
      </w:r>
      <w:proofErr w:type="spellStart"/>
      <w:r w:rsidRPr="008A142B">
        <w:rPr>
          <w:lang w:val="de-DE"/>
        </w:rPr>
        <w:t>dafuer</w:t>
      </w:r>
      <w:proofErr w:type="spellEnd"/>
      <w:r w:rsidRPr="008A142B">
        <w:rPr>
          <w:lang w:val="de-DE"/>
        </w:rPr>
        <w:t xml:space="preserve"> zu </w:t>
      </w:r>
      <w:proofErr w:type="spellStart"/>
      <w:r w:rsidRPr="008A142B">
        <w:rPr>
          <w:lang w:val="de-DE"/>
        </w:rPr>
        <w:t>spaet</w:t>
      </w:r>
      <w:proofErr w:type="spellEnd"/>
      <w:r w:rsidRPr="008A142B">
        <w:rPr>
          <w:lang w:val="de-DE"/>
        </w:rPr>
        <w:t xml:space="preserve"> ist - und Amerikas Offenbarungseid nur noch eine Frage der Zeit.   </w:t>
      </w:r>
    </w:p>
    <w:p w14:paraId="54B25210" w14:textId="330A125B" w:rsidR="00F6383C" w:rsidRDefault="008A142B">
      <w:pPr>
        <w:rPr>
          <w:lang w:val="de-DE"/>
        </w:rPr>
      </w:pPr>
      <w:proofErr w:type="spellStart"/>
      <w:r w:rsidRPr="008A142B">
        <w:rPr>
          <w:lang w:val="de-DE"/>
        </w:rPr>
        <w:t>Fuer</w:t>
      </w:r>
      <w:proofErr w:type="spellEnd"/>
      <w:r w:rsidRPr="008A142B">
        <w:rPr>
          <w:lang w:val="de-DE"/>
        </w:rPr>
        <w:t xml:space="preserve"> Washington gilt ein Zahlungsausfall weiter als undenkbar. Weil Obama in den </w:t>
      </w:r>
      <w:proofErr w:type="spellStart"/>
      <w:r w:rsidRPr="008A142B">
        <w:rPr>
          <w:lang w:val="de-DE"/>
        </w:rPr>
        <w:t>Geschichtsbuechern</w:t>
      </w:r>
      <w:proofErr w:type="spellEnd"/>
      <w:r w:rsidRPr="008A142B">
        <w:rPr>
          <w:lang w:val="de-DE"/>
        </w:rPr>
        <w:t xml:space="preserve"> nicht als Pleite-</w:t>
      </w:r>
      <w:proofErr w:type="spellStart"/>
      <w:r w:rsidRPr="008A142B">
        <w:rPr>
          <w:lang w:val="de-DE"/>
        </w:rPr>
        <w:t>Praesident</w:t>
      </w:r>
      <w:proofErr w:type="spellEnd"/>
      <w:r w:rsidRPr="008A142B">
        <w:rPr>
          <w:lang w:val="de-DE"/>
        </w:rPr>
        <w:t xml:space="preserve"> enden will, bleibt als letzte Alternative nur ein neuerlicher Schummel-Deal, den Amerikas Politiker gerne als "kick </w:t>
      </w:r>
      <w:proofErr w:type="spellStart"/>
      <w:r w:rsidRPr="008A142B">
        <w:rPr>
          <w:lang w:val="de-DE"/>
        </w:rPr>
        <w:t>the</w:t>
      </w:r>
      <w:proofErr w:type="spellEnd"/>
      <w:r w:rsidRPr="008A142B">
        <w:rPr>
          <w:lang w:val="de-DE"/>
        </w:rPr>
        <w:t xml:space="preserve"> </w:t>
      </w:r>
      <w:proofErr w:type="spellStart"/>
      <w:r w:rsidRPr="008A142B">
        <w:rPr>
          <w:lang w:val="de-DE"/>
        </w:rPr>
        <w:t>can</w:t>
      </w:r>
      <w:proofErr w:type="spellEnd"/>
      <w:r w:rsidRPr="008A142B">
        <w:rPr>
          <w:lang w:val="de-DE"/>
        </w:rPr>
        <w:t xml:space="preserve"> down </w:t>
      </w:r>
      <w:proofErr w:type="spellStart"/>
      <w:r w:rsidRPr="008A142B">
        <w:rPr>
          <w:lang w:val="de-DE"/>
        </w:rPr>
        <w:t>the</w:t>
      </w:r>
      <w:proofErr w:type="spellEnd"/>
      <w:r w:rsidRPr="008A142B">
        <w:rPr>
          <w:lang w:val="de-DE"/>
        </w:rPr>
        <w:t xml:space="preserve"> </w:t>
      </w:r>
      <w:proofErr w:type="spellStart"/>
      <w:r w:rsidRPr="008A142B">
        <w:rPr>
          <w:lang w:val="de-DE"/>
        </w:rPr>
        <w:t>road</w:t>
      </w:r>
      <w:proofErr w:type="spellEnd"/>
      <w:r w:rsidRPr="008A142B">
        <w:rPr>
          <w:lang w:val="de-DE"/>
        </w:rPr>
        <w:t xml:space="preserve">" bezeichnen. Frei </w:t>
      </w:r>
      <w:proofErr w:type="spellStart"/>
      <w:r w:rsidRPr="008A142B">
        <w:rPr>
          <w:lang w:val="de-DE"/>
        </w:rPr>
        <w:t>uebersetzt</w:t>
      </w:r>
      <w:proofErr w:type="spellEnd"/>
      <w:r w:rsidRPr="008A142B">
        <w:rPr>
          <w:lang w:val="de-DE"/>
        </w:rPr>
        <w:t xml:space="preserve">: Die Schuldengrenze wird kurz vor dem drohenden Vulkanausbruch erneut angehoben, das Problem </w:t>
      </w:r>
      <w:proofErr w:type="spellStart"/>
      <w:r w:rsidRPr="008A142B">
        <w:rPr>
          <w:lang w:val="de-DE"/>
        </w:rPr>
        <w:t>verschaerft</w:t>
      </w:r>
      <w:proofErr w:type="spellEnd"/>
      <w:r w:rsidRPr="008A142B">
        <w:rPr>
          <w:lang w:val="de-DE"/>
        </w:rPr>
        <w:t xml:space="preserve"> und ein </w:t>
      </w:r>
      <w:proofErr w:type="spellStart"/>
      <w:r w:rsidRPr="008A142B">
        <w:rPr>
          <w:lang w:val="de-DE"/>
        </w:rPr>
        <w:t>Loesungsversuch</w:t>
      </w:r>
      <w:proofErr w:type="spellEnd"/>
      <w:r w:rsidRPr="008A142B">
        <w:rPr>
          <w:lang w:val="de-DE"/>
        </w:rPr>
        <w:t xml:space="preserve"> auf den </w:t>
      </w:r>
      <w:proofErr w:type="spellStart"/>
      <w:r w:rsidRPr="008A142B">
        <w:rPr>
          <w:lang w:val="de-DE"/>
        </w:rPr>
        <w:t>naechsten</w:t>
      </w:r>
      <w:proofErr w:type="spellEnd"/>
      <w:r w:rsidRPr="008A142B">
        <w:rPr>
          <w:lang w:val="de-DE"/>
        </w:rPr>
        <w:t xml:space="preserve">, nicht allzu fernen Stichtag verschoben. Auch Investoren rechnen fest mit </w:t>
      </w:r>
      <w:r w:rsidRPr="008A142B">
        <w:rPr>
          <w:lang w:val="de-DE"/>
        </w:rPr>
        <w:t xml:space="preserve">diesem Szenario, anders ist die relative Ruhe am Markt der US-Staatsanleihen nicht zu </w:t>
      </w:r>
      <w:proofErr w:type="spellStart"/>
      <w:r w:rsidRPr="008A142B">
        <w:rPr>
          <w:lang w:val="de-DE"/>
        </w:rPr>
        <w:t>erklaeren</w:t>
      </w:r>
      <w:proofErr w:type="spellEnd"/>
      <w:r w:rsidRPr="008A142B">
        <w:rPr>
          <w:lang w:val="de-DE"/>
        </w:rPr>
        <w:t xml:space="preserve">.   Das wird sich </w:t>
      </w:r>
      <w:proofErr w:type="spellStart"/>
      <w:r w:rsidRPr="008A142B">
        <w:rPr>
          <w:lang w:val="de-DE"/>
        </w:rPr>
        <w:t>aendern</w:t>
      </w:r>
      <w:proofErr w:type="spellEnd"/>
      <w:r w:rsidRPr="008A142B">
        <w:rPr>
          <w:lang w:val="de-DE"/>
        </w:rPr>
        <w:t xml:space="preserve">, wenn die </w:t>
      </w:r>
      <w:proofErr w:type="spellStart"/>
      <w:r w:rsidRPr="008A142B">
        <w:rPr>
          <w:lang w:val="de-DE"/>
        </w:rPr>
        <w:t>Krisenlaender</w:t>
      </w:r>
      <w:proofErr w:type="spellEnd"/>
      <w:r w:rsidRPr="008A142B">
        <w:rPr>
          <w:lang w:val="de-DE"/>
        </w:rPr>
        <w:t xml:space="preserve"> der EU nun ihre Hausaufgaben machen, </w:t>
      </w:r>
      <w:proofErr w:type="spellStart"/>
      <w:r w:rsidRPr="008A142B">
        <w:rPr>
          <w:lang w:val="de-DE"/>
        </w:rPr>
        <w:t>waehrend</w:t>
      </w:r>
      <w:proofErr w:type="spellEnd"/>
      <w:r w:rsidRPr="008A142B">
        <w:rPr>
          <w:lang w:val="de-DE"/>
        </w:rPr>
        <w:t xml:space="preserve"> die USA ihren Verschuldungswahn fortsetzen. Dann wird der Markt bald erreichen, was die Politik seit Jahren nicht schafft: die USA in eine </w:t>
      </w:r>
      <w:proofErr w:type="spellStart"/>
      <w:r w:rsidRPr="008A142B">
        <w:rPr>
          <w:lang w:val="de-DE"/>
        </w:rPr>
        <w:t>Aera</w:t>
      </w:r>
      <w:proofErr w:type="spellEnd"/>
      <w:r w:rsidRPr="008A142B">
        <w:rPr>
          <w:lang w:val="de-DE"/>
        </w:rPr>
        <w:t xml:space="preserve"> des Sparens zu zwingen.   Der Autor ist Leiter des Auslands-Ressorts.   Sie erreichen ihn unter: </w:t>
      </w:r>
      <w:hyperlink r:id="rId6" w:history="1">
        <w:r w:rsidRPr="007F3033">
          <w:rPr>
            <w:rStyle w:val="Hyperlink"/>
            <w:lang w:val="de-DE"/>
          </w:rPr>
          <w:t>eberle@handelsblatt.com</w:t>
        </w:r>
      </w:hyperlink>
      <w:r w:rsidRPr="008A142B">
        <w:rPr>
          <w:lang w:val="de-DE"/>
        </w:rPr>
        <w:t>...</w:t>
      </w:r>
    </w:p>
    <w:p w14:paraId="103FDCE2" w14:textId="771B0FF2" w:rsidR="008A142B" w:rsidRPr="008A142B" w:rsidRDefault="008A142B">
      <w:pPr>
        <w:rPr>
          <w:color w:val="969696"/>
          <w:lang w:val="de-DE"/>
        </w:rPr>
      </w:pPr>
      <w:r w:rsidRPr="008A142B">
        <w:rPr>
          <w:color w:val="969696"/>
          <w:lang w:val="de-DE"/>
        </w:rPr>
        <w:t>Fokus Deutschland</w:t>
      </w:r>
    </w:p>
    <w:p w14:paraId="7A5E1748" w14:textId="28D2EF21" w:rsidR="008A142B" w:rsidRPr="008A142B" w:rsidRDefault="008A142B">
      <w:pPr>
        <w:rPr>
          <w:color w:val="3287C8"/>
          <w:lang w:val="de-DE"/>
        </w:rPr>
      </w:pPr>
      <w:r w:rsidRPr="008A142B">
        <w:rPr>
          <w:color w:val="3287C8"/>
          <w:lang w:val="de-DE"/>
        </w:rPr>
        <w:t xml:space="preserve">Warnend </w:t>
      </w:r>
      <w:proofErr w:type="gramStart"/>
      <w:r w:rsidRPr="008A142B">
        <w:rPr>
          <w:color w:val="3287C8"/>
          <w:lang w:val="de-DE"/>
        </w:rPr>
        <w:t>Negativ</w:t>
      </w:r>
      <w:proofErr w:type="gramEnd"/>
      <w:r w:rsidRPr="008A142B">
        <w:rPr>
          <w:color w:val="3287C8"/>
          <w:lang w:val="de-DE"/>
        </w:rPr>
        <w:t xml:space="preserve"> </w:t>
      </w:r>
    </w:p>
    <w:sectPr w:rsidR="008A142B" w:rsidRPr="008A1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881613">
    <w:abstractNumId w:val="8"/>
  </w:num>
  <w:num w:numId="2" w16cid:durableId="1938056449">
    <w:abstractNumId w:val="6"/>
  </w:num>
  <w:num w:numId="3" w16cid:durableId="788546386">
    <w:abstractNumId w:val="5"/>
  </w:num>
  <w:num w:numId="4" w16cid:durableId="1942714972">
    <w:abstractNumId w:val="4"/>
  </w:num>
  <w:num w:numId="5" w16cid:durableId="940915687">
    <w:abstractNumId w:val="7"/>
  </w:num>
  <w:num w:numId="6" w16cid:durableId="1995600358">
    <w:abstractNumId w:val="3"/>
  </w:num>
  <w:num w:numId="7" w16cid:durableId="1197767901">
    <w:abstractNumId w:val="2"/>
  </w:num>
  <w:num w:numId="8" w16cid:durableId="1652522078">
    <w:abstractNumId w:val="1"/>
  </w:num>
  <w:num w:numId="9" w16cid:durableId="7401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42B"/>
    <w:rsid w:val="00AA1D8D"/>
    <w:rsid w:val="00B47730"/>
    <w:rsid w:val="00CB0664"/>
    <w:rsid w:val="00F638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30C97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A14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berle@handelsblat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2024-03-08T21:13:00Z</dcterms:created>
  <dcterms:modified xsi:type="dcterms:W3CDTF">2024-03-08T21:13:00Z</dcterms:modified>
  <cp:category/>
</cp:coreProperties>
</file>