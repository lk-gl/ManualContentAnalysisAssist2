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20ABF" w14:textId="77777777" w:rsidR="00B41746" w:rsidRPr="006D62B0" w:rsidRDefault="006D62B0">
      <w:pPr>
        <w:rPr>
          <w:lang w:val="de-DE"/>
        </w:rPr>
      </w:pPr>
      <w:r w:rsidRPr="006D62B0">
        <w:rPr>
          <w:lang w:val="de-DE"/>
        </w:rPr>
        <w:t>FileNr:50|id:7VCY-G650-Y8XK-R54S|date:2009-04-01|</w:t>
      </w:r>
      <w:proofErr w:type="gramStart"/>
      <w:r w:rsidRPr="006D62B0">
        <w:rPr>
          <w:lang w:val="de-DE"/>
        </w:rPr>
        <w:t>source:Welt</w:t>
      </w:r>
      <w:proofErr w:type="gramEnd"/>
      <w:r w:rsidRPr="006D62B0">
        <w:rPr>
          <w:lang w:val="de-DE"/>
        </w:rPr>
        <w:t xml:space="preserve">|title:Die Rückkehr des starken Staates; In der Krise greifen Politiker überall auf der Welt tief in die Wirtschaft ein. Beim G-20-Treffen wollen die Europäer für eine sozial gezähmte </w:t>
      </w:r>
      <w:r w:rsidRPr="006D62B0">
        <w:rPr>
          <w:lang w:val="de-DE"/>
        </w:rPr>
        <w:t>Marktwirtschaft werben. Doch in den USA sieht man das ganz anders - Obama will den Kapitalismus retten, nicht abschaffen</w:t>
      </w:r>
    </w:p>
    <w:p w14:paraId="1752FDA2" w14:textId="77777777" w:rsidR="00B41746" w:rsidRPr="006D62B0" w:rsidRDefault="006D62B0">
      <w:pPr>
        <w:rPr>
          <w:lang w:val="de-DE"/>
        </w:rPr>
      </w:pPr>
      <w:r w:rsidRPr="006D62B0">
        <w:rPr>
          <w:lang w:val="de-DE"/>
        </w:rPr>
        <w:t>#######DONT CHANGE THE ABOVE############</w:t>
      </w:r>
    </w:p>
    <w:p w14:paraId="1A290895" w14:textId="77777777" w:rsidR="006D62B0" w:rsidRPr="006D62B0" w:rsidRDefault="006D62B0">
      <w:pPr>
        <w:rPr>
          <w:lang w:val="de-DE"/>
        </w:rPr>
      </w:pPr>
      <w:r w:rsidRPr="006D62B0">
        <w:rPr>
          <w:lang w:val="de-DE"/>
        </w:rPr>
        <w:t xml:space="preserve">Die </w:t>
      </w:r>
      <w:proofErr w:type="gramStart"/>
      <w:r w:rsidRPr="006D62B0">
        <w:rPr>
          <w:lang w:val="de-DE"/>
        </w:rPr>
        <w:t>Welt  wird</w:t>
      </w:r>
      <w:proofErr w:type="gramEnd"/>
      <w:r w:rsidRPr="006D62B0">
        <w:rPr>
          <w:lang w:val="de-DE"/>
        </w:rPr>
        <w:t xml:space="preserve"> nach dieser Krise nicht mehr wie vorher sein. Die Bundesregierung wird nicht </w:t>
      </w:r>
      <w:proofErr w:type="spellStart"/>
      <w:r w:rsidRPr="006D62B0">
        <w:rPr>
          <w:lang w:val="de-DE"/>
        </w:rPr>
        <w:t>muede</w:t>
      </w:r>
      <w:proofErr w:type="spellEnd"/>
      <w:r w:rsidRPr="006D62B0">
        <w:rPr>
          <w:lang w:val="de-DE"/>
        </w:rPr>
        <w:t xml:space="preserve">, diese Botschaft zu </w:t>
      </w:r>
      <w:proofErr w:type="spellStart"/>
      <w:r w:rsidRPr="006D62B0">
        <w:rPr>
          <w:lang w:val="de-DE"/>
        </w:rPr>
        <w:t>verkuenden</w:t>
      </w:r>
      <w:proofErr w:type="spellEnd"/>
      <w:r w:rsidRPr="006D62B0">
        <w:rPr>
          <w:lang w:val="de-DE"/>
        </w:rPr>
        <w:t xml:space="preserve">. </w:t>
      </w:r>
      <w:proofErr w:type="spellStart"/>
      <w:r w:rsidRPr="006D62B0">
        <w:rPr>
          <w:lang w:val="de-DE"/>
        </w:rPr>
        <w:t>Fuer</w:t>
      </w:r>
      <w:proofErr w:type="spellEnd"/>
      <w:r w:rsidRPr="006D62B0">
        <w:rPr>
          <w:lang w:val="de-DE"/>
        </w:rPr>
        <w:t xml:space="preserve"> Finanzminister Peer </w:t>
      </w:r>
      <w:proofErr w:type="spellStart"/>
      <w:r w:rsidRPr="006D62B0">
        <w:rPr>
          <w:lang w:val="de-DE"/>
        </w:rPr>
        <w:t>Steinbrueck</w:t>
      </w:r>
      <w:proofErr w:type="spellEnd"/>
      <w:r w:rsidRPr="006D62B0">
        <w:rPr>
          <w:lang w:val="de-DE"/>
        </w:rPr>
        <w:t xml:space="preserve"> stellt die Weltwirtschaftskrise eine Zeitenwende dar. Es sei das Ende des Dogmas, dass der Staat sich weitgehend aus der Wirtschaft herauszuhalten habe, ist sich der SPD-Vizechef sicher. Von einer neuen Balance zwischen Staat und Wirtschaft spricht auch die Bundeskanzlerin. Angela Merkel wirbt </w:t>
      </w:r>
      <w:proofErr w:type="spellStart"/>
      <w:r w:rsidRPr="006D62B0">
        <w:rPr>
          <w:lang w:val="de-DE"/>
        </w:rPr>
        <w:t>dafuer</w:t>
      </w:r>
      <w:proofErr w:type="spellEnd"/>
      <w:r w:rsidRPr="006D62B0">
        <w:rPr>
          <w:lang w:val="de-DE"/>
        </w:rPr>
        <w:t>, das deutsche Modell der sozialen Marktwirtscha</w:t>
      </w:r>
      <w:r w:rsidRPr="006D62B0">
        <w:rPr>
          <w:lang w:val="de-DE"/>
        </w:rPr>
        <w:t xml:space="preserve">ft weltweit zum Durchbruch zu verhelfen. Mit dieser Vision kommt sie zum Weltfinanzgipfel der 20 bedeutendsten Industrie- und </w:t>
      </w:r>
      <w:proofErr w:type="spellStart"/>
      <w:r w:rsidRPr="006D62B0">
        <w:rPr>
          <w:lang w:val="de-DE"/>
        </w:rPr>
        <w:t>Schwellenlaender</w:t>
      </w:r>
      <w:proofErr w:type="spellEnd"/>
      <w:r w:rsidRPr="006D62B0">
        <w:rPr>
          <w:lang w:val="de-DE"/>
        </w:rPr>
        <w:t xml:space="preserve">, der heute in London beginnt. Dabei geht es um eine neue Finanzarchitektur und um </w:t>
      </w:r>
      <w:proofErr w:type="spellStart"/>
      <w:r w:rsidRPr="006D62B0">
        <w:rPr>
          <w:lang w:val="de-DE"/>
        </w:rPr>
        <w:t>zusaetzliche</w:t>
      </w:r>
      <w:proofErr w:type="spellEnd"/>
      <w:r w:rsidRPr="006D62B0">
        <w:rPr>
          <w:lang w:val="de-DE"/>
        </w:rPr>
        <w:t xml:space="preserve"> Wachstumsimpulse. </w:t>
      </w:r>
      <w:proofErr w:type="spellStart"/>
      <w:r w:rsidRPr="006D62B0">
        <w:rPr>
          <w:lang w:val="de-DE"/>
        </w:rPr>
        <w:t>Ueber</w:t>
      </w:r>
      <w:proofErr w:type="spellEnd"/>
      <w:r w:rsidRPr="006D62B0">
        <w:rPr>
          <w:lang w:val="de-DE"/>
        </w:rPr>
        <w:t xml:space="preserve"> allem aber schwebt die Frage nach dem </w:t>
      </w:r>
      <w:proofErr w:type="spellStart"/>
      <w:r w:rsidRPr="006D62B0">
        <w:rPr>
          <w:lang w:val="de-DE"/>
        </w:rPr>
        <w:t>Verhaeltnis</w:t>
      </w:r>
      <w:proofErr w:type="spellEnd"/>
      <w:r w:rsidRPr="006D62B0">
        <w:rPr>
          <w:lang w:val="de-DE"/>
        </w:rPr>
        <w:t xml:space="preserve"> zwischen Staat und Wirtschaft. 20 Jahre nach dem Zerfall des Ostblocks ist der Siegeszug der Marktwirtschaft </w:t>
      </w:r>
      <w:proofErr w:type="spellStart"/>
      <w:r w:rsidRPr="006D62B0">
        <w:rPr>
          <w:lang w:val="de-DE"/>
        </w:rPr>
        <w:t>fuers</w:t>
      </w:r>
      <w:proofErr w:type="spellEnd"/>
      <w:r w:rsidRPr="006D62B0">
        <w:rPr>
          <w:lang w:val="de-DE"/>
        </w:rPr>
        <w:t xml:space="preserve"> Erste gestoppt.</w:t>
      </w:r>
    </w:p>
    <w:p w14:paraId="7B0ED08D" w14:textId="77777777" w:rsidR="006D62B0" w:rsidRDefault="006D62B0">
      <w:pPr>
        <w:rPr>
          <w:lang w:val="de-DE"/>
        </w:rPr>
      </w:pPr>
      <w:r w:rsidRPr="006D62B0">
        <w:rPr>
          <w:lang w:val="de-DE"/>
        </w:rPr>
        <w:t xml:space="preserve"> Weltweit werden Banken verstaatlicht, </w:t>
      </w:r>
      <w:proofErr w:type="spellStart"/>
      <w:r w:rsidRPr="006D62B0">
        <w:rPr>
          <w:lang w:val="de-DE"/>
        </w:rPr>
        <w:t>Managergehaelter</w:t>
      </w:r>
      <w:proofErr w:type="spellEnd"/>
      <w:r w:rsidRPr="006D62B0">
        <w:rPr>
          <w:lang w:val="de-DE"/>
        </w:rPr>
        <w:t xml:space="preserve"> und </w:t>
      </w:r>
      <w:proofErr w:type="spellStart"/>
      <w:r w:rsidRPr="006D62B0">
        <w:rPr>
          <w:lang w:val="de-DE"/>
        </w:rPr>
        <w:t>Finanzmaerkte</w:t>
      </w:r>
      <w:proofErr w:type="spellEnd"/>
      <w:r w:rsidRPr="006D62B0">
        <w:rPr>
          <w:lang w:val="de-DE"/>
        </w:rPr>
        <w:t xml:space="preserve"> reguliert und Konjunkturpakete in nie da gewesener </w:t>
      </w:r>
      <w:proofErr w:type="spellStart"/>
      <w:r w:rsidRPr="006D62B0">
        <w:rPr>
          <w:lang w:val="de-DE"/>
        </w:rPr>
        <w:t>Groesse</w:t>
      </w:r>
      <w:proofErr w:type="spellEnd"/>
      <w:r w:rsidRPr="006D62B0">
        <w:rPr>
          <w:lang w:val="de-DE"/>
        </w:rPr>
        <w:t xml:space="preserve"> </w:t>
      </w:r>
      <w:proofErr w:type="spellStart"/>
      <w:r w:rsidRPr="006D62B0">
        <w:rPr>
          <w:lang w:val="de-DE"/>
        </w:rPr>
        <w:t>geschnuert</w:t>
      </w:r>
      <w:proofErr w:type="spellEnd"/>
      <w:r w:rsidRPr="006D62B0">
        <w:rPr>
          <w:lang w:val="de-DE"/>
        </w:rPr>
        <w:t xml:space="preserve">. Gerade auch in Deutschland ist das Vertrauen in die </w:t>
      </w:r>
      <w:proofErr w:type="spellStart"/>
      <w:r w:rsidRPr="006D62B0">
        <w:rPr>
          <w:lang w:val="de-DE"/>
        </w:rPr>
        <w:t>Marktkraefte</w:t>
      </w:r>
      <w:proofErr w:type="spellEnd"/>
      <w:r w:rsidRPr="006D62B0">
        <w:rPr>
          <w:lang w:val="de-DE"/>
        </w:rPr>
        <w:t xml:space="preserve"> tief </w:t>
      </w:r>
      <w:proofErr w:type="spellStart"/>
      <w:r w:rsidRPr="006D62B0">
        <w:rPr>
          <w:lang w:val="de-DE"/>
        </w:rPr>
        <w:t>erschuettert</w:t>
      </w:r>
      <w:proofErr w:type="spellEnd"/>
      <w:r w:rsidRPr="006D62B0">
        <w:rPr>
          <w:lang w:val="de-DE"/>
        </w:rPr>
        <w:t xml:space="preserve">. Noch nie seit ihrer </w:t>
      </w:r>
      <w:proofErr w:type="spellStart"/>
      <w:r w:rsidRPr="006D62B0">
        <w:rPr>
          <w:lang w:val="de-DE"/>
        </w:rPr>
        <w:t>Gruendung</w:t>
      </w:r>
      <w:proofErr w:type="spellEnd"/>
      <w:r w:rsidRPr="006D62B0">
        <w:rPr>
          <w:lang w:val="de-DE"/>
        </w:rPr>
        <w:t xml:space="preserve"> vor 60 Jahren ist in der Bundesrepublik das Pendel so schnell in Richtung Staat </w:t>
      </w:r>
      <w:proofErr w:type="spellStart"/>
      <w:r w:rsidRPr="006D62B0">
        <w:rPr>
          <w:lang w:val="de-DE"/>
        </w:rPr>
        <w:t>zurueckgeschwungen</w:t>
      </w:r>
      <w:proofErr w:type="spellEnd"/>
      <w:r w:rsidRPr="006D62B0">
        <w:rPr>
          <w:lang w:val="de-DE"/>
        </w:rPr>
        <w:t xml:space="preserve"> wie in den letzten Monaten. "Die Karten werden jetzt neu gemischt", sagt der </w:t>
      </w:r>
      <w:proofErr w:type="spellStart"/>
      <w:r w:rsidRPr="006D62B0">
        <w:rPr>
          <w:lang w:val="de-DE"/>
        </w:rPr>
        <w:t>Staatssekretaer</w:t>
      </w:r>
      <w:proofErr w:type="spellEnd"/>
      <w:r w:rsidRPr="006D62B0">
        <w:rPr>
          <w:lang w:val="de-DE"/>
        </w:rPr>
        <w:t xml:space="preserve"> im Bundesumweltministerium, Michael Mueller. Der Sozialdemokrat sieht die Chance gekommen </w:t>
      </w:r>
      <w:proofErr w:type="spellStart"/>
      <w:r w:rsidRPr="006D62B0">
        <w:rPr>
          <w:lang w:val="de-DE"/>
        </w:rPr>
        <w:t>fuer</w:t>
      </w:r>
      <w:proofErr w:type="spellEnd"/>
      <w:r w:rsidRPr="006D62B0">
        <w:rPr>
          <w:lang w:val="de-DE"/>
        </w:rPr>
        <w:t xml:space="preserve"> einen</w:t>
      </w:r>
      <w:r w:rsidRPr="006D62B0">
        <w:rPr>
          <w:lang w:val="de-DE"/>
        </w:rPr>
        <w:t xml:space="preserve"> </w:t>
      </w:r>
      <w:proofErr w:type="gramStart"/>
      <w:r w:rsidRPr="006D62B0">
        <w:rPr>
          <w:lang w:val="de-DE"/>
        </w:rPr>
        <w:t>tief greifenden</w:t>
      </w:r>
      <w:proofErr w:type="gramEnd"/>
      <w:r w:rsidRPr="006D62B0">
        <w:rPr>
          <w:lang w:val="de-DE"/>
        </w:rPr>
        <w:t xml:space="preserve"> gesellschaftlichen Wandel, einen "</w:t>
      </w:r>
      <w:proofErr w:type="spellStart"/>
      <w:r w:rsidRPr="006D62B0">
        <w:rPr>
          <w:lang w:val="de-DE"/>
        </w:rPr>
        <w:t>gruenen</w:t>
      </w:r>
      <w:proofErr w:type="spellEnd"/>
      <w:r w:rsidRPr="006D62B0">
        <w:rPr>
          <w:lang w:val="de-DE"/>
        </w:rPr>
        <w:t xml:space="preserve"> New Deal". Es gehe darum, wirtschaftliche Effizienz mit sozialer Gerechtigkeit und </w:t>
      </w:r>
      <w:proofErr w:type="spellStart"/>
      <w:r w:rsidRPr="006D62B0">
        <w:rPr>
          <w:lang w:val="de-DE"/>
        </w:rPr>
        <w:t>Oekologie</w:t>
      </w:r>
      <w:proofErr w:type="spellEnd"/>
      <w:r w:rsidRPr="006D62B0">
        <w:rPr>
          <w:lang w:val="de-DE"/>
        </w:rPr>
        <w:t xml:space="preserve"> zu verbinden. "Die vergangenen 20 Jahre waren von der Globalisierung, der Dominanz der </w:t>
      </w:r>
      <w:proofErr w:type="spellStart"/>
      <w:r w:rsidRPr="006D62B0">
        <w:rPr>
          <w:lang w:val="de-DE"/>
        </w:rPr>
        <w:t>Finanzmaerkte</w:t>
      </w:r>
      <w:proofErr w:type="spellEnd"/>
      <w:r w:rsidRPr="006D62B0">
        <w:rPr>
          <w:lang w:val="de-DE"/>
        </w:rPr>
        <w:t xml:space="preserve"> und der </w:t>
      </w:r>
      <w:proofErr w:type="spellStart"/>
      <w:r w:rsidRPr="006D62B0">
        <w:rPr>
          <w:lang w:val="de-DE"/>
        </w:rPr>
        <w:t>Vernachlaessigung</w:t>
      </w:r>
      <w:proofErr w:type="spellEnd"/>
      <w:r w:rsidRPr="006D62B0">
        <w:rPr>
          <w:lang w:val="de-DE"/>
        </w:rPr>
        <w:t xml:space="preserve"> des </w:t>
      </w:r>
      <w:proofErr w:type="spellStart"/>
      <w:r w:rsidRPr="006D62B0">
        <w:rPr>
          <w:lang w:val="de-DE"/>
        </w:rPr>
        <w:t>oeffentlichen</w:t>
      </w:r>
      <w:proofErr w:type="spellEnd"/>
      <w:r w:rsidRPr="006D62B0">
        <w:rPr>
          <w:lang w:val="de-DE"/>
        </w:rPr>
        <w:t xml:space="preserve"> Sektors </w:t>
      </w:r>
      <w:proofErr w:type="spellStart"/>
      <w:r w:rsidRPr="006D62B0">
        <w:rPr>
          <w:lang w:val="de-DE"/>
        </w:rPr>
        <w:t>gepraegt</w:t>
      </w:r>
      <w:proofErr w:type="spellEnd"/>
      <w:r w:rsidRPr="006D62B0">
        <w:rPr>
          <w:lang w:val="de-DE"/>
        </w:rPr>
        <w:t xml:space="preserve">. Das wird jetzt korrigiert", sagt Michael Mueller. Mit Befriedigung registrieren die Marktskeptiker hierzulande, dass gerade auch in </w:t>
      </w:r>
      <w:proofErr w:type="spellStart"/>
      <w:r w:rsidRPr="006D62B0">
        <w:rPr>
          <w:lang w:val="de-DE"/>
        </w:rPr>
        <w:t>Grossbritannien</w:t>
      </w:r>
      <w:proofErr w:type="spellEnd"/>
      <w:r w:rsidRPr="006D62B0">
        <w:rPr>
          <w:lang w:val="de-DE"/>
        </w:rPr>
        <w:t xml:space="preserve"> und in den USA, den </w:t>
      </w:r>
      <w:proofErr w:type="spellStart"/>
      <w:r w:rsidRPr="006D62B0">
        <w:rPr>
          <w:lang w:val="de-DE"/>
        </w:rPr>
        <w:t>Mutterlaendern</w:t>
      </w:r>
      <w:proofErr w:type="spellEnd"/>
      <w:r w:rsidRPr="006D62B0">
        <w:rPr>
          <w:lang w:val="de-DE"/>
        </w:rPr>
        <w:t xml:space="preserve"> des Kapitalism</w:t>
      </w:r>
      <w:r w:rsidRPr="006D62B0">
        <w:rPr>
          <w:lang w:val="de-DE"/>
        </w:rPr>
        <w:t xml:space="preserve">us, massiv in die Wirtschaft eingegriffen wird. </w:t>
      </w:r>
      <w:r w:rsidRPr="006D62B0">
        <w:rPr>
          <w:color w:val="B90F28"/>
          <w:lang w:val="de-DE"/>
        </w:rPr>
        <w:t xml:space="preserve">Englands Premierminister Gordon Brown, Gastgeber des G-20-Gipfels, hat in den vergangenen Monaten eine ganze Palette von </w:t>
      </w:r>
      <w:proofErr w:type="spellStart"/>
      <w:r w:rsidRPr="006D62B0">
        <w:rPr>
          <w:color w:val="B90F28"/>
          <w:lang w:val="de-DE"/>
        </w:rPr>
        <w:t>Notmassnahmen</w:t>
      </w:r>
      <w:proofErr w:type="spellEnd"/>
      <w:r w:rsidRPr="006D62B0">
        <w:rPr>
          <w:color w:val="B90F28"/>
          <w:lang w:val="de-DE"/>
        </w:rPr>
        <w:t xml:space="preserve"> erlassen, um die schwer angeschlagene englische Wirtschaft zu stabilisieren. Bisher ohne Erfolg: Das englische Pfund ist auf Talfahrt, die Staatsverschuldung explodiert, und die Arbeitslosigkeit steigt rasant.</w:t>
      </w:r>
      <w:r w:rsidRPr="006D62B0">
        <w:rPr>
          <w:lang w:val="de-DE"/>
        </w:rPr>
        <w:t xml:space="preserve"> </w:t>
      </w:r>
      <w:proofErr w:type="spellStart"/>
      <w:r w:rsidRPr="006D62B0">
        <w:rPr>
          <w:lang w:val="de-DE"/>
        </w:rPr>
        <w:t>Aeltere</w:t>
      </w:r>
      <w:proofErr w:type="spellEnd"/>
      <w:r w:rsidRPr="006D62B0">
        <w:rPr>
          <w:lang w:val="de-DE"/>
        </w:rPr>
        <w:t xml:space="preserve"> Briten </w:t>
      </w:r>
      <w:proofErr w:type="spellStart"/>
      <w:r w:rsidRPr="006D62B0">
        <w:rPr>
          <w:lang w:val="de-DE"/>
        </w:rPr>
        <w:t>fuehlen</w:t>
      </w:r>
      <w:proofErr w:type="spellEnd"/>
      <w:r w:rsidRPr="006D62B0">
        <w:rPr>
          <w:lang w:val="de-DE"/>
        </w:rPr>
        <w:t xml:space="preserve"> sich in die Siebzigerjahre </w:t>
      </w:r>
      <w:proofErr w:type="spellStart"/>
      <w:r w:rsidRPr="006D62B0">
        <w:rPr>
          <w:lang w:val="de-DE"/>
        </w:rPr>
        <w:t>zurueckversetzt</w:t>
      </w:r>
      <w:proofErr w:type="spellEnd"/>
      <w:r w:rsidRPr="006D62B0">
        <w:rPr>
          <w:lang w:val="de-DE"/>
        </w:rPr>
        <w:t xml:space="preserve">, als ihr Land als kranker Mann Europas galt. Damals hatten die Gewerkschaften die Wirtschaft fest im Griff, und die Staatsverschuldung war so hoch, dass </w:t>
      </w:r>
      <w:proofErr w:type="spellStart"/>
      <w:r w:rsidRPr="006D62B0">
        <w:rPr>
          <w:lang w:val="de-DE"/>
        </w:rPr>
        <w:t>schliesslich</w:t>
      </w:r>
      <w:proofErr w:type="spellEnd"/>
      <w:r w:rsidRPr="006D62B0">
        <w:rPr>
          <w:lang w:val="de-DE"/>
        </w:rPr>
        <w:t xml:space="preserve"> der Internationale </w:t>
      </w:r>
      <w:proofErr w:type="spellStart"/>
      <w:r w:rsidRPr="006D62B0">
        <w:rPr>
          <w:lang w:val="de-DE"/>
        </w:rPr>
        <w:t>Waehrungsfonds</w:t>
      </w:r>
      <w:proofErr w:type="spellEnd"/>
      <w:r w:rsidRPr="006D62B0">
        <w:rPr>
          <w:lang w:val="de-DE"/>
        </w:rPr>
        <w:t xml:space="preserve"> dem Land unter die Arme greifen musste. Dann kam Margaret Thatcher an die Macht und verordnete </w:t>
      </w:r>
      <w:proofErr w:type="spellStart"/>
      <w:r w:rsidRPr="006D62B0">
        <w:rPr>
          <w:lang w:val="de-DE"/>
        </w:rPr>
        <w:t>Grossbritannien</w:t>
      </w:r>
      <w:proofErr w:type="spellEnd"/>
      <w:r w:rsidRPr="006D62B0">
        <w:rPr>
          <w:lang w:val="de-DE"/>
        </w:rPr>
        <w:t xml:space="preserve"> eine marktwirtschaftliche Rosskur. Staatsunternehmen wurden privatisiert, der Haushalt konsolidiert, die </w:t>
      </w:r>
      <w:proofErr w:type="spellStart"/>
      <w:r w:rsidRPr="006D62B0">
        <w:rPr>
          <w:lang w:val="de-DE"/>
        </w:rPr>
        <w:t>Finanzmaerkte</w:t>
      </w:r>
      <w:proofErr w:type="spellEnd"/>
      <w:r w:rsidRPr="006D62B0">
        <w:rPr>
          <w:lang w:val="de-DE"/>
        </w:rPr>
        <w:t xml:space="preserve"> liberalisiert u</w:t>
      </w:r>
      <w:r w:rsidRPr="006D62B0">
        <w:rPr>
          <w:lang w:val="de-DE"/>
        </w:rPr>
        <w:t xml:space="preserve">nd die Gewerkschaften entmachtet. </w:t>
      </w:r>
      <w:proofErr w:type="spellStart"/>
      <w:r w:rsidRPr="006D62B0">
        <w:rPr>
          <w:lang w:val="de-DE"/>
        </w:rPr>
        <w:lastRenderedPageBreak/>
        <w:t>Grossbritanniens</w:t>
      </w:r>
      <w:proofErr w:type="spellEnd"/>
      <w:r w:rsidRPr="006D62B0">
        <w:rPr>
          <w:lang w:val="de-DE"/>
        </w:rPr>
        <w:t xml:space="preserve"> Wiederaufstieg war die Folge. Die Labour-Regierung begann allerdings schon lange vor der Finanzkrise damit, das Rad wieder </w:t>
      </w:r>
      <w:proofErr w:type="spellStart"/>
      <w:r w:rsidRPr="006D62B0">
        <w:rPr>
          <w:lang w:val="de-DE"/>
        </w:rPr>
        <w:t>zurueckzudrehen</w:t>
      </w:r>
      <w:proofErr w:type="spellEnd"/>
      <w:r w:rsidRPr="006D62B0">
        <w:rPr>
          <w:lang w:val="de-DE"/>
        </w:rPr>
        <w:t xml:space="preserve">. So waren die vergangenen Boomjahre von einer allzu </w:t>
      </w:r>
      <w:proofErr w:type="spellStart"/>
      <w:r w:rsidRPr="006D62B0">
        <w:rPr>
          <w:lang w:val="de-DE"/>
        </w:rPr>
        <w:t>ueppigen</w:t>
      </w:r>
      <w:proofErr w:type="spellEnd"/>
      <w:r w:rsidRPr="006D62B0">
        <w:rPr>
          <w:lang w:val="de-DE"/>
        </w:rPr>
        <w:t xml:space="preserve"> </w:t>
      </w:r>
      <w:proofErr w:type="spellStart"/>
      <w:r w:rsidRPr="006D62B0">
        <w:rPr>
          <w:lang w:val="de-DE"/>
        </w:rPr>
        <w:t>Haushaltsfuehrung</w:t>
      </w:r>
      <w:proofErr w:type="spellEnd"/>
      <w:r w:rsidRPr="006D62B0">
        <w:rPr>
          <w:lang w:val="de-DE"/>
        </w:rPr>
        <w:t xml:space="preserve"> und von einem steigenden gesetzlichen Mindestlohn gekennzeichnet, was sich jetzt in der Krise </w:t>
      </w:r>
      <w:proofErr w:type="spellStart"/>
      <w:r w:rsidRPr="006D62B0">
        <w:rPr>
          <w:lang w:val="de-DE"/>
        </w:rPr>
        <w:t>raecht</w:t>
      </w:r>
      <w:proofErr w:type="spellEnd"/>
      <w:r w:rsidRPr="006D62B0">
        <w:rPr>
          <w:lang w:val="de-DE"/>
        </w:rPr>
        <w:t xml:space="preserve">. Nur die Freiheit der </w:t>
      </w:r>
      <w:proofErr w:type="spellStart"/>
      <w:r w:rsidRPr="006D62B0">
        <w:rPr>
          <w:lang w:val="de-DE"/>
        </w:rPr>
        <w:t>Finanzmaerkte</w:t>
      </w:r>
      <w:proofErr w:type="spellEnd"/>
      <w:r w:rsidRPr="006D62B0">
        <w:rPr>
          <w:lang w:val="de-DE"/>
        </w:rPr>
        <w:t xml:space="preserve"> war auch </w:t>
      </w:r>
      <w:proofErr w:type="spellStart"/>
      <w:r w:rsidRPr="006D62B0">
        <w:rPr>
          <w:lang w:val="de-DE"/>
        </w:rPr>
        <w:t>fuer</w:t>
      </w:r>
      <w:proofErr w:type="spellEnd"/>
      <w:r w:rsidRPr="006D62B0">
        <w:rPr>
          <w:lang w:val="de-DE"/>
        </w:rPr>
        <w:t xml:space="preserve"> die Labour-Regierung </w:t>
      </w:r>
      <w:proofErr w:type="gramStart"/>
      <w:r w:rsidRPr="006D62B0">
        <w:rPr>
          <w:lang w:val="de-DE"/>
        </w:rPr>
        <w:t>sakrosankt</w:t>
      </w:r>
      <w:proofErr w:type="gramEnd"/>
      <w:r w:rsidRPr="006D62B0">
        <w:rPr>
          <w:lang w:val="de-DE"/>
        </w:rPr>
        <w:t xml:space="preserve"> - bis die </w:t>
      </w:r>
      <w:proofErr w:type="spellStart"/>
      <w:r w:rsidRPr="006D62B0">
        <w:rPr>
          <w:lang w:val="de-DE"/>
        </w:rPr>
        <w:t>grosse</w:t>
      </w:r>
      <w:proofErr w:type="spellEnd"/>
      <w:r w:rsidRPr="006D62B0">
        <w:rPr>
          <w:lang w:val="de-DE"/>
        </w:rPr>
        <w:t xml:space="preserve"> Blase platzte. In den USA, dem Ursprungslan</w:t>
      </w:r>
      <w:r w:rsidRPr="006D62B0">
        <w:rPr>
          <w:lang w:val="de-DE"/>
        </w:rPr>
        <w:t xml:space="preserve">d der Krise, </w:t>
      </w:r>
      <w:proofErr w:type="spellStart"/>
      <w:r w:rsidRPr="006D62B0">
        <w:rPr>
          <w:lang w:val="de-DE"/>
        </w:rPr>
        <w:t>verlaeuft</w:t>
      </w:r>
      <w:proofErr w:type="spellEnd"/>
      <w:r w:rsidRPr="006D62B0">
        <w:rPr>
          <w:lang w:val="de-DE"/>
        </w:rPr>
        <w:t xml:space="preserve"> die Debatte scheinbar entlang </w:t>
      </w:r>
      <w:proofErr w:type="spellStart"/>
      <w:r w:rsidRPr="006D62B0">
        <w:rPr>
          <w:lang w:val="de-DE"/>
        </w:rPr>
        <w:t>aehnlicher</w:t>
      </w:r>
      <w:proofErr w:type="spellEnd"/>
      <w:r w:rsidRPr="006D62B0">
        <w:rPr>
          <w:lang w:val="de-DE"/>
        </w:rPr>
        <w:t xml:space="preserve"> Argumentationslinien wie in Deutschland oder </w:t>
      </w:r>
      <w:proofErr w:type="spellStart"/>
      <w:r w:rsidRPr="006D62B0">
        <w:rPr>
          <w:lang w:val="de-DE"/>
        </w:rPr>
        <w:t>Grossbritannien</w:t>
      </w:r>
      <w:proofErr w:type="spellEnd"/>
      <w:r w:rsidRPr="006D62B0">
        <w:rPr>
          <w:lang w:val="de-DE"/>
        </w:rPr>
        <w:t xml:space="preserve">, und die Regierung scheint in </w:t>
      </w:r>
      <w:proofErr w:type="spellStart"/>
      <w:r w:rsidRPr="006D62B0">
        <w:rPr>
          <w:lang w:val="de-DE"/>
        </w:rPr>
        <w:t>grossem</w:t>
      </w:r>
      <w:proofErr w:type="spellEnd"/>
      <w:r w:rsidRPr="006D62B0">
        <w:rPr>
          <w:lang w:val="de-DE"/>
        </w:rPr>
        <w:t xml:space="preserve"> Masse das </w:t>
      </w:r>
      <w:proofErr w:type="spellStart"/>
      <w:r w:rsidRPr="006D62B0">
        <w:rPr>
          <w:lang w:val="de-DE"/>
        </w:rPr>
        <w:t>europaeische</w:t>
      </w:r>
      <w:proofErr w:type="spellEnd"/>
      <w:r w:rsidRPr="006D62B0">
        <w:rPr>
          <w:lang w:val="de-DE"/>
        </w:rPr>
        <w:t xml:space="preserve"> Konzept der Verstaatlichung anzuwenden. Die </w:t>
      </w:r>
      <w:proofErr w:type="spellStart"/>
      <w:r w:rsidRPr="006D62B0">
        <w:rPr>
          <w:lang w:val="de-DE"/>
        </w:rPr>
        <w:t>Aehnlichkeit</w:t>
      </w:r>
      <w:proofErr w:type="spellEnd"/>
      <w:r w:rsidRPr="006D62B0">
        <w:rPr>
          <w:lang w:val="de-DE"/>
        </w:rPr>
        <w:t xml:space="preserve"> besteht aber nur auf den ersten Blick. Denn trotz der schweren Krise bleibt den Amerikanern Europas </w:t>
      </w:r>
      <w:proofErr w:type="spellStart"/>
      <w:r w:rsidRPr="006D62B0">
        <w:rPr>
          <w:lang w:val="de-DE"/>
        </w:rPr>
        <w:t>Liebaeugeln</w:t>
      </w:r>
      <w:proofErr w:type="spellEnd"/>
      <w:r w:rsidRPr="006D62B0">
        <w:rPr>
          <w:lang w:val="de-DE"/>
        </w:rPr>
        <w:t xml:space="preserve"> mit dem starken Staat suspekt. Die Regierung Obama hat vielmehr das klare Ziel, den Kapitalismus vom Kopf auf die </w:t>
      </w:r>
      <w:proofErr w:type="spellStart"/>
      <w:r w:rsidRPr="006D62B0">
        <w:rPr>
          <w:lang w:val="de-DE"/>
        </w:rPr>
        <w:t>Fuesse</w:t>
      </w:r>
      <w:proofErr w:type="spellEnd"/>
      <w:r w:rsidRPr="006D62B0">
        <w:rPr>
          <w:lang w:val="de-DE"/>
        </w:rPr>
        <w:t xml:space="preserve"> zu stellen. Wirtschaftliches Wachstu</w:t>
      </w:r>
      <w:r w:rsidRPr="006D62B0">
        <w:rPr>
          <w:lang w:val="de-DE"/>
        </w:rPr>
        <w:t xml:space="preserve">m zu schaffen ist ihr oberstes Ziel. Nur mit Wachstum, sagt Obama, </w:t>
      </w:r>
      <w:proofErr w:type="spellStart"/>
      <w:r w:rsidRPr="006D62B0">
        <w:rPr>
          <w:lang w:val="de-DE"/>
        </w:rPr>
        <w:t>liesse</w:t>
      </w:r>
      <w:proofErr w:type="spellEnd"/>
      <w:r w:rsidRPr="006D62B0">
        <w:rPr>
          <w:lang w:val="de-DE"/>
        </w:rPr>
        <w:t xml:space="preserve"> sich die enorme Staatsverschuldung abbauen, die </w:t>
      </w:r>
      <w:proofErr w:type="spellStart"/>
      <w:r w:rsidRPr="006D62B0">
        <w:rPr>
          <w:lang w:val="de-DE"/>
        </w:rPr>
        <w:t>fuer</w:t>
      </w:r>
      <w:proofErr w:type="spellEnd"/>
      <w:r w:rsidRPr="006D62B0">
        <w:rPr>
          <w:lang w:val="de-DE"/>
        </w:rPr>
        <w:t xml:space="preserve"> die Krisenhilfe </w:t>
      </w:r>
      <w:proofErr w:type="spellStart"/>
      <w:r w:rsidRPr="006D62B0">
        <w:rPr>
          <w:lang w:val="de-DE"/>
        </w:rPr>
        <w:t>noetig</w:t>
      </w:r>
      <w:proofErr w:type="spellEnd"/>
      <w:r w:rsidRPr="006D62B0">
        <w:rPr>
          <w:lang w:val="de-DE"/>
        </w:rPr>
        <w:t xml:space="preserve"> war. Und nur mit Wachstum </w:t>
      </w:r>
      <w:proofErr w:type="spellStart"/>
      <w:r w:rsidRPr="006D62B0">
        <w:rPr>
          <w:lang w:val="de-DE"/>
        </w:rPr>
        <w:t>koennten</w:t>
      </w:r>
      <w:proofErr w:type="spellEnd"/>
      <w:r w:rsidRPr="006D62B0">
        <w:rPr>
          <w:lang w:val="de-DE"/>
        </w:rPr>
        <w:t xml:space="preserve"> Firmen, denen der Staat zwangsweise unter die Arme gegriffen hat, die Steuergelder </w:t>
      </w:r>
      <w:proofErr w:type="spellStart"/>
      <w:r w:rsidRPr="006D62B0">
        <w:rPr>
          <w:lang w:val="de-DE"/>
        </w:rPr>
        <w:t>zurueckerstatten</w:t>
      </w:r>
      <w:proofErr w:type="spellEnd"/>
      <w:r w:rsidRPr="006D62B0">
        <w:rPr>
          <w:lang w:val="de-DE"/>
        </w:rPr>
        <w:t xml:space="preserve">. Das Wachstum soll allerdings wieder auf Industrieprodukten statt auf Finanzspekulationen ruhen. Wagemutige Unternehmer sollen </w:t>
      </w:r>
      <w:proofErr w:type="spellStart"/>
      <w:r w:rsidRPr="006D62B0">
        <w:rPr>
          <w:lang w:val="de-DE"/>
        </w:rPr>
        <w:t>wettbewerbsfaehig</w:t>
      </w:r>
      <w:proofErr w:type="spellEnd"/>
      <w:r w:rsidRPr="006D62B0">
        <w:rPr>
          <w:lang w:val="de-DE"/>
        </w:rPr>
        <w:t xml:space="preserve"> werden. Allein zu diesem Zweck will Obama den Finanzsektor reformieren und </w:t>
      </w:r>
      <w:proofErr w:type="spellStart"/>
      <w:r w:rsidRPr="006D62B0">
        <w:rPr>
          <w:lang w:val="de-DE"/>
        </w:rPr>
        <w:t>schwerf</w:t>
      </w:r>
      <w:r w:rsidRPr="006D62B0">
        <w:rPr>
          <w:lang w:val="de-DE"/>
        </w:rPr>
        <w:t>aellige</w:t>
      </w:r>
      <w:proofErr w:type="spellEnd"/>
      <w:r w:rsidRPr="006D62B0">
        <w:rPr>
          <w:lang w:val="de-DE"/>
        </w:rPr>
        <w:t xml:space="preserve"> Konzerne zum Wandel zwingen. Es geht nicht um antikapitalistische </w:t>
      </w:r>
      <w:proofErr w:type="spellStart"/>
      <w:r w:rsidRPr="006D62B0">
        <w:rPr>
          <w:lang w:val="de-DE"/>
        </w:rPr>
        <w:t>Bilderstuermerei</w:t>
      </w:r>
      <w:proofErr w:type="spellEnd"/>
      <w:r w:rsidRPr="006D62B0">
        <w:rPr>
          <w:lang w:val="de-DE"/>
        </w:rPr>
        <w:t xml:space="preserve">. "Wir </w:t>
      </w:r>
      <w:proofErr w:type="spellStart"/>
      <w:r w:rsidRPr="006D62B0">
        <w:rPr>
          <w:lang w:val="de-DE"/>
        </w:rPr>
        <w:t>koennen</w:t>
      </w:r>
      <w:proofErr w:type="spellEnd"/>
      <w:r w:rsidRPr="006D62B0">
        <w:rPr>
          <w:lang w:val="de-DE"/>
        </w:rPr>
        <w:t xml:space="preserve"> es uns nicht leisten, jeden Investor oder Unternehmer zu verteufeln, der Gewinne machen will", stellte Obama </w:t>
      </w:r>
      <w:proofErr w:type="spellStart"/>
      <w:r w:rsidRPr="006D62B0">
        <w:rPr>
          <w:lang w:val="de-DE"/>
        </w:rPr>
        <w:t>kuerzlich</w:t>
      </w:r>
      <w:proofErr w:type="spellEnd"/>
      <w:r w:rsidRPr="006D62B0">
        <w:rPr>
          <w:lang w:val="de-DE"/>
        </w:rPr>
        <w:t xml:space="preserve"> klar. "Gewinnstreben hat uns den Wohlstand gebracht, und mit solchem Streben werden die Banken wieder Geld leihen und die Wirtschaft in Schwung bringen." </w:t>
      </w:r>
    </w:p>
    <w:p w14:paraId="424A7A6C" w14:textId="77777777" w:rsidR="006D62B0" w:rsidRDefault="006D62B0">
      <w:pPr>
        <w:rPr>
          <w:lang w:val="de-DE"/>
        </w:rPr>
      </w:pPr>
      <w:r w:rsidRPr="006D62B0">
        <w:rPr>
          <w:lang w:val="de-DE"/>
        </w:rPr>
        <w:t xml:space="preserve">Obamas Sprecher Robert Gibbs sagte am vergangenen Freitag nach einem Treffen Obamas mit den Bankenchefs: "Der </w:t>
      </w:r>
      <w:proofErr w:type="spellStart"/>
      <w:r w:rsidRPr="006D62B0">
        <w:rPr>
          <w:lang w:val="de-DE"/>
        </w:rPr>
        <w:t>Praesident</w:t>
      </w:r>
      <w:proofErr w:type="spellEnd"/>
      <w:r w:rsidRPr="006D62B0">
        <w:rPr>
          <w:lang w:val="de-DE"/>
        </w:rPr>
        <w:t xml:space="preserve"> hat unterstrichen, dass Wall Street auf Main Street angewiesen ist und umgekehrt." Main Street, </w:t>
      </w:r>
      <w:proofErr w:type="spellStart"/>
      <w:r w:rsidRPr="006D62B0">
        <w:rPr>
          <w:lang w:val="de-DE"/>
        </w:rPr>
        <w:t>Hauptstrasse</w:t>
      </w:r>
      <w:proofErr w:type="spellEnd"/>
      <w:r w:rsidRPr="006D62B0">
        <w:rPr>
          <w:lang w:val="de-DE"/>
        </w:rPr>
        <w:t xml:space="preserve">, ist die Metapher </w:t>
      </w:r>
      <w:proofErr w:type="spellStart"/>
      <w:r w:rsidRPr="006D62B0">
        <w:rPr>
          <w:lang w:val="de-DE"/>
        </w:rPr>
        <w:t>dafuer</w:t>
      </w:r>
      <w:proofErr w:type="spellEnd"/>
      <w:r w:rsidRPr="006D62B0">
        <w:rPr>
          <w:lang w:val="de-DE"/>
        </w:rPr>
        <w:t xml:space="preserve">, was bei uns mit "Konsument" umschrieben wird. Obama vermeidet auch deshalb jede Frontstellung "des Staates" gegen "die Wirtschaft", weil das juristisch und politisch sehr riskant sein kann. Die private Vertragsfreiheit, die die freie </w:t>
      </w:r>
      <w:proofErr w:type="spellStart"/>
      <w:r w:rsidRPr="006D62B0">
        <w:rPr>
          <w:lang w:val="de-DE"/>
        </w:rPr>
        <w:t>Gruendung</w:t>
      </w:r>
      <w:proofErr w:type="spellEnd"/>
      <w:r w:rsidRPr="006D62B0">
        <w:rPr>
          <w:lang w:val="de-DE"/>
        </w:rPr>
        <w:t xml:space="preserve"> und </w:t>
      </w:r>
      <w:proofErr w:type="spellStart"/>
      <w:r w:rsidRPr="006D62B0">
        <w:rPr>
          <w:lang w:val="de-DE"/>
        </w:rPr>
        <w:t>Fuehrung</w:t>
      </w:r>
      <w:proofErr w:type="spellEnd"/>
      <w:r w:rsidRPr="006D62B0">
        <w:rPr>
          <w:lang w:val="de-DE"/>
        </w:rPr>
        <w:t xml:space="preserve"> von Firmen </w:t>
      </w:r>
      <w:proofErr w:type="spellStart"/>
      <w:r w:rsidRPr="006D62B0">
        <w:rPr>
          <w:lang w:val="de-DE"/>
        </w:rPr>
        <w:t>einschliesst</w:t>
      </w:r>
      <w:proofErr w:type="spellEnd"/>
      <w:r w:rsidRPr="006D62B0">
        <w:rPr>
          <w:lang w:val="de-DE"/>
        </w:rPr>
        <w:t xml:space="preserve">, ist ein heiliges Prinzip der amerikanischen Revolution von 1776 und gilt ohne </w:t>
      </w:r>
      <w:proofErr w:type="spellStart"/>
      <w:r w:rsidRPr="006D62B0">
        <w:rPr>
          <w:lang w:val="de-DE"/>
        </w:rPr>
        <w:t>Einsch</w:t>
      </w:r>
      <w:r w:rsidRPr="006D62B0">
        <w:rPr>
          <w:lang w:val="de-DE"/>
        </w:rPr>
        <w:t>raenkungen</w:t>
      </w:r>
      <w:proofErr w:type="spellEnd"/>
      <w:r w:rsidRPr="006D62B0">
        <w:rPr>
          <w:lang w:val="de-DE"/>
        </w:rPr>
        <w:t xml:space="preserve"> auch heute noch. Obama muss zudem die wirtschaftspolitische Autonomie der Einzelstaaten respektieren. Von der Zentralregierung postulierte Gewerkschaftsrechte oder Umweltvorschriften </w:t>
      </w:r>
      <w:proofErr w:type="spellStart"/>
      <w:r w:rsidRPr="006D62B0">
        <w:rPr>
          <w:lang w:val="de-DE"/>
        </w:rPr>
        <w:t>wuerden</w:t>
      </w:r>
      <w:proofErr w:type="spellEnd"/>
      <w:r w:rsidRPr="006D62B0">
        <w:rPr>
          <w:lang w:val="de-DE"/>
        </w:rPr>
        <w:t xml:space="preserve"> an dieser Autonomie </w:t>
      </w:r>
      <w:proofErr w:type="spellStart"/>
      <w:r w:rsidRPr="006D62B0">
        <w:rPr>
          <w:lang w:val="de-DE"/>
        </w:rPr>
        <w:t>ruehren</w:t>
      </w:r>
      <w:proofErr w:type="spellEnd"/>
      <w:r w:rsidRPr="006D62B0">
        <w:rPr>
          <w:lang w:val="de-DE"/>
        </w:rPr>
        <w:t xml:space="preserve">. Als Obama </w:t>
      </w:r>
      <w:proofErr w:type="spellStart"/>
      <w:r w:rsidRPr="006D62B0">
        <w:rPr>
          <w:lang w:val="de-DE"/>
        </w:rPr>
        <w:t>juengst</w:t>
      </w:r>
      <w:proofErr w:type="spellEnd"/>
      <w:r w:rsidRPr="006D62B0">
        <w:rPr>
          <w:lang w:val="de-DE"/>
        </w:rPr>
        <w:t xml:space="preserve"> ein Sondergesetz </w:t>
      </w:r>
      <w:proofErr w:type="spellStart"/>
      <w:r w:rsidRPr="006D62B0">
        <w:rPr>
          <w:lang w:val="de-DE"/>
        </w:rPr>
        <w:t>ankuendigte</w:t>
      </w:r>
      <w:proofErr w:type="spellEnd"/>
      <w:r w:rsidRPr="006D62B0">
        <w:rPr>
          <w:lang w:val="de-DE"/>
        </w:rPr>
        <w:t xml:space="preserve">, um die Bonuszahlungen bei dem mit Staatshilfen geretteten Versicherungskonzern AIG mit einer 90-prozentigen Strafsteuer zu belegen, weckte dies das Unwohlsein bis weit in demokratische Kreise hinein - </w:t>
      </w:r>
      <w:proofErr w:type="gramStart"/>
      <w:r w:rsidRPr="006D62B0">
        <w:rPr>
          <w:lang w:val="de-DE"/>
        </w:rPr>
        <w:t>nicht</w:t>
      </w:r>
      <w:proofErr w:type="gramEnd"/>
      <w:r w:rsidRPr="006D62B0">
        <w:rPr>
          <w:lang w:val="de-DE"/>
        </w:rPr>
        <w:t xml:space="preserve"> weil diese die Boni </w:t>
      </w:r>
      <w:proofErr w:type="spellStart"/>
      <w:r w:rsidRPr="006D62B0">
        <w:rPr>
          <w:lang w:val="de-DE"/>
        </w:rPr>
        <w:t>guthie</w:t>
      </w:r>
      <w:r w:rsidRPr="006D62B0">
        <w:rPr>
          <w:lang w:val="de-DE"/>
        </w:rPr>
        <w:t>ssen</w:t>
      </w:r>
      <w:proofErr w:type="spellEnd"/>
      <w:r w:rsidRPr="006D62B0">
        <w:rPr>
          <w:lang w:val="de-DE"/>
        </w:rPr>
        <w:t xml:space="preserve">, sondern weil sie einen </w:t>
      </w:r>
      <w:proofErr w:type="spellStart"/>
      <w:r w:rsidRPr="006D62B0">
        <w:rPr>
          <w:lang w:val="de-DE"/>
        </w:rPr>
        <w:t>Willkuereingriff</w:t>
      </w:r>
      <w:proofErr w:type="spellEnd"/>
      <w:r w:rsidRPr="006D62B0">
        <w:rPr>
          <w:lang w:val="de-DE"/>
        </w:rPr>
        <w:t xml:space="preserve"> der Bundespolitik witterten. Manche Skeptiker sehen sogar das ebenso geheiligte Verfassungsprinzip der Meinungsfreiheit bedroht. Die Beschneidung von Aufsichtsratsrechten bei der Festsetzung von </w:t>
      </w:r>
      <w:proofErr w:type="spellStart"/>
      <w:r w:rsidRPr="006D62B0">
        <w:rPr>
          <w:lang w:val="de-DE"/>
        </w:rPr>
        <w:t>Managergehaeltern</w:t>
      </w:r>
      <w:proofErr w:type="spellEnd"/>
      <w:r w:rsidRPr="006D62B0">
        <w:rPr>
          <w:lang w:val="de-DE"/>
        </w:rPr>
        <w:t xml:space="preserve"> gilt ihnen als eine solche </w:t>
      </w:r>
      <w:proofErr w:type="spellStart"/>
      <w:r w:rsidRPr="006D62B0">
        <w:rPr>
          <w:lang w:val="de-DE"/>
        </w:rPr>
        <w:t>Einschraenkung</w:t>
      </w:r>
      <w:proofErr w:type="spellEnd"/>
      <w:r w:rsidRPr="006D62B0">
        <w:rPr>
          <w:lang w:val="de-DE"/>
        </w:rPr>
        <w:t xml:space="preserve">. Die These, es </w:t>
      </w:r>
      <w:proofErr w:type="spellStart"/>
      <w:r w:rsidRPr="006D62B0">
        <w:rPr>
          <w:lang w:val="de-DE"/>
        </w:rPr>
        <w:t>koenne</w:t>
      </w:r>
      <w:proofErr w:type="spellEnd"/>
      <w:r w:rsidRPr="006D62B0">
        <w:rPr>
          <w:lang w:val="de-DE"/>
        </w:rPr>
        <w:t xml:space="preserve"> verfassungswidrig sein, in </w:t>
      </w:r>
      <w:proofErr w:type="spellStart"/>
      <w:r w:rsidRPr="006D62B0">
        <w:rPr>
          <w:lang w:val="de-DE"/>
        </w:rPr>
        <w:t>voruebergehend</w:t>
      </w:r>
      <w:proofErr w:type="spellEnd"/>
      <w:r w:rsidRPr="006D62B0">
        <w:rPr>
          <w:lang w:val="de-DE"/>
        </w:rPr>
        <w:t xml:space="preserve"> staatlich beherrschten Konzernen </w:t>
      </w:r>
      <w:proofErr w:type="spellStart"/>
      <w:r w:rsidRPr="006D62B0">
        <w:rPr>
          <w:lang w:val="de-DE"/>
        </w:rPr>
        <w:t>Gehaelter</w:t>
      </w:r>
      <w:proofErr w:type="spellEnd"/>
      <w:r w:rsidRPr="006D62B0">
        <w:rPr>
          <w:lang w:val="de-DE"/>
        </w:rPr>
        <w:t xml:space="preserve"> von </w:t>
      </w:r>
      <w:proofErr w:type="spellStart"/>
      <w:r w:rsidRPr="006D62B0">
        <w:rPr>
          <w:lang w:val="de-DE"/>
        </w:rPr>
        <w:t>ueber</w:t>
      </w:r>
      <w:proofErr w:type="spellEnd"/>
      <w:r w:rsidRPr="006D62B0">
        <w:rPr>
          <w:lang w:val="de-DE"/>
        </w:rPr>
        <w:t xml:space="preserve"> 500 000 Dollar zu verbieten, mag in Europa als Aprilscherz gelten. In den USA ist sie keineswe</w:t>
      </w:r>
      <w:r w:rsidRPr="006D62B0">
        <w:rPr>
          <w:lang w:val="de-DE"/>
        </w:rPr>
        <w:t xml:space="preserve">gs abwegig. Amerikanische Richter sind </w:t>
      </w:r>
      <w:proofErr w:type="spellStart"/>
      <w:r w:rsidRPr="006D62B0">
        <w:rPr>
          <w:lang w:val="de-DE"/>
        </w:rPr>
        <w:t>grosszuegig</w:t>
      </w:r>
      <w:proofErr w:type="spellEnd"/>
      <w:r w:rsidRPr="006D62B0">
        <w:rPr>
          <w:lang w:val="de-DE"/>
        </w:rPr>
        <w:t xml:space="preserve"> bei der Definition dessen, was alles unter Meinungsfreiheit </w:t>
      </w:r>
      <w:proofErr w:type="spellStart"/>
      <w:r w:rsidRPr="006D62B0">
        <w:rPr>
          <w:lang w:val="de-DE"/>
        </w:rPr>
        <w:t>faellt</w:t>
      </w:r>
      <w:proofErr w:type="spellEnd"/>
      <w:r w:rsidRPr="006D62B0">
        <w:rPr>
          <w:lang w:val="de-DE"/>
        </w:rPr>
        <w:t xml:space="preserve">. Europas Wirtschaftsdenken wird unterschwellig vom </w:t>
      </w:r>
      <w:r w:rsidRPr="006D62B0">
        <w:rPr>
          <w:lang w:val="de-DE"/>
        </w:rPr>
        <w:lastRenderedPageBreak/>
        <w:t xml:space="preserve">Ideal mitbestimmt, ein weiser Lehnsherr sorge </w:t>
      </w:r>
      <w:proofErr w:type="spellStart"/>
      <w:r w:rsidRPr="006D62B0">
        <w:rPr>
          <w:lang w:val="de-DE"/>
        </w:rPr>
        <w:t>fuer</w:t>
      </w:r>
      <w:proofErr w:type="spellEnd"/>
      <w:r w:rsidRPr="006D62B0">
        <w:rPr>
          <w:lang w:val="de-DE"/>
        </w:rPr>
        <w:t xml:space="preserve"> seine Leute. Heute ist der demokratische Staat der frei </w:t>
      </w:r>
      <w:proofErr w:type="spellStart"/>
      <w:r w:rsidRPr="006D62B0">
        <w:rPr>
          <w:lang w:val="de-DE"/>
        </w:rPr>
        <w:t>gewaehlte</w:t>
      </w:r>
      <w:proofErr w:type="spellEnd"/>
      <w:r w:rsidRPr="006D62B0">
        <w:rPr>
          <w:lang w:val="de-DE"/>
        </w:rPr>
        <w:t xml:space="preserve"> Lehnsherr, und deshalb soll er umso mehr die </w:t>
      </w:r>
      <w:proofErr w:type="spellStart"/>
      <w:r w:rsidRPr="006D62B0">
        <w:rPr>
          <w:lang w:val="de-DE"/>
        </w:rPr>
        <w:t>Buerger</w:t>
      </w:r>
      <w:proofErr w:type="spellEnd"/>
      <w:r w:rsidRPr="006D62B0">
        <w:rPr>
          <w:lang w:val="de-DE"/>
        </w:rPr>
        <w:t xml:space="preserve"> </w:t>
      </w:r>
      <w:proofErr w:type="spellStart"/>
      <w:r w:rsidRPr="006D62B0">
        <w:rPr>
          <w:lang w:val="de-DE"/>
        </w:rPr>
        <w:t>schuetzen</w:t>
      </w:r>
      <w:proofErr w:type="spellEnd"/>
      <w:r w:rsidRPr="006D62B0">
        <w:rPr>
          <w:lang w:val="de-DE"/>
        </w:rPr>
        <w:t xml:space="preserve">. </w:t>
      </w:r>
    </w:p>
    <w:p w14:paraId="65D8E4D3" w14:textId="02639B53" w:rsidR="00B41746" w:rsidRPr="006D62B0" w:rsidRDefault="006D62B0">
      <w:pPr>
        <w:rPr>
          <w:lang w:val="de-DE"/>
        </w:rPr>
      </w:pPr>
      <w:r w:rsidRPr="006D62B0">
        <w:rPr>
          <w:lang w:val="de-DE"/>
        </w:rPr>
        <w:t xml:space="preserve">In Amerika herrschte von Anfang </w:t>
      </w:r>
      <w:proofErr w:type="gramStart"/>
      <w:r w:rsidRPr="006D62B0">
        <w:rPr>
          <w:lang w:val="de-DE"/>
        </w:rPr>
        <w:t>an wirtschaftlicher Individualismus</w:t>
      </w:r>
      <w:proofErr w:type="gramEnd"/>
      <w:r w:rsidRPr="006D62B0">
        <w:rPr>
          <w:lang w:val="de-DE"/>
        </w:rPr>
        <w:t xml:space="preserve">, es gab nie die "Obrigkeit". Siedler standen in Gefahr </w:t>
      </w:r>
      <w:proofErr w:type="spellStart"/>
      <w:r w:rsidRPr="006D62B0">
        <w:rPr>
          <w:lang w:val="de-DE"/>
        </w:rPr>
        <w:t>fuereinander</w:t>
      </w:r>
      <w:proofErr w:type="spellEnd"/>
      <w:r w:rsidRPr="006D62B0">
        <w:rPr>
          <w:lang w:val="de-DE"/>
        </w:rPr>
        <w:t xml:space="preserve"> ein, aber jeder beackerte sein </w:t>
      </w:r>
      <w:proofErr w:type="spellStart"/>
      <w:r w:rsidRPr="006D62B0">
        <w:rPr>
          <w:lang w:val="de-DE"/>
        </w:rPr>
        <w:t>Stueck</w:t>
      </w:r>
      <w:proofErr w:type="spellEnd"/>
      <w:r w:rsidRPr="006D62B0">
        <w:rPr>
          <w:lang w:val="de-DE"/>
        </w:rPr>
        <w:t xml:space="preserve"> Land. Wer faul war oder falsch </w:t>
      </w:r>
      <w:proofErr w:type="spellStart"/>
      <w:r w:rsidRPr="006D62B0">
        <w:rPr>
          <w:lang w:val="de-DE"/>
        </w:rPr>
        <w:t>saete</w:t>
      </w:r>
      <w:proofErr w:type="spellEnd"/>
      <w:r w:rsidRPr="006D62B0">
        <w:rPr>
          <w:lang w:val="de-DE"/>
        </w:rPr>
        <w:t xml:space="preserve">, war </w:t>
      </w:r>
      <w:proofErr w:type="gramStart"/>
      <w:r w:rsidRPr="006D62B0">
        <w:rPr>
          <w:lang w:val="de-DE"/>
        </w:rPr>
        <w:t>selber</w:t>
      </w:r>
      <w:proofErr w:type="gramEnd"/>
      <w:r w:rsidRPr="006D62B0">
        <w:rPr>
          <w:lang w:val="de-DE"/>
        </w:rPr>
        <w:t xml:space="preserve"> schuld. Das hat sich tief in die konservative Psyche eingegraben. Europas Sozialstaat steht dort im Ruf, </w:t>
      </w:r>
      <w:proofErr w:type="spellStart"/>
      <w:r w:rsidRPr="006D62B0">
        <w:rPr>
          <w:lang w:val="de-DE"/>
        </w:rPr>
        <w:t>Fleissige</w:t>
      </w:r>
      <w:proofErr w:type="spellEnd"/>
      <w:r w:rsidRPr="006D62B0">
        <w:rPr>
          <w:lang w:val="de-DE"/>
        </w:rPr>
        <w:t xml:space="preserve"> </w:t>
      </w:r>
      <w:proofErr w:type="spellStart"/>
      <w:r w:rsidRPr="006D62B0">
        <w:rPr>
          <w:lang w:val="de-DE"/>
        </w:rPr>
        <w:t>muessten</w:t>
      </w:r>
      <w:proofErr w:type="spellEnd"/>
      <w:r w:rsidRPr="006D62B0">
        <w:rPr>
          <w:lang w:val="de-DE"/>
        </w:rPr>
        <w:t xml:space="preserve"> Faule durchschleppen. Mit der Vorstellung der deutschen Kanzlerin, das hiesige Modell der sozialen Marktwirtschaft in alle </w:t>
      </w:r>
      <w:proofErr w:type="gramStart"/>
      <w:r w:rsidRPr="006D62B0">
        <w:rPr>
          <w:lang w:val="de-DE"/>
        </w:rPr>
        <w:t>Welt  zu</w:t>
      </w:r>
      <w:proofErr w:type="gramEnd"/>
      <w:r w:rsidRPr="006D62B0">
        <w:rPr>
          <w:lang w:val="de-DE"/>
        </w:rPr>
        <w:t xml:space="preserve"> exportieren, </w:t>
      </w:r>
      <w:proofErr w:type="spellStart"/>
      <w:r w:rsidRPr="006D62B0">
        <w:rPr>
          <w:lang w:val="de-DE"/>
        </w:rPr>
        <w:t>koennen</w:t>
      </w:r>
      <w:proofErr w:type="spellEnd"/>
      <w:r w:rsidRPr="006D62B0">
        <w:rPr>
          <w:lang w:val="de-DE"/>
        </w:rPr>
        <w:t xml:space="preserve"> die meisten Amerikaner </w:t>
      </w:r>
      <w:proofErr w:type="spellStart"/>
      <w:r w:rsidRPr="006D62B0">
        <w:rPr>
          <w:lang w:val="de-DE"/>
        </w:rPr>
        <w:t>ueberhaupt</w:t>
      </w:r>
      <w:proofErr w:type="spellEnd"/>
      <w:r w:rsidRPr="006D62B0">
        <w:rPr>
          <w:lang w:val="de-DE"/>
        </w:rPr>
        <w:t xml:space="preserve"> nichts anf</w:t>
      </w:r>
      <w:r w:rsidRPr="006D62B0">
        <w:rPr>
          <w:lang w:val="de-DE"/>
        </w:rPr>
        <w:t xml:space="preserve">angen. Zwar hat es in den USA in der Vergangenheit immer wieder Aufruhr und Revolten gegen bedenkenlose Kapitalisten gegeben - um die Wende zum 20. Jahrhundert gegen die Oel- und Eisenbahnbarone, und in den </w:t>
      </w:r>
      <w:proofErr w:type="spellStart"/>
      <w:r w:rsidRPr="006D62B0">
        <w:rPr>
          <w:lang w:val="de-DE"/>
        </w:rPr>
        <w:t>Dreissigerjahren</w:t>
      </w:r>
      <w:proofErr w:type="spellEnd"/>
      <w:r w:rsidRPr="006D62B0">
        <w:rPr>
          <w:lang w:val="de-DE"/>
        </w:rPr>
        <w:t xml:space="preserve"> gegen Finanzspekulanten. Das </w:t>
      </w:r>
      <w:proofErr w:type="spellStart"/>
      <w:r w:rsidRPr="006D62B0">
        <w:rPr>
          <w:lang w:val="de-DE"/>
        </w:rPr>
        <w:t>gehoert</w:t>
      </w:r>
      <w:proofErr w:type="spellEnd"/>
      <w:r w:rsidRPr="006D62B0">
        <w:rPr>
          <w:lang w:val="de-DE"/>
        </w:rPr>
        <w:t xml:space="preserve"> aber in das Kapitel "Raus mit den Halunken", nicht "Weg mit dem Kapitalismus". Von Washington angeordnete Enteignungen wecken Misstrauen. Es ist Obamas Wortwahl anzumerken, dass er es </w:t>
      </w:r>
      <w:proofErr w:type="spellStart"/>
      <w:r w:rsidRPr="006D62B0">
        <w:rPr>
          <w:lang w:val="de-DE"/>
        </w:rPr>
        <w:t>weiss</w:t>
      </w:r>
      <w:proofErr w:type="spellEnd"/>
      <w:r w:rsidRPr="006D62B0">
        <w:rPr>
          <w:lang w:val="de-DE"/>
        </w:rPr>
        <w:t xml:space="preserve">. Barack Obama will eines unter allen </w:t>
      </w:r>
      <w:proofErr w:type="spellStart"/>
      <w:r w:rsidRPr="006D62B0">
        <w:rPr>
          <w:lang w:val="de-DE"/>
        </w:rPr>
        <w:t>Umstaenden</w:t>
      </w:r>
      <w:proofErr w:type="spellEnd"/>
      <w:r w:rsidRPr="006D62B0">
        <w:rPr>
          <w:lang w:val="de-DE"/>
        </w:rPr>
        <w:t xml:space="preserve"> verhindern - </w:t>
      </w:r>
      <w:r w:rsidRPr="006D62B0">
        <w:rPr>
          <w:lang w:val="de-DE"/>
        </w:rPr>
        <w:t xml:space="preserve">als "Sozialist" zu gelten. Im Gegensatz dazu </w:t>
      </w:r>
      <w:proofErr w:type="spellStart"/>
      <w:r w:rsidRPr="006D62B0">
        <w:rPr>
          <w:lang w:val="de-DE"/>
        </w:rPr>
        <w:t>fuerchten</w:t>
      </w:r>
      <w:proofErr w:type="spellEnd"/>
      <w:r w:rsidRPr="006D62B0">
        <w:rPr>
          <w:lang w:val="de-DE"/>
        </w:rPr>
        <w:t xml:space="preserve"> Merkel und die meisten anderen </w:t>
      </w:r>
      <w:proofErr w:type="spellStart"/>
      <w:r w:rsidRPr="006D62B0">
        <w:rPr>
          <w:lang w:val="de-DE"/>
        </w:rPr>
        <w:t>europaeischen</w:t>
      </w:r>
      <w:proofErr w:type="spellEnd"/>
      <w:r w:rsidRPr="006D62B0">
        <w:rPr>
          <w:lang w:val="de-DE"/>
        </w:rPr>
        <w:t xml:space="preserve"> Regierungschefs derzeit am meisten das Etikett "neoliberal". "Wir </w:t>
      </w:r>
      <w:proofErr w:type="spellStart"/>
      <w:r w:rsidRPr="006D62B0">
        <w:rPr>
          <w:lang w:val="de-DE"/>
        </w:rPr>
        <w:t>koennen</w:t>
      </w:r>
      <w:proofErr w:type="spellEnd"/>
      <w:r w:rsidRPr="006D62B0">
        <w:rPr>
          <w:lang w:val="de-DE"/>
        </w:rPr>
        <w:t xml:space="preserve"> es uns nicht leisten, jeden Investor zu verteufeln, der Gewinne machen will" US-</w:t>
      </w:r>
      <w:proofErr w:type="spellStart"/>
      <w:r w:rsidRPr="006D62B0">
        <w:rPr>
          <w:lang w:val="de-DE"/>
        </w:rPr>
        <w:t>Praesident</w:t>
      </w:r>
      <w:proofErr w:type="spellEnd"/>
      <w:r w:rsidRPr="006D62B0">
        <w:rPr>
          <w:lang w:val="de-DE"/>
        </w:rPr>
        <w:t xml:space="preserve"> Barack Obama Noch nie seit ihrer </w:t>
      </w:r>
      <w:proofErr w:type="spellStart"/>
      <w:r w:rsidRPr="006D62B0">
        <w:rPr>
          <w:lang w:val="de-DE"/>
        </w:rPr>
        <w:t>Gruendung</w:t>
      </w:r>
      <w:proofErr w:type="spellEnd"/>
      <w:r w:rsidRPr="006D62B0">
        <w:rPr>
          <w:lang w:val="de-DE"/>
        </w:rPr>
        <w:t xml:space="preserve"> vor 60 Jahren ist in der Bundesrepublik das Pendel so schnell in Richtung Staat </w:t>
      </w:r>
      <w:proofErr w:type="spellStart"/>
      <w:r w:rsidRPr="006D62B0">
        <w:rPr>
          <w:lang w:val="de-DE"/>
        </w:rPr>
        <w:t>zurueckgeschwungen</w:t>
      </w:r>
      <w:proofErr w:type="spellEnd"/>
      <w:r w:rsidRPr="006D62B0">
        <w:rPr>
          <w:lang w:val="de-DE"/>
        </w:rPr>
        <w:t xml:space="preserve"> wie in den letzten Monaten Fotos: dpa, </w:t>
      </w:r>
      <w:proofErr w:type="spellStart"/>
      <w:r w:rsidRPr="006D62B0">
        <w:rPr>
          <w:lang w:val="de-DE"/>
        </w:rPr>
        <w:t>pa</w:t>
      </w:r>
      <w:proofErr w:type="spellEnd"/>
      <w:r w:rsidRPr="006D62B0">
        <w:rPr>
          <w:lang w:val="de-DE"/>
        </w:rPr>
        <w:t>; Montage: DIE WELT...</w:t>
      </w:r>
    </w:p>
    <w:sectPr w:rsidR="00B41746" w:rsidRPr="006D62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18743">
    <w:abstractNumId w:val="8"/>
  </w:num>
  <w:num w:numId="2" w16cid:durableId="752748603">
    <w:abstractNumId w:val="6"/>
  </w:num>
  <w:num w:numId="3" w16cid:durableId="2041468099">
    <w:abstractNumId w:val="5"/>
  </w:num>
  <w:num w:numId="4" w16cid:durableId="342053626">
    <w:abstractNumId w:val="4"/>
  </w:num>
  <w:num w:numId="5" w16cid:durableId="1536650689">
    <w:abstractNumId w:val="7"/>
  </w:num>
  <w:num w:numId="6" w16cid:durableId="369452340">
    <w:abstractNumId w:val="3"/>
  </w:num>
  <w:num w:numId="7" w16cid:durableId="1660037594">
    <w:abstractNumId w:val="2"/>
  </w:num>
  <w:num w:numId="8" w16cid:durableId="1886747432">
    <w:abstractNumId w:val="1"/>
  </w:num>
  <w:num w:numId="9" w16cid:durableId="146692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62B0"/>
    <w:rsid w:val="00AA1D8D"/>
    <w:rsid w:val="00B4174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5904C"/>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2024-03-08T18:39:00Z</dcterms:created>
  <dcterms:modified xsi:type="dcterms:W3CDTF">2024-03-08T18:39:00Z</dcterms:modified>
  <cp:category/>
</cp:coreProperties>
</file>