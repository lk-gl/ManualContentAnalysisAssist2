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4B33" w14:textId="77777777" w:rsidR="00FA365B" w:rsidRDefault="00626C06">
      <w:r>
        <w:t>FileNr:42|</w:t>
      </w:r>
      <w:proofErr w:type="gramStart"/>
      <w:r>
        <w:t>id:HB</w:t>
      </w:r>
      <w:proofErr w:type="gramEnd"/>
      <w:r>
        <w:t xml:space="preserve">4CE81649-0345-4E31-86DB-EDC93998A132|date:2020-05-15|source:HB|title:Riskante </w:t>
      </w:r>
      <w:proofErr w:type="spellStart"/>
      <w:r>
        <w:t>Rettung</w:t>
      </w:r>
      <w:proofErr w:type="spellEnd"/>
    </w:p>
    <w:p w14:paraId="7068A8FC" w14:textId="77777777" w:rsidR="00FA365B" w:rsidRPr="0050334C" w:rsidRDefault="00626C06">
      <w:pPr>
        <w:rPr>
          <w:lang w:val="de-DE"/>
        </w:rPr>
      </w:pPr>
      <w:r w:rsidRPr="0050334C">
        <w:rPr>
          <w:lang w:val="de-DE"/>
        </w:rPr>
        <w:t>#######DONT CHANGE THE ABOVE############</w:t>
      </w:r>
    </w:p>
    <w:p w14:paraId="50E7746A" w14:textId="77777777" w:rsidR="00626C06" w:rsidRPr="00626C06" w:rsidRDefault="00626C06">
      <w:pPr>
        <w:rPr>
          <w:lang w:val="de-DE"/>
        </w:rPr>
      </w:pPr>
      <w:r w:rsidRPr="00626C06">
        <w:rPr>
          <w:lang w:val="de-DE"/>
        </w:rPr>
        <w:t xml:space="preserve">Einbrechende Volkswirtschaften, </w:t>
      </w:r>
      <w:proofErr w:type="spellStart"/>
      <w:r w:rsidRPr="00626C06">
        <w:rPr>
          <w:lang w:val="de-DE"/>
        </w:rPr>
        <w:t>ueberbordende</w:t>
      </w:r>
      <w:proofErr w:type="spellEnd"/>
      <w:r w:rsidRPr="00626C06">
        <w:rPr>
          <w:lang w:val="de-DE"/>
        </w:rPr>
        <w:t xml:space="preserve"> Staatsausgaben, </w:t>
      </w:r>
      <w:proofErr w:type="spellStart"/>
      <w:r w:rsidRPr="00626C06">
        <w:rPr>
          <w:lang w:val="de-DE"/>
        </w:rPr>
        <w:t>aufgeblaehte</w:t>
      </w:r>
      <w:proofErr w:type="spellEnd"/>
      <w:r w:rsidRPr="00626C06">
        <w:rPr>
          <w:lang w:val="de-DE"/>
        </w:rPr>
        <w:t xml:space="preserve"> Notenbankbilanzen - die Coronakrise </w:t>
      </w:r>
      <w:proofErr w:type="spellStart"/>
      <w:r w:rsidRPr="00626C06">
        <w:rPr>
          <w:lang w:val="de-DE"/>
        </w:rPr>
        <w:t>fuehrt</w:t>
      </w:r>
      <w:proofErr w:type="spellEnd"/>
      <w:r w:rsidRPr="00626C06">
        <w:rPr>
          <w:lang w:val="de-DE"/>
        </w:rPr>
        <w:t xml:space="preserve"> die Weltwirtschaft in ein Schuldenexperiment historischen </w:t>
      </w:r>
      <w:proofErr w:type="spellStart"/>
      <w:r w:rsidRPr="00626C06">
        <w:rPr>
          <w:lang w:val="de-DE"/>
        </w:rPr>
        <w:t>Ausmasses</w:t>
      </w:r>
      <w:proofErr w:type="spellEnd"/>
      <w:r w:rsidRPr="00626C06">
        <w:rPr>
          <w:lang w:val="de-DE"/>
        </w:rPr>
        <w:t xml:space="preserve">. Retten wir uns zu Tode?  </w:t>
      </w:r>
    </w:p>
    <w:p w14:paraId="2969382C" w14:textId="77777777" w:rsidR="00626C06" w:rsidRDefault="00626C06">
      <w:pPr>
        <w:rPr>
          <w:lang w:val="de-DE"/>
        </w:rPr>
      </w:pPr>
      <w:r w:rsidRPr="00626C06">
        <w:rPr>
          <w:lang w:val="de-DE"/>
        </w:rPr>
        <w:t xml:space="preserve">Es war eine Premiere - gleich in zweifacher Hinsicht. Zum ersten Mal stellte Bundesfinanzminister Olaf Scholz (SPD) seine </w:t>
      </w:r>
      <w:proofErr w:type="spellStart"/>
      <w:r w:rsidRPr="00626C06">
        <w:rPr>
          <w:lang w:val="de-DE"/>
        </w:rPr>
        <w:t>Steuerschaetzung</w:t>
      </w:r>
      <w:proofErr w:type="spellEnd"/>
      <w:r w:rsidRPr="00626C06">
        <w:rPr>
          <w:lang w:val="de-DE"/>
        </w:rPr>
        <w:t xml:space="preserve"> nicht in seinem Ministerium, sondern in der Bundespressekonferenz vor. Wegen der Pandemie, </w:t>
      </w:r>
      <w:proofErr w:type="spellStart"/>
      <w:r w:rsidRPr="00626C06">
        <w:rPr>
          <w:lang w:val="de-DE"/>
        </w:rPr>
        <w:t>liess</w:t>
      </w:r>
      <w:proofErr w:type="spellEnd"/>
      <w:r w:rsidRPr="00626C06">
        <w:rPr>
          <w:lang w:val="de-DE"/>
        </w:rPr>
        <w:t xml:space="preserve"> der Minister wissen.   "Willkommen in der neuen </w:t>
      </w:r>
      <w:proofErr w:type="spellStart"/>
      <w:r w:rsidRPr="00626C06">
        <w:rPr>
          <w:lang w:val="de-DE"/>
        </w:rPr>
        <w:t>Normalitaet</w:t>
      </w:r>
      <w:proofErr w:type="spellEnd"/>
      <w:r w:rsidRPr="00626C06">
        <w:rPr>
          <w:lang w:val="de-DE"/>
        </w:rPr>
        <w:t xml:space="preserve">", sagte ein sichtlich </w:t>
      </w:r>
      <w:proofErr w:type="spellStart"/>
      <w:r w:rsidRPr="00626C06">
        <w:rPr>
          <w:lang w:val="de-DE"/>
        </w:rPr>
        <w:t>nervoeser</w:t>
      </w:r>
      <w:proofErr w:type="spellEnd"/>
      <w:r w:rsidRPr="00626C06">
        <w:rPr>
          <w:lang w:val="de-DE"/>
        </w:rPr>
        <w:t xml:space="preserve"> Scholz. Denn nicht nur das Setting war </w:t>
      </w:r>
      <w:proofErr w:type="spellStart"/>
      <w:r w:rsidRPr="00626C06">
        <w:rPr>
          <w:lang w:val="de-DE"/>
        </w:rPr>
        <w:t>ungewoehnlich</w:t>
      </w:r>
      <w:proofErr w:type="spellEnd"/>
      <w:r w:rsidRPr="00626C06">
        <w:rPr>
          <w:lang w:val="de-DE"/>
        </w:rPr>
        <w:t xml:space="preserve">, sondern auch die Botschaft, die der Minister zu </w:t>
      </w:r>
      <w:proofErr w:type="spellStart"/>
      <w:r w:rsidRPr="00626C06">
        <w:rPr>
          <w:lang w:val="de-DE"/>
        </w:rPr>
        <w:t>verkuenden</w:t>
      </w:r>
      <w:proofErr w:type="spellEnd"/>
      <w:r w:rsidRPr="00626C06">
        <w:rPr>
          <w:lang w:val="de-DE"/>
        </w:rPr>
        <w:t xml:space="preserve"> hatte. Nachdem zehn Jahre die Steuereinnahmen stiegen und stiegen, </w:t>
      </w:r>
      <w:proofErr w:type="spellStart"/>
      <w:r w:rsidRPr="00626C06">
        <w:rPr>
          <w:lang w:val="de-DE"/>
        </w:rPr>
        <w:t>verkuendete</w:t>
      </w:r>
      <w:proofErr w:type="spellEnd"/>
      <w:r w:rsidRPr="00626C06">
        <w:rPr>
          <w:lang w:val="de-DE"/>
        </w:rPr>
        <w:t xml:space="preserve"> der Bundesfinanzminister am Donnerstag eine Horrorzahl: 98 Milliarden Euro - um diesen Betrag sinken in diesem Jahr die Steuereinnahmen (siehe Seite 10). Der gigantische Einbruch brachte selbst den sonst so kampferprobten SPD-Politiker etwas aus dem Konzept. Er </w:t>
      </w:r>
      <w:proofErr w:type="spellStart"/>
      <w:r w:rsidRPr="00626C06">
        <w:rPr>
          <w:lang w:val="de-DE"/>
        </w:rPr>
        <w:t>blaetterte</w:t>
      </w:r>
      <w:proofErr w:type="spellEnd"/>
      <w:r w:rsidRPr="00626C06">
        <w:rPr>
          <w:lang w:val="de-DE"/>
        </w:rPr>
        <w:t xml:space="preserve"> in den Unterlagen, geriet immer wieder ins Stocken.</w:t>
      </w:r>
    </w:p>
    <w:p w14:paraId="4A9BFBFE" w14:textId="77777777" w:rsidR="00626C06" w:rsidRDefault="00626C06">
      <w:pPr>
        <w:rPr>
          <w:lang w:val="de-DE"/>
        </w:rPr>
      </w:pPr>
      <w:r w:rsidRPr="00626C06">
        <w:rPr>
          <w:lang w:val="de-DE"/>
        </w:rPr>
        <w:t xml:space="preserve">   Und es war bei Weitem nicht die einzige schlechte Nachricht. Auch </w:t>
      </w:r>
      <w:proofErr w:type="spellStart"/>
      <w:r w:rsidRPr="00626C06">
        <w:rPr>
          <w:lang w:val="de-DE"/>
        </w:rPr>
        <w:t>fuer</w:t>
      </w:r>
      <w:proofErr w:type="spellEnd"/>
      <w:r w:rsidRPr="00626C06">
        <w:rPr>
          <w:lang w:val="de-DE"/>
        </w:rPr>
        <w:t xml:space="preserve"> 2021 erwarten die </w:t>
      </w:r>
      <w:proofErr w:type="spellStart"/>
      <w:r w:rsidRPr="00626C06">
        <w:rPr>
          <w:lang w:val="de-DE"/>
        </w:rPr>
        <w:t>Steuerschaetzer</w:t>
      </w:r>
      <w:proofErr w:type="spellEnd"/>
      <w:r w:rsidRPr="00626C06">
        <w:rPr>
          <w:lang w:val="de-DE"/>
        </w:rPr>
        <w:t xml:space="preserve"> Mindereinnahmen von 40 Milliarden Euro. Bis 2024 sinken sie </w:t>
      </w:r>
      <w:proofErr w:type="spellStart"/>
      <w:r w:rsidRPr="00626C06">
        <w:rPr>
          <w:lang w:val="de-DE"/>
        </w:rPr>
        <w:t>fuer</w:t>
      </w:r>
      <w:proofErr w:type="spellEnd"/>
      <w:r w:rsidRPr="00626C06">
        <w:rPr>
          <w:lang w:val="de-DE"/>
        </w:rPr>
        <w:t xml:space="preserve"> Bund, </w:t>
      </w:r>
      <w:proofErr w:type="spellStart"/>
      <w:r w:rsidRPr="00626C06">
        <w:rPr>
          <w:lang w:val="de-DE"/>
        </w:rPr>
        <w:t>Laender</w:t>
      </w:r>
      <w:proofErr w:type="spellEnd"/>
      <w:r w:rsidRPr="00626C06">
        <w:rPr>
          <w:lang w:val="de-DE"/>
        </w:rPr>
        <w:t xml:space="preserve"> und Gemeinden insgesamt um die sagenhafte Summe von 316 Milliarden Euro. So theoretisch die Zahl letztlich ist - so praktisch </w:t>
      </w:r>
      <w:proofErr w:type="spellStart"/>
      <w:r w:rsidRPr="00626C06">
        <w:rPr>
          <w:lang w:val="de-DE"/>
        </w:rPr>
        <w:t>fuehlbar</w:t>
      </w:r>
      <w:proofErr w:type="spellEnd"/>
      <w:r w:rsidRPr="00626C06">
        <w:rPr>
          <w:lang w:val="de-DE"/>
        </w:rPr>
        <w:t xml:space="preserve"> ist die schmerzhafte Wahrheit: Derlei gab es noch nie. Und es ist wohl noch nicht einmal das Ende. "Wir werden die Lage sicher bald neu bewerten", sagte Scholz. Mit anderen Worten: Das Haushaltsloch </w:t>
      </w:r>
      <w:proofErr w:type="spellStart"/>
      <w:r w:rsidRPr="00626C06">
        <w:rPr>
          <w:lang w:val="de-DE"/>
        </w:rPr>
        <w:t>duerfte</w:t>
      </w:r>
      <w:proofErr w:type="spellEnd"/>
      <w:r w:rsidRPr="00626C06">
        <w:rPr>
          <w:lang w:val="de-DE"/>
        </w:rPr>
        <w:t xml:space="preserve"> noch </w:t>
      </w:r>
      <w:proofErr w:type="spellStart"/>
      <w:r w:rsidRPr="00626C06">
        <w:rPr>
          <w:lang w:val="de-DE"/>
        </w:rPr>
        <w:t>groesser</w:t>
      </w:r>
      <w:proofErr w:type="spellEnd"/>
      <w:r w:rsidRPr="00626C06">
        <w:rPr>
          <w:lang w:val="de-DE"/>
        </w:rPr>
        <w:t xml:space="preserve"> werden.   </w:t>
      </w:r>
    </w:p>
    <w:p w14:paraId="0DB15819" w14:textId="77777777" w:rsidR="00626C06" w:rsidRDefault="00626C06">
      <w:pPr>
        <w:rPr>
          <w:lang w:val="de-DE"/>
        </w:rPr>
      </w:pPr>
      <w:r w:rsidRPr="00626C06">
        <w:rPr>
          <w:lang w:val="de-DE"/>
        </w:rPr>
        <w:t xml:space="preserve">Es ist eine "Momentaufnahme", wie Scholz selbst betonte. Und Deutschland ist mit den Hiobsbotschaften zumindest nicht allein: Alle Weltregionen und nahezu alle Branchen sind betroffen. Und Corona infiziert Nachfrage- wie Angebotsseite - auch das eine neue </w:t>
      </w:r>
      <w:proofErr w:type="spellStart"/>
      <w:r w:rsidRPr="00626C06">
        <w:rPr>
          <w:lang w:val="de-DE"/>
        </w:rPr>
        <w:t>Qualitaet</w:t>
      </w:r>
      <w:proofErr w:type="spellEnd"/>
      <w:r w:rsidRPr="00626C06">
        <w:rPr>
          <w:lang w:val="de-DE"/>
        </w:rPr>
        <w:t xml:space="preserve">. Staaten ersetzen die </w:t>
      </w:r>
      <w:proofErr w:type="spellStart"/>
      <w:r w:rsidRPr="00626C06">
        <w:rPr>
          <w:lang w:val="de-DE"/>
        </w:rPr>
        <w:t>Umsaetze</w:t>
      </w:r>
      <w:proofErr w:type="spellEnd"/>
      <w:r w:rsidRPr="00626C06">
        <w:rPr>
          <w:lang w:val="de-DE"/>
        </w:rPr>
        <w:t xml:space="preserve"> der Unternehmen - </w:t>
      </w:r>
      <w:proofErr w:type="spellStart"/>
      <w:r w:rsidRPr="00626C06">
        <w:rPr>
          <w:lang w:val="de-DE"/>
        </w:rPr>
        <w:t>ueber</w:t>
      </w:r>
      <w:proofErr w:type="spellEnd"/>
      <w:r w:rsidRPr="00626C06">
        <w:rPr>
          <w:lang w:val="de-DE"/>
        </w:rPr>
        <w:t xml:space="preserve"> Wochen, vielleicht Monate. Das hat es in dieser Form noch nie gegeben.   </w:t>
      </w:r>
    </w:p>
    <w:p w14:paraId="37B39C52" w14:textId="77777777" w:rsidR="00626C06" w:rsidRDefault="00626C06">
      <w:pPr>
        <w:rPr>
          <w:lang w:val="de-DE"/>
        </w:rPr>
      </w:pPr>
      <w:r w:rsidRPr="00626C06">
        <w:rPr>
          <w:lang w:val="de-DE"/>
        </w:rPr>
        <w:t xml:space="preserve">Die Pandemie sei "eine Krise wie keine andere", sagt </w:t>
      </w:r>
      <w:proofErr w:type="spellStart"/>
      <w:r w:rsidRPr="00626C06">
        <w:rPr>
          <w:lang w:val="de-DE"/>
        </w:rPr>
        <w:t>Kristalina</w:t>
      </w:r>
      <w:proofErr w:type="spellEnd"/>
      <w:r w:rsidRPr="00626C06">
        <w:rPr>
          <w:lang w:val="de-DE"/>
        </w:rPr>
        <w:t xml:space="preserve"> </w:t>
      </w:r>
      <w:proofErr w:type="spellStart"/>
      <w:r w:rsidRPr="00626C06">
        <w:rPr>
          <w:lang w:val="de-DE"/>
        </w:rPr>
        <w:t>Georgiewa</w:t>
      </w:r>
      <w:proofErr w:type="spellEnd"/>
      <w:r w:rsidRPr="00626C06">
        <w:rPr>
          <w:lang w:val="de-DE"/>
        </w:rPr>
        <w:t xml:space="preserve"> im </w:t>
      </w:r>
      <w:proofErr w:type="spellStart"/>
      <w:r w:rsidRPr="00626C06">
        <w:rPr>
          <w:lang w:val="de-DE"/>
        </w:rPr>
        <w:t>Gespraech</w:t>
      </w:r>
      <w:proofErr w:type="spellEnd"/>
      <w:r w:rsidRPr="00626C06">
        <w:rPr>
          <w:lang w:val="de-DE"/>
        </w:rPr>
        <w:t xml:space="preserve"> mit dem Handelsblatt (Seite 50). "Genau wie das Virus Menschen mit Vorerkrankungen am </w:t>
      </w:r>
      <w:proofErr w:type="spellStart"/>
      <w:r w:rsidRPr="00626C06">
        <w:rPr>
          <w:lang w:val="de-DE"/>
        </w:rPr>
        <w:t>haertesten</w:t>
      </w:r>
      <w:proofErr w:type="spellEnd"/>
      <w:r w:rsidRPr="00626C06">
        <w:rPr>
          <w:lang w:val="de-DE"/>
        </w:rPr>
        <w:t xml:space="preserve"> trifft, trifft auch der </w:t>
      </w:r>
      <w:proofErr w:type="spellStart"/>
      <w:r w:rsidRPr="00626C06">
        <w:rPr>
          <w:lang w:val="de-DE"/>
        </w:rPr>
        <w:t>oekonomische</w:t>
      </w:r>
      <w:proofErr w:type="spellEnd"/>
      <w:r w:rsidRPr="00626C06">
        <w:rPr>
          <w:lang w:val="de-DE"/>
        </w:rPr>
        <w:t xml:space="preserve"> Schock Volkswirtschaften am </w:t>
      </w:r>
      <w:proofErr w:type="spellStart"/>
      <w:r w:rsidRPr="00626C06">
        <w:rPr>
          <w:lang w:val="de-DE"/>
        </w:rPr>
        <w:t>haertesten</w:t>
      </w:r>
      <w:proofErr w:type="spellEnd"/>
      <w:r w:rsidRPr="00626C06">
        <w:rPr>
          <w:lang w:val="de-DE"/>
        </w:rPr>
        <w:t xml:space="preserve">, die vorher schon gebrechlich waren." Eine der wichtigsten Lehren sei es, die Krisenresistenz der Staaten zu </w:t>
      </w:r>
      <w:proofErr w:type="spellStart"/>
      <w:r w:rsidRPr="00626C06">
        <w:rPr>
          <w:lang w:val="de-DE"/>
        </w:rPr>
        <w:t>staerken</w:t>
      </w:r>
      <w:proofErr w:type="spellEnd"/>
      <w:r w:rsidRPr="00626C06">
        <w:rPr>
          <w:lang w:val="de-DE"/>
        </w:rPr>
        <w:t xml:space="preserve">. "Denn wir leben in einer Welt, in der Schocks </w:t>
      </w:r>
      <w:proofErr w:type="spellStart"/>
      <w:r w:rsidRPr="00626C06">
        <w:rPr>
          <w:lang w:val="de-DE"/>
        </w:rPr>
        <w:t>haeufiger</w:t>
      </w:r>
      <w:proofErr w:type="spellEnd"/>
      <w:r w:rsidRPr="00626C06">
        <w:rPr>
          <w:lang w:val="de-DE"/>
        </w:rPr>
        <w:t xml:space="preserve"> und </w:t>
      </w:r>
      <w:proofErr w:type="spellStart"/>
      <w:r w:rsidRPr="00626C06">
        <w:rPr>
          <w:lang w:val="de-DE"/>
        </w:rPr>
        <w:t>haerter</w:t>
      </w:r>
      <w:proofErr w:type="spellEnd"/>
      <w:r w:rsidRPr="00626C06">
        <w:rPr>
          <w:lang w:val="de-DE"/>
        </w:rPr>
        <w:t xml:space="preserve"> werden", warnt die IWF-Chefin.   Immerhin: Der Kampf gegen das Virus zeigt erste Erfolge. Der Corona-Shutdown wird in vielen Teilen der Welt </w:t>
      </w:r>
      <w:proofErr w:type="spellStart"/>
      <w:r w:rsidRPr="00626C06">
        <w:rPr>
          <w:lang w:val="de-DE"/>
        </w:rPr>
        <w:t>allmaehlich</w:t>
      </w:r>
      <w:proofErr w:type="spellEnd"/>
      <w:r w:rsidRPr="00626C06">
        <w:rPr>
          <w:lang w:val="de-DE"/>
        </w:rPr>
        <w:t xml:space="preserve"> gelockert. </w:t>
      </w:r>
    </w:p>
    <w:p w14:paraId="6645E0B4" w14:textId="77777777" w:rsidR="00626C06" w:rsidRDefault="00626C06">
      <w:pPr>
        <w:rPr>
          <w:lang w:val="de-DE"/>
        </w:rPr>
      </w:pPr>
      <w:r w:rsidRPr="00626C06">
        <w:rPr>
          <w:lang w:val="de-DE"/>
        </w:rPr>
        <w:t xml:space="preserve">Eines aber wird in jedem Fall bleiben: die Schulden - und </w:t>
      </w:r>
      <w:proofErr w:type="spellStart"/>
      <w:r w:rsidRPr="00626C06">
        <w:rPr>
          <w:lang w:val="de-DE"/>
        </w:rPr>
        <w:t>natuerlich</w:t>
      </w:r>
      <w:proofErr w:type="spellEnd"/>
      <w:r w:rsidRPr="00626C06">
        <w:rPr>
          <w:lang w:val="de-DE"/>
        </w:rPr>
        <w:t xml:space="preserve"> die Angst vor einer zweiten, </w:t>
      </w:r>
      <w:proofErr w:type="spellStart"/>
      <w:r w:rsidRPr="00626C06">
        <w:rPr>
          <w:lang w:val="de-DE"/>
        </w:rPr>
        <w:t>womoeglich</w:t>
      </w:r>
      <w:proofErr w:type="spellEnd"/>
      <w:r w:rsidRPr="00626C06">
        <w:rPr>
          <w:lang w:val="de-DE"/>
        </w:rPr>
        <w:t xml:space="preserve"> noch </w:t>
      </w:r>
      <w:proofErr w:type="spellStart"/>
      <w:r w:rsidRPr="00626C06">
        <w:rPr>
          <w:lang w:val="de-DE"/>
        </w:rPr>
        <w:t>haerteren</w:t>
      </w:r>
      <w:proofErr w:type="spellEnd"/>
      <w:r w:rsidRPr="00626C06">
        <w:rPr>
          <w:lang w:val="de-DE"/>
        </w:rPr>
        <w:t xml:space="preserve"> Infektionswelle.   Schon jetzt ist der </w:t>
      </w:r>
      <w:proofErr w:type="spellStart"/>
      <w:r w:rsidRPr="00626C06">
        <w:rPr>
          <w:lang w:val="de-DE"/>
        </w:rPr>
        <w:t>oekonomische</w:t>
      </w:r>
      <w:proofErr w:type="spellEnd"/>
      <w:r w:rsidRPr="00626C06">
        <w:rPr>
          <w:lang w:val="de-DE"/>
        </w:rPr>
        <w:t xml:space="preserve"> Schaden immens. Einbrechende Volkswirtschaften bei gleichzeitig rapide ansteigenden Staatsausgaben - die Pandemie wird die globalen Finanzkoordinaten massiv </w:t>
      </w:r>
      <w:proofErr w:type="spellStart"/>
      <w:r w:rsidRPr="00626C06">
        <w:rPr>
          <w:lang w:val="de-DE"/>
        </w:rPr>
        <w:t>verruecken</w:t>
      </w:r>
      <w:proofErr w:type="spellEnd"/>
      <w:r w:rsidRPr="00626C06">
        <w:rPr>
          <w:lang w:val="de-DE"/>
        </w:rPr>
        <w:t xml:space="preserve">. </w:t>
      </w:r>
      <w:r w:rsidRPr="00626C06">
        <w:rPr>
          <w:lang w:val="de-DE"/>
        </w:rPr>
        <w:lastRenderedPageBreak/>
        <w:t xml:space="preserve">Um acht bis zehn Prozent wird die Wirtschaftsleistung in diesem Jahr in den meisten Staaten sinken. Dagegen wirkt der Absturz auf dem </w:t>
      </w:r>
      <w:proofErr w:type="spellStart"/>
      <w:r w:rsidRPr="00626C06">
        <w:rPr>
          <w:lang w:val="de-DE"/>
        </w:rPr>
        <w:t>Hoehepunkt</w:t>
      </w:r>
      <w:proofErr w:type="spellEnd"/>
      <w:r w:rsidRPr="00626C06">
        <w:rPr>
          <w:lang w:val="de-DE"/>
        </w:rPr>
        <w:t xml:space="preserve"> der Finanzkrise im Jahr 2009 - in Deutschland waren es gut </w:t>
      </w:r>
      <w:proofErr w:type="spellStart"/>
      <w:r w:rsidRPr="00626C06">
        <w:rPr>
          <w:lang w:val="de-DE"/>
        </w:rPr>
        <w:t>fuenf</w:t>
      </w:r>
      <w:proofErr w:type="spellEnd"/>
      <w:r w:rsidRPr="00626C06">
        <w:rPr>
          <w:lang w:val="de-DE"/>
        </w:rPr>
        <w:t xml:space="preserve"> Prozent - wie ein Monopoly-Spieleabend. Mehr als acht Billionen Dollar haben Regierungen nach </w:t>
      </w:r>
      <w:proofErr w:type="spellStart"/>
      <w:r w:rsidRPr="00626C06">
        <w:rPr>
          <w:lang w:val="de-DE"/>
        </w:rPr>
        <w:t>Schaetzungen</w:t>
      </w:r>
      <w:proofErr w:type="spellEnd"/>
      <w:r w:rsidRPr="00626C06">
        <w:rPr>
          <w:lang w:val="de-DE"/>
        </w:rPr>
        <w:t xml:space="preserve"> des IWF im Kampf gegen die Coronakrise und deren </w:t>
      </w:r>
      <w:proofErr w:type="spellStart"/>
      <w:r w:rsidRPr="00626C06">
        <w:rPr>
          <w:lang w:val="de-DE"/>
        </w:rPr>
        <w:t>oekonomische</w:t>
      </w:r>
      <w:proofErr w:type="spellEnd"/>
      <w:r w:rsidRPr="00626C06">
        <w:rPr>
          <w:lang w:val="de-DE"/>
        </w:rPr>
        <w:t xml:space="preserve"> Folgen bereits mobilisiert.   </w:t>
      </w:r>
    </w:p>
    <w:p w14:paraId="6A1B6204" w14:textId="77777777" w:rsidR="00626C06" w:rsidRDefault="00626C06">
      <w:pPr>
        <w:rPr>
          <w:lang w:val="de-DE"/>
        </w:rPr>
      </w:pPr>
      <w:r w:rsidRPr="00626C06">
        <w:rPr>
          <w:lang w:val="de-DE"/>
        </w:rPr>
        <w:t xml:space="preserve">Infolgedessen wird die Staatsverschuldung in diesem Jahr in den Industriestaaten von gut 90 auf 122 Prozentpunkte steigen. Die USA werden laut IWF bei 130 Prozent liegen, Italien bei 155 Prozent, Griechenland </w:t>
      </w:r>
      <w:proofErr w:type="spellStart"/>
      <w:r w:rsidRPr="00626C06">
        <w:rPr>
          <w:lang w:val="de-DE"/>
        </w:rPr>
        <w:t>koennte</w:t>
      </w:r>
      <w:proofErr w:type="spellEnd"/>
      <w:r w:rsidRPr="00626C06">
        <w:rPr>
          <w:lang w:val="de-DE"/>
        </w:rPr>
        <w:t xml:space="preserve"> die 200er-Marke brechen und Japans Staatsschuld auf den Rekord von mehr als 250 Prozent der Wirtschaftsleistung steigen. Das ist eine Zunahme in </w:t>
      </w:r>
      <w:proofErr w:type="spellStart"/>
      <w:r w:rsidRPr="00626C06">
        <w:rPr>
          <w:lang w:val="de-DE"/>
        </w:rPr>
        <w:t>kuerzester</w:t>
      </w:r>
      <w:proofErr w:type="spellEnd"/>
      <w:r w:rsidRPr="00626C06">
        <w:rPr>
          <w:lang w:val="de-DE"/>
        </w:rPr>
        <w:t xml:space="preserve"> Zeit, wie es sie bislang nur in Kriegszeiten gab.</w:t>
      </w:r>
    </w:p>
    <w:p w14:paraId="18840742" w14:textId="77777777" w:rsidR="00626C06" w:rsidRDefault="00626C06">
      <w:pPr>
        <w:rPr>
          <w:lang w:val="de-DE"/>
        </w:rPr>
      </w:pPr>
      <w:r w:rsidRPr="00626C06">
        <w:rPr>
          <w:lang w:val="de-DE"/>
        </w:rPr>
        <w:t xml:space="preserve">   Dazu kommen die Billionen-Programme der </w:t>
      </w:r>
      <w:proofErr w:type="spellStart"/>
      <w:r w:rsidRPr="00626C06">
        <w:rPr>
          <w:lang w:val="de-DE"/>
        </w:rPr>
        <w:t>grossen</w:t>
      </w:r>
      <w:proofErr w:type="spellEnd"/>
      <w:r w:rsidRPr="00626C06">
        <w:rPr>
          <w:lang w:val="de-DE"/>
        </w:rPr>
        <w:t xml:space="preserve"> Notenbanken. 750 Milliarden Euro stellt EZB-Chefin Christine Lagarde </w:t>
      </w:r>
      <w:proofErr w:type="spellStart"/>
      <w:r w:rsidRPr="00626C06">
        <w:rPr>
          <w:lang w:val="de-DE"/>
        </w:rPr>
        <w:t>fuer</w:t>
      </w:r>
      <w:proofErr w:type="spellEnd"/>
      <w:r w:rsidRPr="00626C06">
        <w:rPr>
          <w:lang w:val="de-DE"/>
        </w:rPr>
        <w:t xml:space="preserve"> </w:t>
      </w:r>
      <w:proofErr w:type="spellStart"/>
      <w:r w:rsidRPr="00626C06">
        <w:rPr>
          <w:lang w:val="de-DE"/>
        </w:rPr>
        <w:t>Anleihekaeufe</w:t>
      </w:r>
      <w:proofErr w:type="spellEnd"/>
      <w:r w:rsidRPr="00626C06">
        <w:rPr>
          <w:lang w:val="de-DE"/>
        </w:rPr>
        <w:t xml:space="preserve"> zur </w:t>
      </w:r>
      <w:proofErr w:type="spellStart"/>
      <w:r w:rsidRPr="00626C06">
        <w:rPr>
          <w:lang w:val="de-DE"/>
        </w:rPr>
        <w:t>Verfuegung</w:t>
      </w:r>
      <w:proofErr w:type="spellEnd"/>
      <w:r w:rsidRPr="00626C06">
        <w:rPr>
          <w:lang w:val="de-DE"/>
        </w:rPr>
        <w:t xml:space="preserve">. Wenn das nicht reicht, wird's noch mehr. Ihr US-Kollege Jerome Powell stellt unbegrenzte Mittel zur </w:t>
      </w:r>
      <w:proofErr w:type="spellStart"/>
      <w:r w:rsidRPr="00626C06">
        <w:rPr>
          <w:lang w:val="de-DE"/>
        </w:rPr>
        <w:t>Verfuegung</w:t>
      </w:r>
      <w:proofErr w:type="spellEnd"/>
      <w:r w:rsidRPr="00626C06">
        <w:rPr>
          <w:lang w:val="de-DE"/>
        </w:rPr>
        <w:t xml:space="preserve"> und kauft neuerdings auch beliebige Kreditpapiere auf. Und die Bank </w:t>
      </w:r>
      <w:proofErr w:type="spellStart"/>
      <w:r w:rsidRPr="00626C06">
        <w:rPr>
          <w:lang w:val="de-DE"/>
        </w:rPr>
        <w:t>of</w:t>
      </w:r>
      <w:proofErr w:type="spellEnd"/>
      <w:r w:rsidRPr="00626C06">
        <w:rPr>
          <w:lang w:val="de-DE"/>
        </w:rPr>
        <w:t xml:space="preserve"> Japan finanziert ohnehin seit vielen Jahren hemmungslos den Staat. Allein in den westlichen Industrienationen bringen die Notenbanken - Stand jetzt - mehr als vier Billionen Dollar unter die Leute. Sollten die drei </w:t>
      </w:r>
      <w:proofErr w:type="spellStart"/>
      <w:r w:rsidRPr="00626C06">
        <w:rPr>
          <w:lang w:val="de-DE"/>
        </w:rPr>
        <w:t>grossen</w:t>
      </w:r>
      <w:proofErr w:type="spellEnd"/>
      <w:r w:rsidRPr="00626C06">
        <w:rPr>
          <w:lang w:val="de-DE"/>
        </w:rPr>
        <w:t xml:space="preserve"> Notenbanken EZB, Fed und Bank </w:t>
      </w:r>
      <w:proofErr w:type="spellStart"/>
      <w:r w:rsidRPr="00626C06">
        <w:rPr>
          <w:lang w:val="de-DE"/>
        </w:rPr>
        <w:t>of</w:t>
      </w:r>
      <w:proofErr w:type="spellEnd"/>
      <w:r w:rsidRPr="00626C06">
        <w:rPr>
          <w:lang w:val="de-DE"/>
        </w:rPr>
        <w:t xml:space="preserve"> Japan ihren bisherigen Ankauf-Rhythmus </w:t>
      </w:r>
      <w:proofErr w:type="spellStart"/>
      <w:r w:rsidRPr="00626C06">
        <w:rPr>
          <w:lang w:val="de-DE"/>
        </w:rPr>
        <w:t>fortfuehren</w:t>
      </w:r>
      <w:proofErr w:type="spellEnd"/>
      <w:r w:rsidRPr="00626C06">
        <w:rPr>
          <w:lang w:val="de-DE"/>
        </w:rPr>
        <w:t xml:space="preserve">, </w:t>
      </w:r>
      <w:proofErr w:type="spellStart"/>
      <w:r w:rsidRPr="00626C06">
        <w:rPr>
          <w:lang w:val="de-DE"/>
        </w:rPr>
        <w:t>koennten</w:t>
      </w:r>
      <w:proofErr w:type="spellEnd"/>
      <w:r w:rsidRPr="00626C06">
        <w:rPr>
          <w:lang w:val="de-DE"/>
        </w:rPr>
        <w:t xml:space="preserve"> sich ihre Bilanzsummen bis zum Jahresende der 20-Billionen-Dollar-Grenze </w:t>
      </w:r>
      <w:proofErr w:type="spellStart"/>
      <w:r w:rsidRPr="00626C06">
        <w:rPr>
          <w:lang w:val="de-DE"/>
        </w:rPr>
        <w:t>naehern</w:t>
      </w:r>
      <w:proofErr w:type="spellEnd"/>
      <w:r w:rsidRPr="00626C06">
        <w:rPr>
          <w:lang w:val="de-DE"/>
        </w:rPr>
        <w:t xml:space="preserve">.  </w:t>
      </w:r>
    </w:p>
    <w:p w14:paraId="1C08FA6E" w14:textId="77777777" w:rsidR="00626C06" w:rsidRDefault="00626C06">
      <w:pPr>
        <w:rPr>
          <w:lang w:val="de-DE"/>
        </w:rPr>
      </w:pPr>
      <w:r w:rsidRPr="00626C06">
        <w:rPr>
          <w:lang w:val="de-DE"/>
        </w:rPr>
        <w:t xml:space="preserve">Um welche Dimensionen es in der neuen Schuldenwelt geht, zeigt ein Blick auf Deutschland. Bis zu 1,9 Billionen Euro </w:t>
      </w:r>
      <w:proofErr w:type="spellStart"/>
      <w:r w:rsidRPr="00626C06">
        <w:rPr>
          <w:lang w:val="de-DE"/>
        </w:rPr>
        <w:t>koennte</w:t>
      </w:r>
      <w:proofErr w:type="spellEnd"/>
      <w:r w:rsidRPr="00626C06">
        <w:rPr>
          <w:lang w:val="de-DE"/>
        </w:rPr>
        <w:t xml:space="preserve"> die Pandemie den Staat nach Berechnungen der Deutschen Bank kosten. Das ist </w:t>
      </w:r>
      <w:proofErr w:type="spellStart"/>
      <w:r w:rsidRPr="00626C06">
        <w:rPr>
          <w:lang w:val="de-DE"/>
        </w:rPr>
        <w:t>ungefaehr</w:t>
      </w:r>
      <w:proofErr w:type="spellEnd"/>
      <w:r w:rsidRPr="00626C06">
        <w:rPr>
          <w:lang w:val="de-DE"/>
        </w:rPr>
        <w:t xml:space="preserve"> der gleiche Betrag, der </w:t>
      </w:r>
      <w:proofErr w:type="spellStart"/>
      <w:r w:rsidRPr="00626C06">
        <w:rPr>
          <w:lang w:val="de-DE"/>
        </w:rPr>
        <w:t>fuer</w:t>
      </w:r>
      <w:proofErr w:type="spellEnd"/>
      <w:r w:rsidRPr="00626C06">
        <w:rPr>
          <w:lang w:val="de-DE"/>
        </w:rPr>
        <w:t xml:space="preserve"> die Wiedervereinigung aufgebracht wurde. An einen Abbau von Schulden ist auf absehbare Zeit nicht zu denken. "Nach jetzigem Stand werden wir ab 2023 die Schulden </w:t>
      </w:r>
      <w:proofErr w:type="spellStart"/>
      <w:r w:rsidRPr="00626C06">
        <w:rPr>
          <w:lang w:val="de-DE"/>
        </w:rPr>
        <w:t>zurueckfuehren</w:t>
      </w:r>
      <w:proofErr w:type="spellEnd"/>
      <w:r w:rsidRPr="00626C06">
        <w:rPr>
          <w:lang w:val="de-DE"/>
        </w:rPr>
        <w:t xml:space="preserve">. Das haben wir auch nach der Banken- und </w:t>
      </w:r>
      <w:proofErr w:type="spellStart"/>
      <w:r w:rsidRPr="00626C06">
        <w:rPr>
          <w:lang w:val="de-DE"/>
        </w:rPr>
        <w:t>Boersenkrise</w:t>
      </w:r>
      <w:proofErr w:type="spellEnd"/>
      <w:r w:rsidRPr="00626C06">
        <w:rPr>
          <w:lang w:val="de-DE"/>
        </w:rPr>
        <w:t xml:space="preserve"> geschafft", verspricht Wirtschaftsminister Peter Altmaier. Gleichzeitig lobte er allerdings "die </w:t>
      </w:r>
      <w:proofErr w:type="spellStart"/>
      <w:r w:rsidRPr="00626C06">
        <w:rPr>
          <w:lang w:val="de-DE"/>
        </w:rPr>
        <w:t>Selbstheilungskraefte</w:t>
      </w:r>
      <w:proofErr w:type="spellEnd"/>
      <w:r w:rsidRPr="00626C06">
        <w:rPr>
          <w:lang w:val="de-DE"/>
        </w:rPr>
        <w:t xml:space="preserve"> der deutschen Wirtschaft", die "enorm" seien.   </w:t>
      </w:r>
    </w:p>
    <w:p w14:paraId="73CB91CC" w14:textId="77777777" w:rsidR="00626C06" w:rsidRDefault="00626C06">
      <w:pPr>
        <w:rPr>
          <w:lang w:val="de-DE"/>
        </w:rPr>
      </w:pPr>
      <w:r w:rsidRPr="00626C06">
        <w:rPr>
          <w:lang w:val="de-DE"/>
        </w:rPr>
        <w:t xml:space="preserve">Von </w:t>
      </w:r>
      <w:proofErr w:type="spellStart"/>
      <w:r w:rsidRPr="00626C06">
        <w:rPr>
          <w:lang w:val="de-DE"/>
        </w:rPr>
        <w:t>Selbstheilungskraeften</w:t>
      </w:r>
      <w:proofErr w:type="spellEnd"/>
      <w:r w:rsidRPr="00626C06">
        <w:rPr>
          <w:lang w:val="de-DE"/>
        </w:rPr>
        <w:t xml:space="preserve"> kann indes in anderen </w:t>
      </w:r>
      <w:proofErr w:type="spellStart"/>
      <w:r w:rsidRPr="00626C06">
        <w:rPr>
          <w:lang w:val="de-DE"/>
        </w:rPr>
        <w:t>europaeischen</w:t>
      </w:r>
      <w:proofErr w:type="spellEnd"/>
      <w:r w:rsidRPr="00626C06">
        <w:rPr>
          <w:lang w:val="de-DE"/>
        </w:rPr>
        <w:t xml:space="preserve"> Volkswirtschaften keine Rede sein. Im Gegenteil: Wenn Corona schon in der </w:t>
      </w:r>
      <w:proofErr w:type="spellStart"/>
      <w:r w:rsidRPr="00626C06">
        <w:rPr>
          <w:lang w:val="de-DE"/>
        </w:rPr>
        <w:t>groessten</w:t>
      </w:r>
      <w:proofErr w:type="spellEnd"/>
      <w:r w:rsidRPr="00626C06">
        <w:rPr>
          <w:lang w:val="de-DE"/>
        </w:rPr>
        <w:t xml:space="preserve"> und </w:t>
      </w:r>
      <w:proofErr w:type="spellStart"/>
      <w:r w:rsidRPr="00626C06">
        <w:rPr>
          <w:lang w:val="de-DE"/>
        </w:rPr>
        <w:t>staerksten</w:t>
      </w:r>
      <w:proofErr w:type="spellEnd"/>
      <w:r w:rsidRPr="00626C06">
        <w:rPr>
          <w:lang w:val="de-DE"/>
        </w:rPr>
        <w:t xml:space="preserve"> Volkswirtschaft Europas so verheerende Folgen hat, wie sieht es dann erst in </w:t>
      </w:r>
      <w:proofErr w:type="spellStart"/>
      <w:r w:rsidRPr="00626C06">
        <w:rPr>
          <w:lang w:val="de-DE"/>
        </w:rPr>
        <w:t>Laendern</w:t>
      </w:r>
      <w:proofErr w:type="spellEnd"/>
      <w:r w:rsidRPr="00626C06">
        <w:rPr>
          <w:lang w:val="de-DE"/>
        </w:rPr>
        <w:t xml:space="preserve"> wie Spanien, Griechenland, Frankreich und vor allem auch Italien aus? Anders als Deutschland hat Italien, das am </w:t>
      </w:r>
      <w:proofErr w:type="spellStart"/>
      <w:r w:rsidRPr="00626C06">
        <w:rPr>
          <w:lang w:val="de-DE"/>
        </w:rPr>
        <w:t>haertesten</w:t>
      </w:r>
      <w:proofErr w:type="spellEnd"/>
      <w:r w:rsidRPr="00626C06">
        <w:rPr>
          <w:lang w:val="de-DE"/>
        </w:rPr>
        <w:t xml:space="preserve"> von der Pandemie getroffen wurde, bis auf systemrelevante Firmen die komplette Wirtschaft </w:t>
      </w:r>
      <w:proofErr w:type="spellStart"/>
      <w:r w:rsidRPr="00626C06">
        <w:rPr>
          <w:lang w:val="de-DE"/>
        </w:rPr>
        <w:t>ueber</w:t>
      </w:r>
      <w:proofErr w:type="spellEnd"/>
      <w:r w:rsidRPr="00626C06">
        <w:rPr>
          <w:lang w:val="de-DE"/>
        </w:rPr>
        <w:t xml:space="preserve"> Wochen </w:t>
      </w:r>
      <w:proofErr w:type="spellStart"/>
      <w:r w:rsidRPr="00626C06">
        <w:rPr>
          <w:lang w:val="de-DE"/>
        </w:rPr>
        <w:t>vollstaendig</w:t>
      </w:r>
      <w:proofErr w:type="spellEnd"/>
      <w:r w:rsidRPr="00626C06">
        <w:rPr>
          <w:lang w:val="de-DE"/>
        </w:rPr>
        <w:t xml:space="preserve"> lahmgelegt. </w:t>
      </w:r>
      <w:proofErr w:type="spellStart"/>
      <w:r w:rsidRPr="00626C06">
        <w:rPr>
          <w:lang w:val="de-DE"/>
        </w:rPr>
        <w:t>Aeusserst</w:t>
      </w:r>
      <w:proofErr w:type="spellEnd"/>
      <w:r w:rsidRPr="00626C06">
        <w:rPr>
          <w:lang w:val="de-DE"/>
        </w:rPr>
        <w:t xml:space="preserve"> </w:t>
      </w:r>
      <w:proofErr w:type="spellStart"/>
      <w:r w:rsidRPr="00626C06">
        <w:rPr>
          <w:lang w:val="de-DE"/>
        </w:rPr>
        <w:t>gefaehrdet</w:t>
      </w:r>
      <w:proofErr w:type="spellEnd"/>
      <w:r w:rsidRPr="00626C06">
        <w:rPr>
          <w:lang w:val="de-DE"/>
        </w:rPr>
        <w:t xml:space="preserve"> sind auch </w:t>
      </w:r>
      <w:proofErr w:type="spellStart"/>
      <w:r w:rsidRPr="00626C06">
        <w:rPr>
          <w:lang w:val="de-DE"/>
        </w:rPr>
        <w:t>grosse</w:t>
      </w:r>
      <w:proofErr w:type="spellEnd"/>
      <w:r w:rsidRPr="00626C06">
        <w:rPr>
          <w:lang w:val="de-DE"/>
        </w:rPr>
        <w:t xml:space="preserve"> </w:t>
      </w:r>
      <w:proofErr w:type="spellStart"/>
      <w:r w:rsidRPr="00626C06">
        <w:rPr>
          <w:lang w:val="de-DE"/>
        </w:rPr>
        <w:t>Schwellenlaender</w:t>
      </w:r>
      <w:proofErr w:type="spellEnd"/>
      <w:r w:rsidRPr="00626C06">
        <w:rPr>
          <w:lang w:val="de-DE"/>
        </w:rPr>
        <w:t xml:space="preserve"> wie Brasilien, Indien oder die </w:t>
      </w:r>
      <w:proofErr w:type="spellStart"/>
      <w:r w:rsidRPr="00626C06">
        <w:rPr>
          <w:lang w:val="de-DE"/>
        </w:rPr>
        <w:t>Tuerkei</w:t>
      </w:r>
      <w:proofErr w:type="spellEnd"/>
      <w:r w:rsidRPr="00626C06">
        <w:rPr>
          <w:lang w:val="de-DE"/>
        </w:rPr>
        <w:t xml:space="preserve">, die vor allem in Dollar verschuldet sind und deren </w:t>
      </w:r>
      <w:proofErr w:type="spellStart"/>
      <w:r w:rsidRPr="00626C06">
        <w:rPr>
          <w:lang w:val="de-DE"/>
        </w:rPr>
        <w:t>Waehrungen</w:t>
      </w:r>
      <w:proofErr w:type="spellEnd"/>
      <w:r w:rsidRPr="00626C06">
        <w:rPr>
          <w:lang w:val="de-DE"/>
        </w:rPr>
        <w:t xml:space="preserve"> seit Ausbruch der Krise dramatisch an Wert verlieren.   </w:t>
      </w:r>
    </w:p>
    <w:p w14:paraId="51DA3B81" w14:textId="77777777" w:rsidR="00626C06" w:rsidRDefault="00626C06">
      <w:pPr>
        <w:rPr>
          <w:lang w:val="de-DE"/>
        </w:rPr>
      </w:pPr>
      <w:r w:rsidRPr="00626C06">
        <w:rPr>
          <w:lang w:val="de-DE"/>
        </w:rPr>
        <w:t xml:space="preserve">Diese Krise </w:t>
      </w:r>
      <w:proofErr w:type="spellStart"/>
      <w:r w:rsidRPr="00626C06">
        <w:rPr>
          <w:lang w:val="de-DE"/>
        </w:rPr>
        <w:t>beruehrt</w:t>
      </w:r>
      <w:proofErr w:type="spellEnd"/>
      <w:r w:rsidRPr="00626C06">
        <w:rPr>
          <w:lang w:val="de-DE"/>
        </w:rPr>
        <w:t xml:space="preserve"> nicht nur die aktuelle </w:t>
      </w:r>
      <w:proofErr w:type="spellStart"/>
      <w:r w:rsidRPr="00626C06">
        <w:rPr>
          <w:lang w:val="de-DE"/>
        </w:rPr>
        <w:t>Funktionsfaehigkeit</w:t>
      </w:r>
      <w:proofErr w:type="spellEnd"/>
      <w:r w:rsidRPr="00626C06">
        <w:rPr>
          <w:lang w:val="de-DE"/>
        </w:rPr>
        <w:t xml:space="preserve"> der Volkswirtschaften. Sie </w:t>
      </w:r>
      <w:proofErr w:type="spellStart"/>
      <w:r w:rsidRPr="00626C06">
        <w:rPr>
          <w:lang w:val="de-DE"/>
        </w:rPr>
        <w:t>beruehrt</w:t>
      </w:r>
      <w:proofErr w:type="spellEnd"/>
      <w:r w:rsidRPr="00626C06">
        <w:rPr>
          <w:lang w:val="de-DE"/>
        </w:rPr>
        <w:t xml:space="preserve"> ebenso die Art und Weise, wie wir langfristig wirtschaften. Es stellen sich Grundsatzfragen: Wie </w:t>
      </w:r>
      <w:proofErr w:type="spellStart"/>
      <w:r w:rsidRPr="00626C06">
        <w:rPr>
          <w:lang w:val="de-DE"/>
        </w:rPr>
        <w:t>gross</w:t>
      </w:r>
      <w:proofErr w:type="spellEnd"/>
      <w:r w:rsidRPr="00626C06">
        <w:rPr>
          <w:lang w:val="de-DE"/>
        </w:rPr>
        <w:t xml:space="preserve"> ist die </w:t>
      </w:r>
      <w:proofErr w:type="spellStart"/>
      <w:r w:rsidRPr="00626C06">
        <w:rPr>
          <w:lang w:val="de-DE"/>
        </w:rPr>
        <w:t>Schuldentragfaehigkeit</w:t>
      </w:r>
      <w:proofErr w:type="spellEnd"/>
      <w:r w:rsidRPr="00626C06">
        <w:rPr>
          <w:lang w:val="de-DE"/>
        </w:rPr>
        <w:t xml:space="preserve"> der Volkswirtschaften? Wer bezahlt am Ende die Rechnung? </w:t>
      </w:r>
      <w:proofErr w:type="spellStart"/>
      <w:r w:rsidRPr="00626C06">
        <w:rPr>
          <w:lang w:val="de-DE"/>
        </w:rPr>
        <w:t>Buessen</w:t>
      </w:r>
      <w:proofErr w:type="spellEnd"/>
      <w:r w:rsidRPr="00626C06">
        <w:rPr>
          <w:lang w:val="de-DE"/>
        </w:rPr>
        <w:t xml:space="preserve"> wir langfristig Wirtschaftsdynamik ein, weil sich </w:t>
      </w:r>
      <w:r w:rsidRPr="00626C06">
        <w:rPr>
          <w:lang w:val="de-DE"/>
        </w:rPr>
        <w:lastRenderedPageBreak/>
        <w:t xml:space="preserve">das Wirtschaften fundamental </w:t>
      </w:r>
      <w:proofErr w:type="spellStart"/>
      <w:r w:rsidRPr="00626C06">
        <w:rPr>
          <w:lang w:val="de-DE"/>
        </w:rPr>
        <w:t>veraendert</w:t>
      </w:r>
      <w:proofErr w:type="spellEnd"/>
      <w:r w:rsidRPr="00626C06">
        <w:rPr>
          <w:lang w:val="de-DE"/>
        </w:rPr>
        <w:t xml:space="preserve">, langsamer, vorsichtiger wird? Droht am Ende eine fatale Kombination aus Stagnation und Inflation? Ist die Pandemie vielleicht nur das Vorspiel zum ganz </w:t>
      </w:r>
      <w:proofErr w:type="spellStart"/>
      <w:r w:rsidRPr="00626C06">
        <w:rPr>
          <w:lang w:val="de-DE"/>
        </w:rPr>
        <w:t>grossen</w:t>
      </w:r>
      <w:proofErr w:type="spellEnd"/>
      <w:r w:rsidRPr="00626C06">
        <w:rPr>
          <w:lang w:val="de-DE"/>
        </w:rPr>
        <w:t xml:space="preserve"> Crash, der Unternehmen, Banken und komplette Staaten in den Abgrund </w:t>
      </w:r>
      <w:proofErr w:type="spellStart"/>
      <w:r w:rsidRPr="00626C06">
        <w:rPr>
          <w:lang w:val="de-DE"/>
        </w:rPr>
        <w:t>reisst</w:t>
      </w:r>
      <w:proofErr w:type="spellEnd"/>
      <w:r w:rsidRPr="00626C06">
        <w:rPr>
          <w:lang w:val="de-DE"/>
        </w:rPr>
        <w:t xml:space="preserve">?   </w:t>
      </w:r>
    </w:p>
    <w:p w14:paraId="2784C6AC" w14:textId="77777777" w:rsidR="00626C06" w:rsidRDefault="00626C06">
      <w:pPr>
        <w:rPr>
          <w:lang w:val="de-DE"/>
        </w:rPr>
      </w:pPr>
      <w:r w:rsidRPr="00626C06">
        <w:rPr>
          <w:lang w:val="de-DE"/>
        </w:rPr>
        <w:t xml:space="preserve">Schulden sind das verbindende Glied dieser Fragen. Das betrifft private wie </w:t>
      </w:r>
      <w:proofErr w:type="spellStart"/>
      <w:r w:rsidRPr="00626C06">
        <w:rPr>
          <w:lang w:val="de-DE"/>
        </w:rPr>
        <w:t>oeffentliche</w:t>
      </w:r>
      <w:proofErr w:type="spellEnd"/>
      <w:r w:rsidRPr="00626C06">
        <w:rPr>
          <w:lang w:val="de-DE"/>
        </w:rPr>
        <w:t xml:space="preserve"> Schulden. Bereits vor der aktuellen Krise hatte der globale Kreditberg mehr als 250 Billionen Dollar erreicht, das Dreifache der </w:t>
      </w:r>
      <w:proofErr w:type="spellStart"/>
      <w:r w:rsidRPr="00626C06">
        <w:rPr>
          <w:lang w:val="de-DE"/>
        </w:rPr>
        <w:t>jaehrlichen</w:t>
      </w:r>
      <w:proofErr w:type="spellEnd"/>
      <w:r w:rsidRPr="00626C06">
        <w:rPr>
          <w:lang w:val="de-DE"/>
        </w:rPr>
        <w:t xml:space="preserve"> Weltwirtschaftsleistung. Und Covid-19 wird ohne Zweifel auch die Schulden der Unternehmen befeuern. Nach Angaben der Bank </w:t>
      </w:r>
      <w:proofErr w:type="spellStart"/>
      <w:r w:rsidRPr="00626C06">
        <w:rPr>
          <w:lang w:val="de-DE"/>
        </w:rPr>
        <w:t>fuer</w:t>
      </w:r>
      <w:proofErr w:type="spellEnd"/>
      <w:r w:rsidRPr="00626C06">
        <w:rPr>
          <w:lang w:val="de-DE"/>
        </w:rPr>
        <w:t xml:space="preserve"> Internationalen Zahlungsausgleich hat keine andere Rezession der Neuzeit Unternehmen global so hart getroffen wie Corona. Jede zweite Firma </w:t>
      </w:r>
      <w:proofErr w:type="spellStart"/>
      <w:r w:rsidRPr="00626C06">
        <w:rPr>
          <w:lang w:val="de-DE"/>
        </w:rPr>
        <w:t>haette</w:t>
      </w:r>
      <w:proofErr w:type="spellEnd"/>
      <w:r w:rsidRPr="00626C06">
        <w:rPr>
          <w:lang w:val="de-DE"/>
        </w:rPr>
        <w:t xml:space="preserve"> ohne staatliche Hilfen nicht genug Cash, um in diesem Jahr ihre Verbindlichkeiten zu bedienen.   </w:t>
      </w:r>
    </w:p>
    <w:p w14:paraId="772FE749" w14:textId="77777777" w:rsidR="00626C06" w:rsidRDefault="00626C06">
      <w:pPr>
        <w:rPr>
          <w:lang w:val="de-DE"/>
        </w:rPr>
      </w:pPr>
      <w:r w:rsidRPr="00626C06">
        <w:rPr>
          <w:lang w:val="de-DE"/>
        </w:rPr>
        <w:t>Zwei Denkschulen</w:t>
      </w:r>
    </w:p>
    <w:p w14:paraId="4840E0F5" w14:textId="77777777" w:rsidR="00626C06" w:rsidRDefault="00626C06">
      <w:pPr>
        <w:rPr>
          <w:lang w:val="de-DE"/>
        </w:rPr>
      </w:pPr>
      <w:r w:rsidRPr="00626C06">
        <w:rPr>
          <w:lang w:val="de-DE"/>
        </w:rPr>
        <w:t xml:space="preserve"> Die Frage, wie die Volkswirtschaften mit dem gravierenden Schuldenproblem umgehen, ist zur entscheidenden Aufgabe unserer Gesellschaften geworden. </w:t>
      </w:r>
      <w:proofErr w:type="spellStart"/>
      <w:r w:rsidRPr="00626C06">
        <w:rPr>
          <w:lang w:val="de-DE"/>
        </w:rPr>
        <w:t>Grundsaetzlich</w:t>
      </w:r>
      <w:proofErr w:type="spellEnd"/>
      <w:r w:rsidRPr="00626C06">
        <w:rPr>
          <w:lang w:val="de-DE"/>
        </w:rPr>
        <w:t xml:space="preserve"> gibt es zwei </w:t>
      </w:r>
      <w:proofErr w:type="spellStart"/>
      <w:r w:rsidRPr="00626C06">
        <w:rPr>
          <w:lang w:val="de-DE"/>
        </w:rPr>
        <w:t>oekonomische</w:t>
      </w:r>
      <w:proofErr w:type="spellEnd"/>
      <w:r w:rsidRPr="00626C06">
        <w:rPr>
          <w:lang w:val="de-DE"/>
        </w:rPr>
        <w:t xml:space="preserve"> Denkschulen: </w:t>
      </w:r>
      <w:r w:rsidRPr="00626C06">
        <w:rPr>
          <w:color w:val="F03250"/>
          <w:lang w:val="de-DE"/>
        </w:rPr>
        <w:t xml:space="preserve">Da gibt es den progressiveren Ansatz, der eine strukturell hohe Staatsverschuldung nicht als </w:t>
      </w:r>
      <w:proofErr w:type="spellStart"/>
      <w:r w:rsidRPr="00626C06">
        <w:rPr>
          <w:color w:val="F03250"/>
          <w:lang w:val="de-DE"/>
        </w:rPr>
        <w:t>grosses</w:t>
      </w:r>
      <w:proofErr w:type="spellEnd"/>
      <w:r w:rsidRPr="00626C06">
        <w:rPr>
          <w:color w:val="F03250"/>
          <w:lang w:val="de-DE"/>
        </w:rPr>
        <w:t xml:space="preserve"> Risiko betrachtet, ja sie sogar </w:t>
      </w:r>
      <w:proofErr w:type="spellStart"/>
      <w:r w:rsidRPr="00626C06">
        <w:rPr>
          <w:color w:val="F03250"/>
          <w:lang w:val="de-DE"/>
        </w:rPr>
        <w:t>fuer</w:t>
      </w:r>
      <w:proofErr w:type="spellEnd"/>
      <w:r w:rsidRPr="00626C06">
        <w:rPr>
          <w:color w:val="F03250"/>
          <w:lang w:val="de-DE"/>
        </w:rPr>
        <w:t xml:space="preserve"> notwendig erachtet, um den Wohlstand zu mehren</w:t>
      </w:r>
      <w:r w:rsidRPr="006942B4">
        <w:rPr>
          <w:lang w:val="de-DE"/>
        </w:rPr>
        <w:t xml:space="preserve">. </w:t>
      </w:r>
      <w:r w:rsidRPr="00626C06">
        <w:rPr>
          <w:color w:val="B90F28"/>
          <w:lang w:val="de-DE"/>
        </w:rPr>
        <w:t xml:space="preserve">Und da ist die eher konservative Denkschule, die die Notwendigkeit eines langfristigen Abbaus vor allem der Staatsschulden als Voraussetzung </w:t>
      </w:r>
      <w:proofErr w:type="spellStart"/>
      <w:r w:rsidRPr="00626C06">
        <w:rPr>
          <w:color w:val="B90F28"/>
          <w:lang w:val="de-DE"/>
        </w:rPr>
        <w:t>dafuer</w:t>
      </w:r>
      <w:proofErr w:type="spellEnd"/>
      <w:r w:rsidRPr="00626C06">
        <w:rPr>
          <w:color w:val="B90F28"/>
          <w:lang w:val="de-DE"/>
        </w:rPr>
        <w:t xml:space="preserve"> ansieht, dass die Volkswirtschaften wieder an Dynamik gewinnen und </w:t>
      </w:r>
      <w:proofErr w:type="spellStart"/>
      <w:r w:rsidRPr="00626C06">
        <w:rPr>
          <w:color w:val="B90F28"/>
          <w:lang w:val="de-DE"/>
        </w:rPr>
        <w:t>fuer</w:t>
      </w:r>
      <w:proofErr w:type="spellEnd"/>
      <w:r w:rsidRPr="00626C06">
        <w:rPr>
          <w:color w:val="B90F28"/>
          <w:lang w:val="de-DE"/>
        </w:rPr>
        <w:t xml:space="preserve"> </w:t>
      </w:r>
      <w:proofErr w:type="spellStart"/>
      <w:r w:rsidRPr="00626C06">
        <w:rPr>
          <w:color w:val="B90F28"/>
          <w:lang w:val="de-DE"/>
        </w:rPr>
        <w:t>kuenftige</w:t>
      </w:r>
      <w:proofErr w:type="spellEnd"/>
      <w:r w:rsidRPr="00626C06">
        <w:rPr>
          <w:color w:val="B90F28"/>
          <w:lang w:val="de-DE"/>
        </w:rPr>
        <w:t xml:space="preserve"> Krisen gewappnet sind</w:t>
      </w:r>
      <w:r w:rsidRPr="00626C06">
        <w:rPr>
          <w:lang w:val="de-DE"/>
        </w:rPr>
        <w:t xml:space="preserve">.   </w:t>
      </w:r>
    </w:p>
    <w:p w14:paraId="17C0CE87" w14:textId="77777777" w:rsidR="00626C06" w:rsidRDefault="00626C06">
      <w:pPr>
        <w:rPr>
          <w:lang w:val="de-DE"/>
        </w:rPr>
      </w:pPr>
      <w:r w:rsidRPr="00626C06">
        <w:rPr>
          <w:lang w:val="de-DE"/>
        </w:rPr>
        <w:t>Oliver Blanchard, der ehemalige Chefvolkswirt des IWF, ist Vordenker der ersten, Harvard-</w:t>
      </w:r>
      <w:proofErr w:type="spellStart"/>
      <w:r w:rsidRPr="00626C06">
        <w:rPr>
          <w:lang w:val="de-DE"/>
        </w:rPr>
        <w:t>Oekonom</w:t>
      </w:r>
      <w:proofErr w:type="spellEnd"/>
      <w:r w:rsidRPr="00626C06">
        <w:rPr>
          <w:lang w:val="de-DE"/>
        </w:rPr>
        <w:t xml:space="preserve"> Kenneth Rogoff, seinerzeit auch IWF-Chefvolkswirt, Vertreter der anderen Schule.   Im Oktober des Jahres 2017 lud das Peterson Institute </w:t>
      </w:r>
      <w:proofErr w:type="spellStart"/>
      <w:r w:rsidRPr="00626C06">
        <w:rPr>
          <w:lang w:val="de-DE"/>
        </w:rPr>
        <w:t>for</w:t>
      </w:r>
      <w:proofErr w:type="spellEnd"/>
      <w:r w:rsidRPr="00626C06">
        <w:rPr>
          <w:lang w:val="de-DE"/>
        </w:rPr>
        <w:t xml:space="preserve"> International Economics zu einer </w:t>
      </w:r>
      <w:proofErr w:type="spellStart"/>
      <w:r w:rsidRPr="00626C06">
        <w:rPr>
          <w:lang w:val="de-DE"/>
        </w:rPr>
        <w:t>hochkaraetig</w:t>
      </w:r>
      <w:proofErr w:type="spellEnd"/>
      <w:r w:rsidRPr="00626C06">
        <w:rPr>
          <w:lang w:val="de-DE"/>
        </w:rPr>
        <w:t xml:space="preserve"> besetzten Konferenz in ihre </w:t>
      </w:r>
      <w:proofErr w:type="spellStart"/>
      <w:r w:rsidRPr="00626C06">
        <w:rPr>
          <w:lang w:val="de-DE"/>
        </w:rPr>
        <w:t>Raeume</w:t>
      </w:r>
      <w:proofErr w:type="spellEnd"/>
      <w:r w:rsidRPr="00626C06">
        <w:rPr>
          <w:lang w:val="de-DE"/>
        </w:rPr>
        <w:t xml:space="preserve"> im Herzen Washingtons. Thema: "</w:t>
      </w:r>
      <w:proofErr w:type="spellStart"/>
      <w:r w:rsidRPr="00626C06">
        <w:rPr>
          <w:lang w:val="de-DE"/>
        </w:rPr>
        <w:t>Makrooekonomie</w:t>
      </w:r>
      <w:proofErr w:type="spellEnd"/>
      <w:r w:rsidRPr="00626C06">
        <w:rPr>
          <w:lang w:val="de-DE"/>
        </w:rPr>
        <w:t xml:space="preserve"> neu denken". Im Publikum </w:t>
      </w:r>
      <w:proofErr w:type="spellStart"/>
      <w:r w:rsidRPr="00626C06">
        <w:rPr>
          <w:lang w:val="de-DE"/>
        </w:rPr>
        <w:t>sassen</w:t>
      </w:r>
      <w:proofErr w:type="spellEnd"/>
      <w:r w:rsidRPr="00626C06">
        <w:rPr>
          <w:lang w:val="de-DE"/>
        </w:rPr>
        <w:t xml:space="preserve"> der damalige Chef der </w:t>
      </w:r>
      <w:proofErr w:type="spellStart"/>
      <w:r w:rsidRPr="00626C06">
        <w:rPr>
          <w:lang w:val="de-DE"/>
        </w:rPr>
        <w:t>Europaeischen</w:t>
      </w:r>
      <w:proofErr w:type="spellEnd"/>
      <w:r w:rsidRPr="00626C06">
        <w:rPr>
          <w:lang w:val="de-DE"/>
        </w:rPr>
        <w:t xml:space="preserve"> Zentralbank, Mario Draghi, sowie </w:t>
      </w:r>
      <w:proofErr w:type="spellStart"/>
      <w:r w:rsidRPr="00626C06">
        <w:rPr>
          <w:lang w:val="de-DE"/>
        </w:rPr>
        <w:t>fuehrende</w:t>
      </w:r>
      <w:proofErr w:type="spellEnd"/>
      <w:r w:rsidRPr="00626C06">
        <w:rPr>
          <w:lang w:val="de-DE"/>
        </w:rPr>
        <w:t xml:space="preserve"> US-Wissenschaftler. Blanchard </w:t>
      </w:r>
      <w:proofErr w:type="spellStart"/>
      <w:r w:rsidRPr="00626C06">
        <w:rPr>
          <w:lang w:val="de-DE"/>
        </w:rPr>
        <w:t>praesentierte</w:t>
      </w:r>
      <w:proofErr w:type="spellEnd"/>
      <w:r w:rsidRPr="00626C06">
        <w:rPr>
          <w:lang w:val="de-DE"/>
        </w:rPr>
        <w:t xml:space="preserve"> mit dem </w:t>
      </w:r>
      <w:proofErr w:type="spellStart"/>
      <w:r w:rsidRPr="00626C06">
        <w:rPr>
          <w:lang w:val="de-DE"/>
        </w:rPr>
        <w:t>frueheren</w:t>
      </w:r>
      <w:proofErr w:type="spellEnd"/>
      <w:r w:rsidRPr="00626C06">
        <w:rPr>
          <w:lang w:val="de-DE"/>
        </w:rPr>
        <w:t xml:space="preserve"> US-Finanzminister Larry Summer ein auf 17 Folien komprimiertes Forschungspapier. So weit, so </w:t>
      </w:r>
      <w:proofErr w:type="spellStart"/>
      <w:r w:rsidRPr="00626C06">
        <w:rPr>
          <w:lang w:val="de-DE"/>
        </w:rPr>
        <w:t>unspektakulaer</w:t>
      </w:r>
      <w:proofErr w:type="spellEnd"/>
      <w:r w:rsidRPr="00626C06">
        <w:rPr>
          <w:lang w:val="de-DE"/>
        </w:rPr>
        <w:t xml:space="preserve">. Doch als Blanchard seine Hauptthese vorstellte, staunten die anwesenden Wissenschaftler nicht schlecht. Nicht zuletzt deshalb, weil das Gesagte einer Absolution </w:t>
      </w:r>
      <w:proofErr w:type="spellStart"/>
      <w:r w:rsidRPr="00626C06">
        <w:rPr>
          <w:lang w:val="de-DE"/>
        </w:rPr>
        <w:t>fuer</w:t>
      </w:r>
      <w:proofErr w:type="spellEnd"/>
      <w:r w:rsidRPr="00626C06">
        <w:rPr>
          <w:lang w:val="de-DE"/>
        </w:rPr>
        <w:t xml:space="preserve"> hoffnungslos </w:t>
      </w:r>
      <w:proofErr w:type="spellStart"/>
      <w:r w:rsidRPr="00626C06">
        <w:rPr>
          <w:lang w:val="de-DE"/>
        </w:rPr>
        <w:t>ueberschuldete</w:t>
      </w:r>
      <w:proofErr w:type="spellEnd"/>
      <w:r w:rsidRPr="00626C06">
        <w:rPr>
          <w:lang w:val="de-DE"/>
        </w:rPr>
        <w:t xml:space="preserve"> </w:t>
      </w:r>
      <w:proofErr w:type="spellStart"/>
      <w:r w:rsidRPr="00626C06">
        <w:rPr>
          <w:lang w:val="de-DE"/>
        </w:rPr>
        <w:t>Laender</w:t>
      </w:r>
      <w:proofErr w:type="spellEnd"/>
      <w:r w:rsidRPr="00626C06">
        <w:rPr>
          <w:lang w:val="de-DE"/>
        </w:rPr>
        <w:t xml:space="preserve"> wie Italien oder Japan gleichkam.   </w:t>
      </w:r>
    </w:p>
    <w:p w14:paraId="5DC70763" w14:textId="111C20B0" w:rsidR="00626C06" w:rsidRDefault="00626C06">
      <w:pPr>
        <w:rPr>
          <w:lang w:val="de-DE"/>
        </w:rPr>
      </w:pPr>
      <w:r w:rsidRPr="0050334C">
        <w:rPr>
          <w:color w:val="C864AA"/>
          <w:lang w:val="de-DE"/>
        </w:rPr>
        <w:t xml:space="preserve">Die Industriestaaten, so formulierte Blanchard, "brauchen </w:t>
      </w:r>
      <w:proofErr w:type="gramStart"/>
      <w:r w:rsidRPr="0050334C">
        <w:rPr>
          <w:color w:val="C864AA"/>
          <w:lang w:val="de-DE"/>
        </w:rPr>
        <w:t>sich</w:t>
      </w:r>
      <w:proofErr w:type="gramEnd"/>
      <w:r w:rsidRPr="0050334C">
        <w:rPr>
          <w:color w:val="C864AA"/>
          <w:lang w:val="de-DE"/>
        </w:rPr>
        <w:t xml:space="preserve"> um Schulden nicht </w:t>
      </w:r>
      <w:proofErr w:type="spellStart"/>
      <w:r w:rsidRPr="0050334C">
        <w:rPr>
          <w:color w:val="C864AA"/>
          <w:lang w:val="de-DE"/>
        </w:rPr>
        <w:t>laenger</w:t>
      </w:r>
      <w:proofErr w:type="spellEnd"/>
      <w:r w:rsidRPr="0050334C">
        <w:rPr>
          <w:color w:val="C864AA"/>
          <w:lang w:val="de-DE"/>
        </w:rPr>
        <w:t xml:space="preserve"> zu sorgen". Denn es gebe bei der Kreditaufnahme quasi keine Grenzen mehr. Der Grund: Weil es zu viele Ersparnisse auf der Welt gibt, ist der Zins, also der Preis des Geldes, seit den 1980er-Jahren dramatisch gesunken. Und ein Ende dieses Zinsverfalls ist nicht in Sicht. Damit </w:t>
      </w:r>
      <w:proofErr w:type="spellStart"/>
      <w:r w:rsidRPr="0050334C">
        <w:rPr>
          <w:color w:val="C864AA"/>
          <w:lang w:val="de-DE"/>
        </w:rPr>
        <w:t>muessen</w:t>
      </w:r>
      <w:proofErr w:type="spellEnd"/>
      <w:r w:rsidRPr="0050334C">
        <w:rPr>
          <w:color w:val="C864AA"/>
          <w:lang w:val="de-DE"/>
        </w:rPr>
        <w:t xml:space="preserve"> Staaten de facto so gut wie keine Zinsen auf ihre Schulden zahlen. Solange dies so ist und die Wirtschaft </w:t>
      </w:r>
      <w:proofErr w:type="spellStart"/>
      <w:r w:rsidRPr="0050334C">
        <w:rPr>
          <w:color w:val="C864AA"/>
          <w:lang w:val="de-DE"/>
        </w:rPr>
        <w:t>waechst</w:t>
      </w:r>
      <w:proofErr w:type="spellEnd"/>
      <w:r w:rsidRPr="0050334C">
        <w:rPr>
          <w:color w:val="C864AA"/>
          <w:lang w:val="de-DE"/>
        </w:rPr>
        <w:t xml:space="preserve">, sinkt der Schuldenstand im </w:t>
      </w:r>
      <w:proofErr w:type="spellStart"/>
      <w:r w:rsidRPr="0050334C">
        <w:rPr>
          <w:color w:val="C864AA"/>
          <w:lang w:val="de-DE"/>
        </w:rPr>
        <w:t>Verhaeltnis</w:t>
      </w:r>
      <w:proofErr w:type="spellEnd"/>
      <w:r w:rsidRPr="0050334C">
        <w:rPr>
          <w:color w:val="C864AA"/>
          <w:lang w:val="de-DE"/>
        </w:rPr>
        <w:t xml:space="preserve"> zur Wirtschaftskraft automatisch. </w:t>
      </w:r>
      <w:r w:rsidRPr="00626C06">
        <w:rPr>
          <w:lang w:val="de-DE"/>
        </w:rPr>
        <w:t xml:space="preserve">  Staaten </w:t>
      </w:r>
      <w:proofErr w:type="spellStart"/>
      <w:r w:rsidRPr="00626C06">
        <w:rPr>
          <w:lang w:val="de-DE"/>
        </w:rPr>
        <w:t>koennen</w:t>
      </w:r>
      <w:proofErr w:type="spellEnd"/>
      <w:r w:rsidRPr="00626C06">
        <w:rPr>
          <w:lang w:val="de-DE"/>
        </w:rPr>
        <w:t xml:space="preserve"> also problemlos Schulden machen, um damit Investitionen oder Steuererleichterungen zu finanzieren. "Sie </w:t>
      </w:r>
      <w:proofErr w:type="spellStart"/>
      <w:r w:rsidRPr="00626C06">
        <w:rPr>
          <w:lang w:val="de-DE"/>
        </w:rPr>
        <w:t>muessten</w:t>
      </w:r>
      <w:proofErr w:type="spellEnd"/>
      <w:r w:rsidRPr="00626C06">
        <w:rPr>
          <w:lang w:val="de-DE"/>
        </w:rPr>
        <w:t xml:space="preserve"> nie Steuern </w:t>
      </w:r>
      <w:proofErr w:type="spellStart"/>
      <w:r w:rsidRPr="00626C06">
        <w:rPr>
          <w:lang w:val="de-DE"/>
        </w:rPr>
        <w:t>erhoehen</w:t>
      </w:r>
      <w:proofErr w:type="spellEnd"/>
      <w:r w:rsidRPr="00626C06">
        <w:rPr>
          <w:lang w:val="de-DE"/>
        </w:rPr>
        <w:t xml:space="preserve">, um die Schulden </w:t>
      </w:r>
      <w:proofErr w:type="spellStart"/>
      <w:r w:rsidRPr="00626C06">
        <w:rPr>
          <w:lang w:val="de-DE"/>
        </w:rPr>
        <w:t>zurueckzuzahlen</w:t>
      </w:r>
      <w:proofErr w:type="spellEnd"/>
      <w:r w:rsidRPr="00626C06">
        <w:rPr>
          <w:lang w:val="de-DE"/>
        </w:rPr>
        <w:t xml:space="preserve">", so Blanchard und Summers. Zugespitzt </w:t>
      </w:r>
      <w:r w:rsidRPr="00626C06">
        <w:rPr>
          <w:lang w:val="de-DE"/>
        </w:rPr>
        <w:lastRenderedPageBreak/>
        <w:t xml:space="preserve">formuliert: Aus </w:t>
      </w:r>
      <w:proofErr w:type="spellStart"/>
      <w:r w:rsidRPr="00626C06">
        <w:rPr>
          <w:lang w:val="de-DE"/>
        </w:rPr>
        <w:t>oekonomischem</w:t>
      </w:r>
      <w:proofErr w:type="spellEnd"/>
      <w:r w:rsidRPr="00626C06">
        <w:rPr>
          <w:lang w:val="de-DE"/>
        </w:rPr>
        <w:t xml:space="preserve"> </w:t>
      </w:r>
      <w:proofErr w:type="spellStart"/>
      <w:r w:rsidRPr="00626C06">
        <w:rPr>
          <w:lang w:val="de-DE"/>
        </w:rPr>
        <w:t>Kalkuel</w:t>
      </w:r>
      <w:proofErr w:type="spellEnd"/>
      <w:r w:rsidRPr="00626C06">
        <w:rPr>
          <w:lang w:val="de-DE"/>
        </w:rPr>
        <w:t xml:space="preserve"> </w:t>
      </w:r>
      <w:proofErr w:type="spellStart"/>
      <w:r w:rsidRPr="00626C06">
        <w:rPr>
          <w:lang w:val="de-DE"/>
        </w:rPr>
        <w:t>waere</w:t>
      </w:r>
      <w:proofErr w:type="spellEnd"/>
      <w:r w:rsidRPr="00626C06">
        <w:rPr>
          <w:lang w:val="de-DE"/>
        </w:rPr>
        <w:t xml:space="preserve"> </w:t>
      </w:r>
      <w:proofErr w:type="gramStart"/>
      <w:r w:rsidRPr="00626C06">
        <w:rPr>
          <w:lang w:val="de-DE"/>
        </w:rPr>
        <w:t>es geradezu</w:t>
      </w:r>
      <w:proofErr w:type="gramEnd"/>
      <w:r w:rsidRPr="00626C06">
        <w:rPr>
          <w:lang w:val="de-DE"/>
        </w:rPr>
        <w:t xml:space="preserve"> </w:t>
      </w:r>
      <w:proofErr w:type="spellStart"/>
      <w:r w:rsidRPr="00626C06">
        <w:rPr>
          <w:lang w:val="de-DE"/>
        </w:rPr>
        <w:t>fahrlaessig</w:t>
      </w:r>
      <w:proofErr w:type="spellEnd"/>
      <w:r w:rsidRPr="00626C06">
        <w:rPr>
          <w:lang w:val="de-DE"/>
        </w:rPr>
        <w:t xml:space="preserve">, sich bei den historisch niedrigen Zinsen nicht zu verschulden. </w:t>
      </w:r>
      <w:r w:rsidRPr="0050334C">
        <w:rPr>
          <w:color w:val="9B3278"/>
          <w:lang w:val="de-DE"/>
        </w:rPr>
        <w:t xml:space="preserve">Rogoff dagegen ist Skeptiker. Der </w:t>
      </w:r>
      <w:proofErr w:type="spellStart"/>
      <w:r w:rsidRPr="0050334C">
        <w:rPr>
          <w:color w:val="9B3278"/>
          <w:lang w:val="de-DE"/>
        </w:rPr>
        <w:t>Oekonom</w:t>
      </w:r>
      <w:proofErr w:type="spellEnd"/>
      <w:r w:rsidRPr="0050334C">
        <w:rPr>
          <w:color w:val="9B3278"/>
          <w:lang w:val="de-DE"/>
        </w:rPr>
        <w:t xml:space="preserve"> forschte lange Jahre </w:t>
      </w:r>
      <w:proofErr w:type="spellStart"/>
      <w:r w:rsidRPr="0050334C">
        <w:rPr>
          <w:color w:val="9B3278"/>
          <w:lang w:val="de-DE"/>
        </w:rPr>
        <w:t>ueber</w:t>
      </w:r>
      <w:proofErr w:type="spellEnd"/>
      <w:r w:rsidRPr="0050334C">
        <w:rPr>
          <w:color w:val="9B3278"/>
          <w:lang w:val="de-DE"/>
        </w:rPr>
        <w:t xml:space="preserve"> die Geschichte der Finanzkrisen, deren </w:t>
      </w:r>
      <w:proofErr w:type="spellStart"/>
      <w:r w:rsidRPr="0050334C">
        <w:rPr>
          <w:color w:val="9B3278"/>
          <w:lang w:val="de-DE"/>
        </w:rPr>
        <w:t>Ausloeser</w:t>
      </w:r>
      <w:proofErr w:type="spellEnd"/>
      <w:r w:rsidRPr="0050334C">
        <w:rPr>
          <w:color w:val="9B3278"/>
          <w:lang w:val="de-DE"/>
        </w:rPr>
        <w:t xml:space="preserve"> fast immer irgendeine Form der </w:t>
      </w:r>
      <w:proofErr w:type="spellStart"/>
      <w:r w:rsidRPr="0050334C">
        <w:rPr>
          <w:color w:val="9B3278"/>
          <w:lang w:val="de-DE"/>
        </w:rPr>
        <w:t>Ueberschuldung</w:t>
      </w:r>
      <w:proofErr w:type="spellEnd"/>
      <w:r w:rsidRPr="0050334C">
        <w:rPr>
          <w:color w:val="9B3278"/>
          <w:lang w:val="de-DE"/>
        </w:rPr>
        <w:t xml:space="preserve"> war</w:t>
      </w:r>
      <w:r w:rsidRPr="00626C06">
        <w:rPr>
          <w:color w:val="0A289B"/>
          <w:lang w:val="de-DE"/>
        </w:rPr>
        <w:t>.</w:t>
      </w:r>
      <w:r w:rsidRPr="00626C06">
        <w:rPr>
          <w:lang w:val="de-DE"/>
        </w:rPr>
        <w:t xml:space="preserve"> Rogoff lehrt in Harvard. Cambridge, die </w:t>
      </w:r>
      <w:proofErr w:type="spellStart"/>
      <w:r w:rsidRPr="00626C06">
        <w:rPr>
          <w:lang w:val="de-DE"/>
        </w:rPr>
        <w:t>Heimatstaette</w:t>
      </w:r>
      <w:proofErr w:type="spellEnd"/>
      <w:r w:rsidRPr="00626C06">
        <w:rPr>
          <w:lang w:val="de-DE"/>
        </w:rPr>
        <w:t xml:space="preserve"> der weltweit renommiertesten </w:t>
      </w:r>
      <w:proofErr w:type="spellStart"/>
      <w:r w:rsidRPr="00626C06">
        <w:rPr>
          <w:lang w:val="de-DE"/>
        </w:rPr>
        <w:t>Universitaet</w:t>
      </w:r>
      <w:proofErr w:type="spellEnd"/>
      <w:r w:rsidRPr="00626C06">
        <w:rPr>
          <w:lang w:val="de-DE"/>
        </w:rPr>
        <w:t xml:space="preserve">, schmiegt sich von Osten an die Hauptstadt von Massachusetts, Boston. "VERITAS" - Wahrheit - steht in </w:t>
      </w:r>
      <w:proofErr w:type="spellStart"/>
      <w:r w:rsidRPr="00626C06">
        <w:rPr>
          <w:lang w:val="de-DE"/>
        </w:rPr>
        <w:t>grossen</w:t>
      </w:r>
      <w:proofErr w:type="spellEnd"/>
      <w:r w:rsidRPr="00626C06">
        <w:rPr>
          <w:lang w:val="de-DE"/>
        </w:rPr>
        <w:t xml:space="preserve"> Lettern auf den drei riesigen Fahnen, die zwischen den </w:t>
      </w:r>
      <w:proofErr w:type="spellStart"/>
      <w:r w:rsidRPr="00626C06">
        <w:rPr>
          <w:lang w:val="de-DE"/>
        </w:rPr>
        <w:t>Saeulen</w:t>
      </w:r>
      <w:proofErr w:type="spellEnd"/>
      <w:r w:rsidRPr="00626C06">
        <w:rPr>
          <w:lang w:val="de-DE"/>
        </w:rPr>
        <w:t xml:space="preserve"> am Eingang des </w:t>
      </w:r>
      <w:proofErr w:type="spellStart"/>
      <w:r w:rsidRPr="00626C06">
        <w:rPr>
          <w:lang w:val="de-DE"/>
        </w:rPr>
        <w:t>Hauptgebaeudes</w:t>
      </w:r>
      <w:proofErr w:type="spellEnd"/>
      <w:r w:rsidRPr="00626C06">
        <w:rPr>
          <w:lang w:val="de-DE"/>
        </w:rPr>
        <w:t xml:space="preserve"> </w:t>
      </w:r>
      <w:proofErr w:type="spellStart"/>
      <w:r w:rsidRPr="00626C06">
        <w:rPr>
          <w:lang w:val="de-DE"/>
        </w:rPr>
        <w:t>aufgehaengt</w:t>
      </w:r>
      <w:proofErr w:type="spellEnd"/>
      <w:r w:rsidRPr="00626C06">
        <w:rPr>
          <w:lang w:val="de-DE"/>
        </w:rPr>
        <w:t xml:space="preserve"> sind.   Wie sieht sie aus, die Wahrheit </w:t>
      </w:r>
      <w:proofErr w:type="spellStart"/>
      <w:r w:rsidRPr="00626C06">
        <w:rPr>
          <w:lang w:val="de-DE"/>
        </w:rPr>
        <w:t>ueber</w:t>
      </w:r>
      <w:proofErr w:type="spellEnd"/>
      <w:r w:rsidRPr="00626C06">
        <w:rPr>
          <w:lang w:val="de-DE"/>
        </w:rPr>
        <w:t xml:space="preserve"> Schulden? "</w:t>
      </w:r>
      <w:proofErr w:type="spellStart"/>
      <w:r w:rsidRPr="00626C06">
        <w:rPr>
          <w:lang w:val="de-DE"/>
        </w:rPr>
        <w:t>Natuerlich</w:t>
      </w:r>
      <w:proofErr w:type="spellEnd"/>
      <w:r w:rsidRPr="00626C06">
        <w:rPr>
          <w:lang w:val="de-DE"/>
        </w:rPr>
        <w:t xml:space="preserve"> </w:t>
      </w:r>
      <w:proofErr w:type="spellStart"/>
      <w:r w:rsidRPr="00626C06">
        <w:rPr>
          <w:lang w:val="de-DE"/>
        </w:rPr>
        <w:t>haengt</w:t>
      </w:r>
      <w:proofErr w:type="spellEnd"/>
      <w:r w:rsidRPr="00626C06">
        <w:rPr>
          <w:lang w:val="de-DE"/>
        </w:rPr>
        <w:t xml:space="preserve"> die Frage, ob Schulden </w:t>
      </w:r>
      <w:proofErr w:type="spellStart"/>
      <w:r w:rsidRPr="00626C06">
        <w:rPr>
          <w:lang w:val="de-DE"/>
        </w:rPr>
        <w:t>tragfaehig</w:t>
      </w:r>
      <w:proofErr w:type="spellEnd"/>
      <w:r w:rsidRPr="00626C06">
        <w:rPr>
          <w:lang w:val="de-DE"/>
        </w:rPr>
        <w:t xml:space="preserve"> sind, </w:t>
      </w:r>
      <w:proofErr w:type="spellStart"/>
      <w:r w:rsidRPr="00626C06">
        <w:rPr>
          <w:lang w:val="de-DE"/>
        </w:rPr>
        <w:t>massgeblich</w:t>
      </w:r>
      <w:proofErr w:type="spellEnd"/>
      <w:r w:rsidRPr="00626C06">
        <w:rPr>
          <w:lang w:val="de-DE"/>
        </w:rPr>
        <w:t xml:space="preserve"> davon ab, wie hoch die Zinsen sind", sagt Rogoff. Doch er warnt </w:t>
      </w:r>
      <w:proofErr w:type="spellStart"/>
      <w:r w:rsidRPr="00626C06">
        <w:rPr>
          <w:lang w:val="de-DE"/>
        </w:rPr>
        <w:t>ausdruecklich</w:t>
      </w:r>
      <w:proofErr w:type="spellEnd"/>
      <w:r w:rsidRPr="00626C06">
        <w:rPr>
          <w:lang w:val="de-DE"/>
        </w:rPr>
        <w:t xml:space="preserve"> davor, niedrige Zinsen als "</w:t>
      </w:r>
      <w:proofErr w:type="spellStart"/>
      <w:r w:rsidRPr="00626C06">
        <w:rPr>
          <w:lang w:val="de-DE"/>
        </w:rPr>
        <w:t>Selbstverstaendlichkeit</w:t>
      </w:r>
      <w:proofErr w:type="spellEnd"/>
      <w:r w:rsidRPr="00626C06">
        <w:rPr>
          <w:lang w:val="de-DE"/>
        </w:rPr>
        <w:t xml:space="preserve">" zu betrachten. "Viele Schuldenprediger gehen </w:t>
      </w:r>
      <w:proofErr w:type="spellStart"/>
      <w:r w:rsidRPr="00626C06">
        <w:rPr>
          <w:lang w:val="de-DE"/>
        </w:rPr>
        <w:t>irrtuemlich</w:t>
      </w:r>
      <w:proofErr w:type="spellEnd"/>
      <w:r w:rsidRPr="00626C06">
        <w:rPr>
          <w:lang w:val="de-DE"/>
        </w:rPr>
        <w:t xml:space="preserve"> von der Annahme aus, die Kapitalmarktzinsen </w:t>
      </w:r>
      <w:proofErr w:type="spellStart"/>
      <w:r w:rsidRPr="00626C06">
        <w:rPr>
          <w:lang w:val="de-DE"/>
        </w:rPr>
        <w:t>wuerden</w:t>
      </w:r>
      <w:proofErr w:type="spellEnd"/>
      <w:r w:rsidRPr="00626C06">
        <w:rPr>
          <w:lang w:val="de-DE"/>
        </w:rPr>
        <w:t xml:space="preserve"> beim </w:t>
      </w:r>
      <w:proofErr w:type="spellStart"/>
      <w:r w:rsidRPr="00626C06">
        <w:rPr>
          <w:lang w:val="de-DE"/>
        </w:rPr>
        <w:t>naechsten</w:t>
      </w:r>
      <w:proofErr w:type="spellEnd"/>
      <w:r w:rsidRPr="00626C06">
        <w:rPr>
          <w:lang w:val="de-DE"/>
        </w:rPr>
        <w:t xml:space="preserve"> </w:t>
      </w:r>
      <w:proofErr w:type="spellStart"/>
      <w:r w:rsidRPr="00626C06">
        <w:rPr>
          <w:lang w:val="de-DE"/>
        </w:rPr>
        <w:t>oekonomischen</w:t>
      </w:r>
      <w:proofErr w:type="spellEnd"/>
      <w:r w:rsidRPr="00626C06">
        <w:rPr>
          <w:lang w:val="de-DE"/>
        </w:rPr>
        <w:t xml:space="preserve"> Schock </w:t>
      </w:r>
      <w:proofErr w:type="spellStart"/>
      <w:r w:rsidRPr="00626C06">
        <w:rPr>
          <w:lang w:val="de-DE"/>
        </w:rPr>
        <w:t>Stueck</w:t>
      </w:r>
      <w:proofErr w:type="spellEnd"/>
      <w:r w:rsidRPr="00626C06">
        <w:rPr>
          <w:lang w:val="de-DE"/>
        </w:rPr>
        <w:t xml:space="preserve"> </w:t>
      </w:r>
      <w:proofErr w:type="spellStart"/>
      <w:r w:rsidRPr="00626C06">
        <w:rPr>
          <w:lang w:val="de-DE"/>
        </w:rPr>
        <w:t>fuer</w:t>
      </w:r>
      <w:proofErr w:type="spellEnd"/>
      <w:r w:rsidRPr="00626C06">
        <w:rPr>
          <w:lang w:val="de-DE"/>
        </w:rPr>
        <w:t xml:space="preserve"> </w:t>
      </w:r>
      <w:proofErr w:type="spellStart"/>
      <w:r w:rsidRPr="00626C06">
        <w:rPr>
          <w:lang w:val="de-DE"/>
        </w:rPr>
        <w:t>Stueck</w:t>
      </w:r>
      <w:proofErr w:type="spellEnd"/>
      <w:r w:rsidRPr="00626C06">
        <w:rPr>
          <w:lang w:val="de-DE"/>
        </w:rPr>
        <w:t xml:space="preserve"> sinken." Die Geschichte der Krisen habe aber gelehrt, dass das eine "leichtfertige, ja </w:t>
      </w:r>
      <w:proofErr w:type="spellStart"/>
      <w:r w:rsidRPr="00626C06">
        <w:rPr>
          <w:lang w:val="de-DE"/>
        </w:rPr>
        <w:t>gefaehrliche</w:t>
      </w:r>
      <w:proofErr w:type="spellEnd"/>
      <w:r w:rsidRPr="00626C06">
        <w:rPr>
          <w:lang w:val="de-DE"/>
        </w:rPr>
        <w:t xml:space="preserve"> Annahme ist". Rogoff: "Ich </w:t>
      </w:r>
      <w:proofErr w:type="spellStart"/>
      <w:r w:rsidRPr="00626C06">
        <w:rPr>
          <w:lang w:val="de-DE"/>
        </w:rPr>
        <w:t>wuerde</w:t>
      </w:r>
      <w:proofErr w:type="spellEnd"/>
      <w:r w:rsidRPr="00626C06">
        <w:rPr>
          <w:lang w:val="de-DE"/>
        </w:rPr>
        <w:t xml:space="preserve"> sagen, die Chance, dass Zinsen sinken oder steigen, liegt bei 50 zu 50."   </w:t>
      </w:r>
    </w:p>
    <w:p w14:paraId="5E38B940" w14:textId="77777777" w:rsidR="00626C06" w:rsidRDefault="00626C06">
      <w:pPr>
        <w:rPr>
          <w:lang w:val="de-DE"/>
        </w:rPr>
      </w:pPr>
      <w:proofErr w:type="spellStart"/>
      <w:r w:rsidRPr="00626C06">
        <w:rPr>
          <w:lang w:val="de-DE"/>
        </w:rPr>
        <w:t>Natuerlich</w:t>
      </w:r>
      <w:proofErr w:type="spellEnd"/>
      <w:r w:rsidRPr="00626C06">
        <w:rPr>
          <w:lang w:val="de-DE"/>
        </w:rPr>
        <w:t xml:space="preserve"> </w:t>
      </w:r>
      <w:proofErr w:type="spellStart"/>
      <w:r w:rsidRPr="00626C06">
        <w:rPr>
          <w:lang w:val="de-DE"/>
        </w:rPr>
        <w:t>muessten</w:t>
      </w:r>
      <w:proofErr w:type="spellEnd"/>
      <w:r w:rsidRPr="00626C06">
        <w:rPr>
          <w:lang w:val="de-DE"/>
        </w:rPr>
        <w:t xml:space="preserve"> "Schulden inmitten von Kriegen, Naturkatastrophen oder Pandemien aus einer ganz anderen Perspektive betrachtet werden". Sehr </w:t>
      </w:r>
      <w:proofErr w:type="spellStart"/>
      <w:r w:rsidRPr="00626C06">
        <w:rPr>
          <w:lang w:val="de-DE"/>
        </w:rPr>
        <w:t>grosse</w:t>
      </w:r>
      <w:proofErr w:type="spellEnd"/>
      <w:r w:rsidRPr="00626C06">
        <w:rPr>
          <w:lang w:val="de-DE"/>
        </w:rPr>
        <w:t xml:space="preserve"> Defizite sind in einer solchen Lage, wie wir sie jetzt erleben, angemessen, ja sogar notwendig. Aber: "Intelligentes Schuldenmanagement </w:t>
      </w:r>
      <w:proofErr w:type="spellStart"/>
      <w:r w:rsidRPr="00626C06">
        <w:rPr>
          <w:lang w:val="de-DE"/>
        </w:rPr>
        <w:t>beruecksichtigt</w:t>
      </w:r>
      <w:proofErr w:type="spellEnd"/>
      <w:r w:rsidRPr="00626C06">
        <w:rPr>
          <w:lang w:val="de-DE"/>
        </w:rPr>
        <w:t xml:space="preserve"> diese </w:t>
      </w:r>
      <w:proofErr w:type="spellStart"/>
      <w:r w:rsidRPr="00626C06">
        <w:rPr>
          <w:lang w:val="de-DE"/>
        </w:rPr>
        <w:t>Eventualitaeten</w:t>
      </w:r>
      <w:proofErr w:type="spellEnd"/>
      <w:r w:rsidRPr="00626C06">
        <w:rPr>
          <w:lang w:val="de-DE"/>
        </w:rPr>
        <w:t xml:space="preserve"> und bereitet sich darauf vor." </w:t>
      </w:r>
      <w:r w:rsidRPr="0050334C">
        <w:rPr>
          <w:color w:val="B90F28"/>
          <w:lang w:val="de-DE"/>
        </w:rPr>
        <w:t>Wenn Rogoff von "intelligentem Schuldenmanagement" spricht, meint er etwa Deutschland. Das Land sei wegen seiner Sparsamkeit in den vergangenen Jahren jetzt in der "</w:t>
      </w:r>
      <w:proofErr w:type="spellStart"/>
      <w:r w:rsidRPr="0050334C">
        <w:rPr>
          <w:color w:val="B90F28"/>
          <w:lang w:val="de-DE"/>
        </w:rPr>
        <w:t>gluecklichen</w:t>
      </w:r>
      <w:proofErr w:type="spellEnd"/>
      <w:r w:rsidRPr="0050334C">
        <w:rPr>
          <w:color w:val="B90F28"/>
          <w:lang w:val="de-DE"/>
        </w:rPr>
        <w:t xml:space="preserve"> Lage", aus dem Vollen zu </w:t>
      </w:r>
      <w:proofErr w:type="spellStart"/>
      <w:r w:rsidRPr="0050334C">
        <w:rPr>
          <w:color w:val="B90F28"/>
          <w:lang w:val="de-DE"/>
        </w:rPr>
        <w:t>schoepfen</w:t>
      </w:r>
      <w:proofErr w:type="spellEnd"/>
      <w:r w:rsidRPr="0050334C">
        <w:rPr>
          <w:color w:val="B90F28"/>
          <w:lang w:val="de-DE"/>
        </w:rPr>
        <w:t>.</w:t>
      </w:r>
      <w:r w:rsidRPr="00626C06">
        <w:rPr>
          <w:lang w:val="de-DE"/>
        </w:rPr>
        <w:t xml:space="preserve">   </w:t>
      </w:r>
    </w:p>
    <w:p w14:paraId="2D40424F" w14:textId="77777777" w:rsidR="00626C06" w:rsidRDefault="00626C06">
      <w:pPr>
        <w:rPr>
          <w:lang w:val="de-DE"/>
        </w:rPr>
      </w:pPr>
      <w:r w:rsidRPr="00626C06">
        <w:rPr>
          <w:lang w:val="de-DE"/>
        </w:rPr>
        <w:t xml:space="preserve">Welche der beiden Denkschulen liegt also </w:t>
      </w:r>
      <w:proofErr w:type="spellStart"/>
      <w:r w:rsidRPr="00626C06">
        <w:rPr>
          <w:lang w:val="de-DE"/>
        </w:rPr>
        <w:t>naeher</w:t>
      </w:r>
      <w:proofErr w:type="spellEnd"/>
      <w:r w:rsidRPr="00626C06">
        <w:rPr>
          <w:lang w:val="de-DE"/>
        </w:rPr>
        <w:t xml:space="preserve"> bei der Wahrheit? Ohne Zweifel hat die Konferenz im Herbst 2017 nachhaltige Auswirkungen gehabt, </w:t>
      </w:r>
      <w:proofErr w:type="spellStart"/>
      <w:r w:rsidRPr="00626C06">
        <w:rPr>
          <w:lang w:val="de-DE"/>
        </w:rPr>
        <w:t>moeglicherweise</w:t>
      </w:r>
      <w:proofErr w:type="spellEnd"/>
      <w:r w:rsidRPr="00626C06">
        <w:rPr>
          <w:lang w:val="de-DE"/>
        </w:rPr>
        <w:t xml:space="preserve"> sogar eine weltweite Wende im </w:t>
      </w:r>
      <w:proofErr w:type="spellStart"/>
      <w:r w:rsidRPr="00626C06">
        <w:rPr>
          <w:lang w:val="de-DE"/>
        </w:rPr>
        <w:t>oekonomischen</w:t>
      </w:r>
      <w:proofErr w:type="spellEnd"/>
      <w:r w:rsidRPr="00626C06">
        <w:rPr>
          <w:lang w:val="de-DE"/>
        </w:rPr>
        <w:t xml:space="preserve"> Denken </w:t>
      </w:r>
      <w:proofErr w:type="spellStart"/>
      <w:r w:rsidRPr="00626C06">
        <w:rPr>
          <w:lang w:val="de-DE"/>
        </w:rPr>
        <w:t>ueber</w:t>
      </w:r>
      <w:proofErr w:type="spellEnd"/>
      <w:r w:rsidRPr="00626C06">
        <w:rPr>
          <w:lang w:val="de-DE"/>
        </w:rPr>
        <w:t xml:space="preserve"> Schulden </w:t>
      </w:r>
      <w:proofErr w:type="spellStart"/>
      <w:r w:rsidRPr="00626C06">
        <w:rPr>
          <w:lang w:val="de-DE"/>
        </w:rPr>
        <w:t>ausgeloest</w:t>
      </w:r>
      <w:proofErr w:type="spellEnd"/>
      <w:r w:rsidRPr="00626C06">
        <w:rPr>
          <w:lang w:val="de-DE"/>
        </w:rPr>
        <w:t xml:space="preserve">. Selbst an Orten, wo man es am wenigsten vermuten </w:t>
      </w:r>
      <w:proofErr w:type="spellStart"/>
      <w:r w:rsidRPr="00626C06">
        <w:rPr>
          <w:lang w:val="de-DE"/>
        </w:rPr>
        <w:t>wuerde</w:t>
      </w:r>
      <w:proofErr w:type="spellEnd"/>
      <w:r w:rsidRPr="00626C06">
        <w:rPr>
          <w:lang w:val="de-DE"/>
        </w:rPr>
        <w:t xml:space="preserve"> - etwa im Bundesfinanzministerium in Berlin.   Das Ministerium, das traditionell eher konservativ ist, egal, welches Parteibuch der Hausherr hat, will zwar nicht ungeniert Schulden machen. Das Gedankengut Blanchards </w:t>
      </w:r>
      <w:proofErr w:type="spellStart"/>
      <w:r w:rsidRPr="00626C06">
        <w:rPr>
          <w:lang w:val="de-DE"/>
        </w:rPr>
        <w:t>haelt</w:t>
      </w:r>
      <w:proofErr w:type="spellEnd"/>
      <w:r w:rsidRPr="00626C06">
        <w:rPr>
          <w:lang w:val="de-DE"/>
        </w:rPr>
        <w:t xml:space="preserve"> man aber durchaus </w:t>
      </w:r>
      <w:proofErr w:type="spellStart"/>
      <w:r w:rsidRPr="00626C06">
        <w:rPr>
          <w:lang w:val="de-DE"/>
        </w:rPr>
        <w:t>fuer</w:t>
      </w:r>
      <w:proofErr w:type="spellEnd"/>
      <w:r w:rsidRPr="00626C06">
        <w:rPr>
          <w:lang w:val="de-DE"/>
        </w:rPr>
        <w:t xml:space="preserve"> plausibel. Deutschland brauche sich keine Sorgen wegen des Schuldenanstiegs zu machen, schon gar nicht, solange die Zinsen so niedrig sind.   </w:t>
      </w:r>
    </w:p>
    <w:p w14:paraId="4FAA0CDF" w14:textId="77777777" w:rsidR="00626C06" w:rsidRDefault="00626C06">
      <w:pPr>
        <w:rPr>
          <w:lang w:val="de-DE"/>
        </w:rPr>
      </w:pPr>
      <w:r w:rsidRPr="00626C06">
        <w:rPr>
          <w:lang w:val="de-DE"/>
        </w:rPr>
        <w:t xml:space="preserve">Auch viele deutsche </w:t>
      </w:r>
      <w:proofErr w:type="spellStart"/>
      <w:r w:rsidRPr="00626C06">
        <w:rPr>
          <w:lang w:val="de-DE"/>
        </w:rPr>
        <w:t>Oekonomen</w:t>
      </w:r>
      <w:proofErr w:type="spellEnd"/>
      <w:r w:rsidRPr="00626C06">
        <w:rPr>
          <w:lang w:val="de-DE"/>
        </w:rPr>
        <w:t xml:space="preserve"> sind auf diese Linie eingeschwenkt. </w:t>
      </w:r>
      <w:r w:rsidRPr="0050334C">
        <w:rPr>
          <w:color w:val="C864AA"/>
          <w:lang w:val="de-DE"/>
        </w:rPr>
        <w:t xml:space="preserve">Der </w:t>
      </w:r>
      <w:proofErr w:type="spellStart"/>
      <w:r w:rsidRPr="0050334C">
        <w:rPr>
          <w:color w:val="C864AA"/>
          <w:lang w:val="de-DE"/>
        </w:rPr>
        <w:t>Duesseldorfer</w:t>
      </w:r>
      <w:proofErr w:type="spellEnd"/>
      <w:r w:rsidRPr="0050334C">
        <w:rPr>
          <w:color w:val="C864AA"/>
          <w:lang w:val="de-DE"/>
        </w:rPr>
        <w:t xml:space="preserve"> Volkswirt Jens </w:t>
      </w:r>
      <w:proofErr w:type="spellStart"/>
      <w:r w:rsidRPr="0050334C">
        <w:rPr>
          <w:color w:val="C864AA"/>
          <w:lang w:val="de-DE"/>
        </w:rPr>
        <w:t>Suedekum</w:t>
      </w:r>
      <w:proofErr w:type="spellEnd"/>
      <w:r w:rsidRPr="0050334C">
        <w:rPr>
          <w:color w:val="C864AA"/>
          <w:lang w:val="de-DE"/>
        </w:rPr>
        <w:t xml:space="preserve"> schrieb diese Woche in einem Gastbeitrag </w:t>
      </w:r>
      <w:proofErr w:type="spellStart"/>
      <w:r w:rsidRPr="0050334C">
        <w:rPr>
          <w:color w:val="C864AA"/>
          <w:lang w:val="de-DE"/>
        </w:rPr>
        <w:t>fuer</w:t>
      </w:r>
      <w:proofErr w:type="spellEnd"/>
      <w:r w:rsidRPr="0050334C">
        <w:rPr>
          <w:color w:val="C864AA"/>
          <w:lang w:val="de-DE"/>
        </w:rPr>
        <w:t xml:space="preserve"> das Handelsblatt, Deutschland brauche wegen niedriger Zinsen die Corona-Schulden gar nicht </w:t>
      </w:r>
      <w:proofErr w:type="spellStart"/>
      <w:r w:rsidRPr="0050334C">
        <w:rPr>
          <w:color w:val="C864AA"/>
          <w:lang w:val="de-DE"/>
        </w:rPr>
        <w:t>zurueckzuzahlen</w:t>
      </w:r>
      <w:proofErr w:type="spellEnd"/>
      <w:r w:rsidRPr="0050334C">
        <w:rPr>
          <w:color w:val="C864AA"/>
          <w:lang w:val="de-DE"/>
        </w:rPr>
        <w:t xml:space="preserve">. </w:t>
      </w:r>
      <w:r w:rsidRPr="00626C06">
        <w:rPr>
          <w:lang w:val="de-DE"/>
        </w:rPr>
        <w:t>"</w:t>
      </w:r>
      <w:r w:rsidRPr="0050334C">
        <w:rPr>
          <w:color w:val="F03250"/>
          <w:lang w:val="de-DE"/>
        </w:rPr>
        <w:t xml:space="preserve">Zu deren Finanzierung sind </w:t>
      </w:r>
      <w:proofErr w:type="spellStart"/>
      <w:r w:rsidRPr="0050334C">
        <w:rPr>
          <w:color w:val="F03250"/>
          <w:lang w:val="de-DE"/>
        </w:rPr>
        <w:t>spaeter</w:t>
      </w:r>
      <w:proofErr w:type="spellEnd"/>
      <w:r w:rsidRPr="0050334C">
        <w:rPr>
          <w:color w:val="F03250"/>
          <w:lang w:val="de-DE"/>
        </w:rPr>
        <w:t xml:space="preserve"> weder </w:t>
      </w:r>
      <w:proofErr w:type="spellStart"/>
      <w:r w:rsidRPr="0050334C">
        <w:rPr>
          <w:color w:val="F03250"/>
          <w:lang w:val="de-DE"/>
        </w:rPr>
        <w:t>Vermoegensabgaben</w:t>
      </w:r>
      <w:proofErr w:type="spellEnd"/>
      <w:r w:rsidRPr="0050334C">
        <w:rPr>
          <w:color w:val="F03250"/>
          <w:lang w:val="de-DE"/>
        </w:rPr>
        <w:t xml:space="preserve"> noch andere </w:t>
      </w:r>
      <w:proofErr w:type="spellStart"/>
      <w:r w:rsidRPr="0050334C">
        <w:rPr>
          <w:color w:val="F03250"/>
          <w:lang w:val="de-DE"/>
        </w:rPr>
        <w:t>Steuererhoehungen</w:t>
      </w:r>
      <w:proofErr w:type="spellEnd"/>
      <w:r w:rsidRPr="0050334C">
        <w:rPr>
          <w:color w:val="F03250"/>
          <w:lang w:val="de-DE"/>
        </w:rPr>
        <w:t xml:space="preserve"> oder gar </w:t>
      </w:r>
      <w:proofErr w:type="spellStart"/>
      <w:r w:rsidRPr="0050334C">
        <w:rPr>
          <w:color w:val="F03250"/>
          <w:lang w:val="de-DE"/>
        </w:rPr>
        <w:t>Kuerzungen</w:t>
      </w:r>
      <w:proofErr w:type="spellEnd"/>
      <w:r w:rsidRPr="0050334C">
        <w:rPr>
          <w:color w:val="F03250"/>
          <w:lang w:val="de-DE"/>
        </w:rPr>
        <w:t xml:space="preserve"> von Sozialausgaben notwendig. Erforderlich ist das Gegenteil - Steuersenkungen und massive </w:t>
      </w:r>
      <w:proofErr w:type="spellStart"/>
      <w:r w:rsidRPr="0050334C">
        <w:rPr>
          <w:color w:val="F03250"/>
          <w:lang w:val="de-DE"/>
        </w:rPr>
        <w:t>oeffentliche</w:t>
      </w:r>
      <w:proofErr w:type="spellEnd"/>
      <w:r w:rsidRPr="0050334C">
        <w:rPr>
          <w:color w:val="F03250"/>
          <w:lang w:val="de-DE"/>
        </w:rPr>
        <w:t xml:space="preserve"> Investitionen", so </w:t>
      </w:r>
      <w:proofErr w:type="spellStart"/>
      <w:r w:rsidRPr="0050334C">
        <w:rPr>
          <w:color w:val="F03250"/>
          <w:lang w:val="de-DE"/>
        </w:rPr>
        <w:t>Suedekum</w:t>
      </w:r>
      <w:proofErr w:type="spellEnd"/>
      <w:r w:rsidRPr="00626C06">
        <w:rPr>
          <w:lang w:val="de-DE"/>
        </w:rPr>
        <w:t xml:space="preserve">.   Ob internationale Institutionen wie IWF und OECD oder deutsche </w:t>
      </w:r>
      <w:proofErr w:type="spellStart"/>
      <w:r w:rsidRPr="00626C06">
        <w:rPr>
          <w:lang w:val="de-DE"/>
        </w:rPr>
        <w:t>Oekonomen</w:t>
      </w:r>
      <w:proofErr w:type="spellEnd"/>
      <w:r w:rsidRPr="00626C06">
        <w:rPr>
          <w:lang w:val="de-DE"/>
        </w:rPr>
        <w:t xml:space="preserve">: Es herrscht breiter Konsens </w:t>
      </w:r>
      <w:proofErr w:type="spellStart"/>
      <w:r w:rsidRPr="00626C06">
        <w:rPr>
          <w:lang w:val="de-DE"/>
        </w:rPr>
        <w:t>darueber</w:t>
      </w:r>
      <w:proofErr w:type="spellEnd"/>
      <w:r w:rsidRPr="00626C06">
        <w:rPr>
          <w:lang w:val="de-DE"/>
        </w:rPr>
        <w:t>, dass die gigantischen Hilfsprogramme, mit denen Bundes- und Landesregierungen der Wirtschaft durch den Lockdown helfen, die richtige Antwort auf die Krise sind. "</w:t>
      </w:r>
      <w:r w:rsidRPr="0050334C">
        <w:rPr>
          <w:color w:val="F03250"/>
          <w:lang w:val="de-DE"/>
        </w:rPr>
        <w:t xml:space="preserve">Jetzt ist der Zeitpunkt </w:t>
      </w:r>
      <w:proofErr w:type="spellStart"/>
      <w:r w:rsidRPr="0050334C">
        <w:rPr>
          <w:color w:val="F03250"/>
          <w:lang w:val="de-DE"/>
        </w:rPr>
        <w:t>fuer</w:t>
      </w:r>
      <w:proofErr w:type="spellEnd"/>
      <w:r w:rsidRPr="0050334C">
        <w:rPr>
          <w:color w:val="F03250"/>
          <w:lang w:val="de-DE"/>
        </w:rPr>
        <w:t xml:space="preserve"> die Stabilisierung der Wirtschaft", sagt Ifo-</w:t>
      </w:r>
      <w:proofErr w:type="spellStart"/>
      <w:r w:rsidRPr="0050334C">
        <w:rPr>
          <w:color w:val="F03250"/>
          <w:lang w:val="de-DE"/>
        </w:rPr>
        <w:t>Praesident</w:t>
      </w:r>
      <w:proofErr w:type="spellEnd"/>
      <w:r w:rsidRPr="0050334C">
        <w:rPr>
          <w:color w:val="F03250"/>
          <w:lang w:val="de-DE"/>
        </w:rPr>
        <w:t xml:space="preserve"> Clemens Fuest. </w:t>
      </w:r>
      <w:r w:rsidRPr="00626C06">
        <w:rPr>
          <w:lang w:val="de-DE"/>
        </w:rPr>
        <w:t xml:space="preserve">Wegen der Risikoaversion der </w:t>
      </w:r>
      <w:proofErr w:type="spellStart"/>
      <w:r w:rsidRPr="00626C06">
        <w:rPr>
          <w:lang w:val="de-DE"/>
        </w:rPr>
        <w:t>Finanzmaerkte</w:t>
      </w:r>
      <w:proofErr w:type="spellEnd"/>
      <w:r w:rsidRPr="00626C06">
        <w:rPr>
          <w:lang w:val="de-DE"/>
        </w:rPr>
        <w:t xml:space="preserve"> </w:t>
      </w:r>
      <w:proofErr w:type="spellStart"/>
      <w:r w:rsidRPr="00626C06">
        <w:rPr>
          <w:lang w:val="de-DE"/>
        </w:rPr>
        <w:t>muessten</w:t>
      </w:r>
      <w:proofErr w:type="spellEnd"/>
      <w:r w:rsidRPr="00626C06">
        <w:rPr>
          <w:lang w:val="de-DE"/>
        </w:rPr>
        <w:t xml:space="preserve"> </w:t>
      </w:r>
      <w:r w:rsidRPr="00626C06">
        <w:rPr>
          <w:lang w:val="de-DE"/>
        </w:rPr>
        <w:lastRenderedPageBreak/>
        <w:t xml:space="preserve">Staaten und Notenbanken jetzt bei der Finanzierung der Unternehmen einspringen. </w:t>
      </w:r>
      <w:r w:rsidRPr="0050334C">
        <w:rPr>
          <w:color w:val="F03250"/>
          <w:lang w:val="de-DE"/>
        </w:rPr>
        <w:t xml:space="preserve">Nur so </w:t>
      </w:r>
      <w:proofErr w:type="spellStart"/>
      <w:r w:rsidRPr="0050334C">
        <w:rPr>
          <w:color w:val="F03250"/>
          <w:lang w:val="de-DE"/>
        </w:rPr>
        <w:t>kaeme</w:t>
      </w:r>
      <w:proofErr w:type="spellEnd"/>
      <w:r w:rsidRPr="0050334C">
        <w:rPr>
          <w:color w:val="F03250"/>
          <w:lang w:val="de-DE"/>
        </w:rPr>
        <w:t xml:space="preserve"> man durch die Krise.   Die wachsenden Staatsschulden </w:t>
      </w:r>
      <w:proofErr w:type="spellStart"/>
      <w:r w:rsidRPr="0050334C">
        <w:rPr>
          <w:color w:val="F03250"/>
          <w:lang w:val="de-DE"/>
        </w:rPr>
        <w:t>muesse</w:t>
      </w:r>
      <w:proofErr w:type="spellEnd"/>
      <w:r w:rsidRPr="0050334C">
        <w:rPr>
          <w:color w:val="F03250"/>
          <w:lang w:val="de-DE"/>
        </w:rPr>
        <w:t xml:space="preserve"> man erst einmal hinnehmen, meint auch Michael </w:t>
      </w:r>
      <w:proofErr w:type="spellStart"/>
      <w:r w:rsidRPr="0050334C">
        <w:rPr>
          <w:color w:val="F03250"/>
          <w:lang w:val="de-DE"/>
        </w:rPr>
        <w:t>Huether</w:t>
      </w:r>
      <w:proofErr w:type="spellEnd"/>
      <w:r w:rsidRPr="0050334C">
        <w:rPr>
          <w:color w:val="F03250"/>
          <w:lang w:val="de-DE"/>
        </w:rPr>
        <w:t>, Direktor des arbeitgebernahen Instituts der deutschen Wirtschaft (IW):</w:t>
      </w:r>
      <w:r w:rsidRPr="00626C06">
        <w:rPr>
          <w:lang w:val="de-DE"/>
        </w:rPr>
        <w:t xml:space="preserve"> "Angesichts der Dimension der Wirtschaftskrise ist die Zunahme der Schulden nicht das, was mich beunruhigt."   </w:t>
      </w:r>
      <w:proofErr w:type="spellStart"/>
      <w:r w:rsidRPr="00626C06">
        <w:rPr>
          <w:lang w:val="de-DE"/>
        </w:rPr>
        <w:t>Tatsaechlich</w:t>
      </w:r>
      <w:proofErr w:type="spellEnd"/>
      <w:r w:rsidRPr="00626C06">
        <w:rPr>
          <w:lang w:val="de-DE"/>
        </w:rPr>
        <w:t xml:space="preserve"> lag der Schuldenstand 2019 laut Bundesbank erstmals seit 2002 wieder unter der Grenze des </w:t>
      </w:r>
      <w:proofErr w:type="spellStart"/>
      <w:r w:rsidRPr="00626C06">
        <w:rPr>
          <w:lang w:val="de-DE"/>
        </w:rPr>
        <w:t>Europaeischen</w:t>
      </w:r>
      <w:proofErr w:type="spellEnd"/>
      <w:r w:rsidRPr="00626C06">
        <w:rPr>
          <w:lang w:val="de-DE"/>
        </w:rPr>
        <w:t xml:space="preserve"> </w:t>
      </w:r>
      <w:proofErr w:type="spellStart"/>
      <w:r w:rsidRPr="00626C06">
        <w:rPr>
          <w:lang w:val="de-DE"/>
        </w:rPr>
        <w:t>Stabilitaets</w:t>
      </w:r>
      <w:proofErr w:type="spellEnd"/>
      <w:r w:rsidRPr="00626C06">
        <w:rPr>
          <w:lang w:val="de-DE"/>
        </w:rPr>
        <w:t xml:space="preserve">- und Wachstumspakts von 60 Prozent. Seit der Finanzkrise, die den Staatsschuldenberg von Bund, </w:t>
      </w:r>
      <w:proofErr w:type="spellStart"/>
      <w:r w:rsidRPr="00626C06">
        <w:rPr>
          <w:lang w:val="de-DE"/>
        </w:rPr>
        <w:t>Laendern</w:t>
      </w:r>
      <w:proofErr w:type="spellEnd"/>
      <w:r w:rsidRPr="00626C06">
        <w:rPr>
          <w:lang w:val="de-DE"/>
        </w:rPr>
        <w:t xml:space="preserve">, Gemeinden und Sozialkassen bis auf 2,227 Billionen Euro im Jahr 2012 </w:t>
      </w:r>
      <w:proofErr w:type="spellStart"/>
      <w:r w:rsidRPr="00626C06">
        <w:rPr>
          <w:lang w:val="de-DE"/>
        </w:rPr>
        <w:t>erhoeht</w:t>
      </w:r>
      <w:proofErr w:type="spellEnd"/>
      <w:r w:rsidRPr="00626C06">
        <w:rPr>
          <w:lang w:val="de-DE"/>
        </w:rPr>
        <w:t xml:space="preserve"> hatte, sind die Schulden stetig gesunken; auch durch Tilgungen im Umfang von 174 Milliarden Euro.   Die Corona-Hilfspakete machen den Erfolg der Sparpolitik jetzt erst einmal zunichte. Das Wirtschaftsinstitut IW </w:t>
      </w:r>
      <w:proofErr w:type="spellStart"/>
      <w:r w:rsidRPr="00626C06">
        <w:rPr>
          <w:lang w:val="de-DE"/>
        </w:rPr>
        <w:t>schaetzt</w:t>
      </w:r>
      <w:proofErr w:type="spellEnd"/>
      <w:r w:rsidRPr="00626C06">
        <w:rPr>
          <w:lang w:val="de-DE"/>
        </w:rPr>
        <w:t xml:space="preserve"> die Mehrausgaben und die </w:t>
      </w:r>
      <w:proofErr w:type="spellStart"/>
      <w:r w:rsidRPr="00626C06">
        <w:rPr>
          <w:lang w:val="de-DE"/>
        </w:rPr>
        <w:t>geschaetzten</w:t>
      </w:r>
      <w:proofErr w:type="spellEnd"/>
      <w:r w:rsidRPr="00626C06">
        <w:rPr>
          <w:lang w:val="de-DE"/>
        </w:rPr>
        <w:t xml:space="preserve"> Mindereinnahmen von Bund, </w:t>
      </w:r>
      <w:proofErr w:type="spellStart"/>
      <w:r w:rsidRPr="00626C06">
        <w:rPr>
          <w:lang w:val="de-DE"/>
        </w:rPr>
        <w:t>Laendern</w:t>
      </w:r>
      <w:proofErr w:type="spellEnd"/>
      <w:r w:rsidRPr="00626C06">
        <w:rPr>
          <w:lang w:val="de-DE"/>
        </w:rPr>
        <w:t xml:space="preserve"> und Gemeinden </w:t>
      </w:r>
      <w:proofErr w:type="spellStart"/>
      <w:r w:rsidRPr="00626C06">
        <w:rPr>
          <w:lang w:val="de-DE"/>
        </w:rPr>
        <w:t>fuer</w:t>
      </w:r>
      <w:proofErr w:type="spellEnd"/>
      <w:r w:rsidRPr="00626C06">
        <w:rPr>
          <w:lang w:val="de-DE"/>
        </w:rPr>
        <w:t xml:space="preserve"> dieses Jahr auf 260 Milliarden Euro. Noch nicht enthalten sind darin die Kosten der Kurzarbeit. Bis jetzt sind </w:t>
      </w:r>
      <w:proofErr w:type="spellStart"/>
      <w:r w:rsidRPr="00626C06">
        <w:rPr>
          <w:lang w:val="de-DE"/>
        </w:rPr>
        <w:t>fuer</w:t>
      </w:r>
      <w:proofErr w:type="spellEnd"/>
      <w:r w:rsidRPr="00626C06">
        <w:rPr>
          <w:lang w:val="de-DE"/>
        </w:rPr>
        <w:t xml:space="preserve"> mehr als zehn Millionen </w:t>
      </w:r>
      <w:proofErr w:type="spellStart"/>
      <w:r w:rsidRPr="00626C06">
        <w:rPr>
          <w:lang w:val="de-DE"/>
        </w:rPr>
        <w:t>Beschaeftigte</w:t>
      </w:r>
      <w:proofErr w:type="spellEnd"/>
      <w:r w:rsidRPr="00626C06">
        <w:rPr>
          <w:lang w:val="de-DE"/>
        </w:rPr>
        <w:t xml:space="preserve"> </w:t>
      </w:r>
      <w:proofErr w:type="spellStart"/>
      <w:r w:rsidRPr="00626C06">
        <w:rPr>
          <w:lang w:val="de-DE"/>
        </w:rPr>
        <w:t>Antraege</w:t>
      </w:r>
      <w:proofErr w:type="spellEnd"/>
      <w:r w:rsidRPr="00626C06">
        <w:rPr>
          <w:lang w:val="de-DE"/>
        </w:rPr>
        <w:t xml:space="preserve"> eingegangen. Die hohen </w:t>
      </w:r>
      <w:proofErr w:type="spellStart"/>
      <w:r w:rsidRPr="00626C06">
        <w:rPr>
          <w:lang w:val="de-DE"/>
        </w:rPr>
        <w:t>Ruecklagen</w:t>
      </w:r>
      <w:proofErr w:type="spellEnd"/>
      <w:r w:rsidRPr="00626C06">
        <w:rPr>
          <w:lang w:val="de-DE"/>
        </w:rPr>
        <w:t xml:space="preserve"> der Bundesagentur </w:t>
      </w:r>
      <w:proofErr w:type="spellStart"/>
      <w:r w:rsidRPr="00626C06">
        <w:rPr>
          <w:lang w:val="de-DE"/>
        </w:rPr>
        <w:t>fuer</w:t>
      </w:r>
      <w:proofErr w:type="spellEnd"/>
      <w:r w:rsidRPr="00626C06">
        <w:rPr>
          <w:lang w:val="de-DE"/>
        </w:rPr>
        <w:t xml:space="preserve"> Arbeit werden wohl schon in diesem Jahr aufgebraucht sein, womit die Agentur einen Steuerzuschuss </w:t>
      </w:r>
      <w:proofErr w:type="spellStart"/>
      <w:r w:rsidRPr="00626C06">
        <w:rPr>
          <w:lang w:val="de-DE"/>
        </w:rPr>
        <w:t>braeuchte</w:t>
      </w:r>
      <w:proofErr w:type="spellEnd"/>
      <w:r w:rsidRPr="00626C06">
        <w:rPr>
          <w:lang w:val="de-DE"/>
        </w:rPr>
        <w:t xml:space="preserve"> - finanziert durch Schulden.   Bis Ende 2021, erwarten die meisten </w:t>
      </w:r>
      <w:proofErr w:type="spellStart"/>
      <w:r w:rsidRPr="00626C06">
        <w:rPr>
          <w:lang w:val="de-DE"/>
        </w:rPr>
        <w:t>Oekonomen</w:t>
      </w:r>
      <w:proofErr w:type="spellEnd"/>
      <w:r w:rsidRPr="00626C06">
        <w:rPr>
          <w:lang w:val="de-DE"/>
        </w:rPr>
        <w:t xml:space="preserve">, wird der Schuldenstand Deutschlands wohl wieder auf 80 Prozent hochschnellen. Wie viel genau an Zusatzausgaben noch </w:t>
      </w:r>
      <w:proofErr w:type="gramStart"/>
      <w:r w:rsidRPr="00626C06">
        <w:rPr>
          <w:lang w:val="de-DE"/>
        </w:rPr>
        <w:t>hinzukommen</w:t>
      </w:r>
      <w:proofErr w:type="gramEnd"/>
      <w:r w:rsidRPr="00626C06">
        <w:rPr>
          <w:lang w:val="de-DE"/>
        </w:rPr>
        <w:t xml:space="preserve"> wird in dieser Pandemie, ist unklar: Werden </w:t>
      </w:r>
      <w:proofErr w:type="spellStart"/>
      <w:r w:rsidRPr="00626C06">
        <w:rPr>
          <w:lang w:val="de-DE"/>
        </w:rPr>
        <w:t>Liquiditaetskredite</w:t>
      </w:r>
      <w:proofErr w:type="spellEnd"/>
      <w:r w:rsidRPr="00626C06">
        <w:rPr>
          <w:lang w:val="de-DE"/>
        </w:rPr>
        <w:t xml:space="preserve"> </w:t>
      </w:r>
      <w:proofErr w:type="spellStart"/>
      <w:r w:rsidRPr="00626C06">
        <w:rPr>
          <w:lang w:val="de-DE"/>
        </w:rPr>
        <w:t>fuer</w:t>
      </w:r>
      <w:proofErr w:type="spellEnd"/>
      <w:r w:rsidRPr="00626C06">
        <w:rPr>
          <w:lang w:val="de-DE"/>
        </w:rPr>
        <w:t xml:space="preserve"> Unternehmen ausfallen? Wie </w:t>
      </w:r>
      <w:proofErr w:type="spellStart"/>
      <w:r w:rsidRPr="00626C06">
        <w:rPr>
          <w:lang w:val="de-DE"/>
        </w:rPr>
        <w:t>gross</w:t>
      </w:r>
      <w:proofErr w:type="spellEnd"/>
      <w:r w:rsidRPr="00626C06">
        <w:rPr>
          <w:lang w:val="de-DE"/>
        </w:rPr>
        <w:t xml:space="preserve"> wird im Sommer das </w:t>
      </w:r>
      <w:proofErr w:type="spellStart"/>
      <w:r w:rsidRPr="00626C06">
        <w:rPr>
          <w:lang w:val="de-DE"/>
        </w:rPr>
        <w:t>angekuendigte</w:t>
      </w:r>
      <w:proofErr w:type="spellEnd"/>
      <w:r w:rsidRPr="00626C06">
        <w:rPr>
          <w:lang w:val="de-DE"/>
        </w:rPr>
        <w:t xml:space="preserve"> Konjunkturprogramm?  </w:t>
      </w:r>
    </w:p>
    <w:p w14:paraId="63120CC6" w14:textId="77777777" w:rsidR="00626C06" w:rsidRDefault="00626C06">
      <w:pPr>
        <w:rPr>
          <w:lang w:val="de-DE"/>
        </w:rPr>
      </w:pPr>
      <w:r w:rsidRPr="00626C06">
        <w:rPr>
          <w:lang w:val="de-DE"/>
        </w:rPr>
        <w:t xml:space="preserve"> Weitere Hilfen werden jedenfalls gebraucht, so </w:t>
      </w:r>
      <w:proofErr w:type="spellStart"/>
      <w:r w:rsidRPr="00626C06">
        <w:rPr>
          <w:lang w:val="de-DE"/>
        </w:rPr>
        <w:t>Oekonom</w:t>
      </w:r>
      <w:proofErr w:type="spellEnd"/>
      <w:r w:rsidRPr="00626C06">
        <w:rPr>
          <w:lang w:val="de-DE"/>
        </w:rPr>
        <w:t xml:space="preserve"> Fuest: "Wenn vielleicht im Sommer 2021 das Virus verschwunden sein wird, werden die Staaten weitere Schulden machen </w:t>
      </w:r>
      <w:proofErr w:type="spellStart"/>
      <w:r w:rsidRPr="00626C06">
        <w:rPr>
          <w:lang w:val="de-DE"/>
        </w:rPr>
        <w:t>muessen</w:t>
      </w:r>
      <w:proofErr w:type="spellEnd"/>
      <w:r w:rsidRPr="00626C06">
        <w:rPr>
          <w:lang w:val="de-DE"/>
        </w:rPr>
        <w:t xml:space="preserve">, um die darniederliegende Wirtschaft in Schwung zu bringen." Erst wenn das gelungen sei, beginne die Zeit, </w:t>
      </w:r>
      <w:proofErr w:type="spellStart"/>
      <w:r w:rsidRPr="00626C06">
        <w:rPr>
          <w:lang w:val="de-DE"/>
        </w:rPr>
        <w:t>darueber</w:t>
      </w:r>
      <w:proofErr w:type="spellEnd"/>
      <w:r w:rsidRPr="00626C06">
        <w:rPr>
          <w:lang w:val="de-DE"/>
        </w:rPr>
        <w:t xml:space="preserve"> nachzudenken, "wie wir mit den Schulden umgehen".   </w:t>
      </w:r>
    </w:p>
    <w:p w14:paraId="5A8A26EB" w14:textId="77777777" w:rsidR="00626C06" w:rsidRDefault="00626C06">
      <w:pPr>
        <w:rPr>
          <w:lang w:val="de-DE"/>
        </w:rPr>
      </w:pPr>
      <w:r w:rsidRPr="00626C06">
        <w:rPr>
          <w:lang w:val="de-DE"/>
        </w:rPr>
        <w:t xml:space="preserve">Noch sind die </w:t>
      </w:r>
      <w:proofErr w:type="spellStart"/>
      <w:r w:rsidRPr="00626C06">
        <w:rPr>
          <w:lang w:val="de-DE"/>
        </w:rPr>
        <w:t>hoeheren</w:t>
      </w:r>
      <w:proofErr w:type="spellEnd"/>
      <w:r w:rsidRPr="00626C06">
        <w:rPr>
          <w:lang w:val="de-DE"/>
        </w:rPr>
        <w:t xml:space="preserve"> Schulden </w:t>
      </w:r>
      <w:proofErr w:type="spellStart"/>
      <w:r w:rsidRPr="00626C06">
        <w:rPr>
          <w:lang w:val="de-DE"/>
        </w:rPr>
        <w:t>fuer</w:t>
      </w:r>
      <w:proofErr w:type="spellEnd"/>
      <w:r w:rsidRPr="00626C06">
        <w:rPr>
          <w:lang w:val="de-DE"/>
        </w:rPr>
        <w:t xml:space="preserve"> die deutsche Staatskasse kein Problem, betonen auch die Wirtschaftsweisen. "Wenn der Anteil der Schulden am Bruttoinlandsprodukt nun von 60 auf 80 oder 90 Prozent steigt, ist damit nicht die finanzpolitische </w:t>
      </w:r>
      <w:proofErr w:type="spellStart"/>
      <w:r w:rsidRPr="00626C06">
        <w:rPr>
          <w:lang w:val="de-DE"/>
        </w:rPr>
        <w:t>Soliditaet</w:t>
      </w:r>
      <w:proofErr w:type="spellEnd"/>
      <w:r w:rsidRPr="00626C06">
        <w:rPr>
          <w:lang w:val="de-DE"/>
        </w:rPr>
        <w:t xml:space="preserve"> infrage gestellt", sagt Wirtschaftsweisen-Chef Lars Feld. Selbst wenn die Staatsverschuldung von zwei auf drei Billionen Euro hochschnellen </w:t>
      </w:r>
      <w:proofErr w:type="spellStart"/>
      <w:r w:rsidRPr="00626C06">
        <w:rPr>
          <w:lang w:val="de-DE"/>
        </w:rPr>
        <w:t>wuerde</w:t>
      </w:r>
      <w:proofErr w:type="spellEnd"/>
      <w:r w:rsidRPr="00626C06">
        <w:rPr>
          <w:lang w:val="de-DE"/>
        </w:rPr>
        <w:t xml:space="preserve">: Deutschland </w:t>
      </w:r>
      <w:proofErr w:type="spellStart"/>
      <w:r w:rsidRPr="00626C06">
        <w:rPr>
          <w:lang w:val="de-DE"/>
        </w:rPr>
        <w:t>wuerde</w:t>
      </w:r>
      <w:proofErr w:type="spellEnd"/>
      <w:r w:rsidRPr="00626C06">
        <w:rPr>
          <w:lang w:val="de-DE"/>
        </w:rPr>
        <w:t xml:space="preserve"> es verkraften. </w:t>
      </w:r>
      <w:proofErr w:type="spellStart"/>
      <w:r w:rsidRPr="00626C06">
        <w:rPr>
          <w:lang w:val="de-DE"/>
        </w:rPr>
        <w:t>Fuer</w:t>
      </w:r>
      <w:proofErr w:type="spellEnd"/>
      <w:r w:rsidRPr="00626C06">
        <w:rPr>
          <w:lang w:val="de-DE"/>
        </w:rPr>
        <w:t xml:space="preserve"> Naturkatastrophen darf die Grenze der Schuldenbremse </w:t>
      </w:r>
      <w:proofErr w:type="spellStart"/>
      <w:r w:rsidRPr="00626C06">
        <w:rPr>
          <w:lang w:val="de-DE"/>
        </w:rPr>
        <w:t>ausser</w:t>
      </w:r>
      <w:proofErr w:type="spellEnd"/>
      <w:r w:rsidRPr="00626C06">
        <w:rPr>
          <w:lang w:val="de-DE"/>
        </w:rPr>
        <w:t xml:space="preserve"> Kraft gesetzt werden, wie es Bundestag und Bundesrat denn auch beschlossen haben.   </w:t>
      </w:r>
      <w:r w:rsidRPr="00626C06">
        <w:rPr>
          <w:color w:val="05FFE1"/>
          <w:lang w:val="de-DE"/>
        </w:rPr>
        <w:t xml:space="preserve">"Entscheidend ist nicht der Schuldenstand, sondern die </w:t>
      </w:r>
      <w:proofErr w:type="spellStart"/>
      <w:r w:rsidRPr="00626C06">
        <w:rPr>
          <w:color w:val="05FFE1"/>
          <w:lang w:val="de-DE"/>
        </w:rPr>
        <w:t>Schuldentragfaehigkeit</w:t>
      </w:r>
      <w:proofErr w:type="spellEnd"/>
      <w:r w:rsidRPr="00626C06">
        <w:rPr>
          <w:color w:val="05FFE1"/>
          <w:lang w:val="de-DE"/>
        </w:rPr>
        <w:t>", sagt auch SPD-Chef Norbert Walter-Borjans.</w:t>
      </w:r>
      <w:r w:rsidRPr="00626C06">
        <w:rPr>
          <w:lang w:val="de-DE"/>
        </w:rPr>
        <w:t xml:space="preserve"> Das sei wie im richtigen Leben. Wenn jemand ein sicheres, hohes Einkommen hat, wird er von der Bank einen </w:t>
      </w:r>
      <w:proofErr w:type="spellStart"/>
      <w:r w:rsidRPr="00626C06">
        <w:rPr>
          <w:lang w:val="de-DE"/>
        </w:rPr>
        <w:t>hoeheren</w:t>
      </w:r>
      <w:proofErr w:type="spellEnd"/>
      <w:r w:rsidRPr="00626C06">
        <w:rPr>
          <w:lang w:val="de-DE"/>
        </w:rPr>
        <w:t xml:space="preserve"> Kredit mit </w:t>
      </w:r>
      <w:proofErr w:type="spellStart"/>
      <w:r w:rsidRPr="00626C06">
        <w:rPr>
          <w:lang w:val="de-DE"/>
        </w:rPr>
        <w:t>guenstigeren</w:t>
      </w:r>
      <w:proofErr w:type="spellEnd"/>
      <w:r w:rsidRPr="00626C06">
        <w:rPr>
          <w:lang w:val="de-DE"/>
        </w:rPr>
        <w:t xml:space="preserve"> Zinsen bekommen als jemand mit einem unsicheren, schlecht bezahlten Job. Deutschland habe eine hohe Wirtschaftsleistung. "Wir </w:t>
      </w:r>
      <w:proofErr w:type="spellStart"/>
      <w:r w:rsidRPr="00626C06">
        <w:rPr>
          <w:lang w:val="de-DE"/>
        </w:rPr>
        <w:t>haetten</w:t>
      </w:r>
      <w:proofErr w:type="spellEnd"/>
      <w:r w:rsidRPr="00626C06">
        <w:rPr>
          <w:lang w:val="de-DE"/>
        </w:rPr>
        <w:t xml:space="preserve"> kein Problem, auch noch weitere 150 Milliarden billigen Geldes zu erhalten."   Doch was </w:t>
      </w:r>
      <w:proofErr w:type="spellStart"/>
      <w:r w:rsidRPr="00626C06">
        <w:rPr>
          <w:lang w:val="de-DE"/>
        </w:rPr>
        <w:t>fuer</w:t>
      </w:r>
      <w:proofErr w:type="spellEnd"/>
      <w:r w:rsidRPr="00626C06">
        <w:rPr>
          <w:lang w:val="de-DE"/>
        </w:rPr>
        <w:t xml:space="preserve"> Deutschland gilt, das als einziges Industrieland in den vergangenen </w:t>
      </w:r>
      <w:proofErr w:type="spellStart"/>
      <w:r w:rsidRPr="00626C06">
        <w:rPr>
          <w:lang w:val="de-DE"/>
        </w:rPr>
        <w:t>fuenf</w:t>
      </w:r>
      <w:proofErr w:type="spellEnd"/>
      <w:r w:rsidRPr="00626C06">
        <w:rPr>
          <w:lang w:val="de-DE"/>
        </w:rPr>
        <w:t xml:space="preserve"> Jahren </w:t>
      </w:r>
      <w:proofErr w:type="spellStart"/>
      <w:r w:rsidRPr="00626C06">
        <w:rPr>
          <w:lang w:val="de-DE"/>
        </w:rPr>
        <w:t>Ueberschuesse</w:t>
      </w:r>
      <w:proofErr w:type="spellEnd"/>
      <w:r w:rsidRPr="00626C06">
        <w:rPr>
          <w:lang w:val="de-DE"/>
        </w:rPr>
        <w:t xml:space="preserve"> erwirtschaftet hat, gilt mitnichten </w:t>
      </w:r>
      <w:proofErr w:type="spellStart"/>
      <w:r w:rsidRPr="00626C06">
        <w:rPr>
          <w:lang w:val="de-DE"/>
        </w:rPr>
        <w:t>fuer</w:t>
      </w:r>
      <w:proofErr w:type="spellEnd"/>
      <w:r w:rsidRPr="00626C06">
        <w:rPr>
          <w:lang w:val="de-DE"/>
        </w:rPr>
        <w:t xml:space="preserve"> andere </w:t>
      </w:r>
      <w:proofErr w:type="spellStart"/>
      <w:r w:rsidRPr="00626C06">
        <w:rPr>
          <w:lang w:val="de-DE"/>
        </w:rPr>
        <w:t>Laender</w:t>
      </w:r>
      <w:proofErr w:type="spellEnd"/>
      <w:r w:rsidRPr="00626C06">
        <w:rPr>
          <w:lang w:val="de-DE"/>
        </w:rPr>
        <w:t xml:space="preserve">. Insgesamt zeigt sich ein bedenklicher Trend. Ob Dotcom-Blase, die Finanzkrise ab 2008, die Euro-Krise, die ihren </w:t>
      </w:r>
      <w:proofErr w:type="spellStart"/>
      <w:r w:rsidRPr="00626C06">
        <w:rPr>
          <w:lang w:val="de-DE"/>
        </w:rPr>
        <w:t>Hoehepunkt</w:t>
      </w:r>
      <w:proofErr w:type="spellEnd"/>
      <w:r w:rsidRPr="00626C06">
        <w:rPr>
          <w:lang w:val="de-DE"/>
        </w:rPr>
        <w:t xml:space="preserve"> 2012 erreichte - die </w:t>
      </w:r>
      <w:proofErr w:type="spellStart"/>
      <w:r w:rsidRPr="00626C06">
        <w:rPr>
          <w:lang w:val="de-DE"/>
        </w:rPr>
        <w:t>Schuldenstaende</w:t>
      </w:r>
      <w:proofErr w:type="spellEnd"/>
      <w:r w:rsidRPr="00626C06">
        <w:rPr>
          <w:lang w:val="de-DE"/>
        </w:rPr>
        <w:t xml:space="preserve"> lagen vor </w:t>
      </w:r>
      <w:r w:rsidRPr="00626C06">
        <w:rPr>
          <w:lang w:val="de-DE"/>
        </w:rPr>
        <w:lastRenderedPageBreak/>
        <w:t xml:space="preserve">Ausbruch einer Krise immer deutlich </w:t>
      </w:r>
      <w:proofErr w:type="spellStart"/>
      <w:r w:rsidRPr="00626C06">
        <w:rPr>
          <w:lang w:val="de-DE"/>
        </w:rPr>
        <w:t>ueber</w:t>
      </w:r>
      <w:proofErr w:type="spellEnd"/>
      <w:r w:rsidRPr="00626C06">
        <w:rPr>
          <w:lang w:val="de-DE"/>
        </w:rPr>
        <w:t xml:space="preserve"> dem Niveau der vorangegangenen. Bei Corona </w:t>
      </w:r>
      <w:proofErr w:type="spellStart"/>
      <w:r w:rsidRPr="00626C06">
        <w:rPr>
          <w:lang w:val="de-DE"/>
        </w:rPr>
        <w:t>stossen</w:t>
      </w:r>
      <w:proofErr w:type="spellEnd"/>
      <w:r w:rsidRPr="00626C06">
        <w:rPr>
          <w:lang w:val="de-DE"/>
        </w:rPr>
        <w:t xml:space="preserve"> nun alle Staaten gemeinsam in neue Dimensionen vor - auch die weltweit </w:t>
      </w:r>
      <w:proofErr w:type="spellStart"/>
      <w:r w:rsidRPr="00626C06">
        <w:rPr>
          <w:lang w:val="de-DE"/>
        </w:rPr>
        <w:t>groesste</w:t>
      </w:r>
      <w:proofErr w:type="spellEnd"/>
      <w:r w:rsidRPr="00626C06">
        <w:rPr>
          <w:lang w:val="de-DE"/>
        </w:rPr>
        <w:t xml:space="preserve"> Volkswirtschaft, die USA.   </w:t>
      </w:r>
    </w:p>
    <w:p w14:paraId="1C9EDB22" w14:textId="77777777" w:rsidR="009A4B86" w:rsidRDefault="00626C06">
      <w:pPr>
        <w:rPr>
          <w:lang w:val="de-DE"/>
        </w:rPr>
      </w:pPr>
      <w:r w:rsidRPr="00626C06">
        <w:rPr>
          <w:lang w:val="de-DE"/>
        </w:rPr>
        <w:t xml:space="preserve">Mike Mullen fuhr auf Kriegsschiffen </w:t>
      </w:r>
      <w:proofErr w:type="spellStart"/>
      <w:r w:rsidRPr="00626C06">
        <w:rPr>
          <w:lang w:val="de-DE"/>
        </w:rPr>
        <w:t>ueber</w:t>
      </w:r>
      <w:proofErr w:type="spellEnd"/>
      <w:r w:rsidRPr="00626C06">
        <w:rPr>
          <w:lang w:val="de-DE"/>
        </w:rPr>
        <w:t xml:space="preserve"> die Weltmeere, kommandierte die 2. Flotte der US-Marine im Atlantik. Er studierte die </w:t>
      </w:r>
      <w:proofErr w:type="spellStart"/>
      <w:r w:rsidRPr="00626C06">
        <w:rPr>
          <w:lang w:val="de-DE"/>
        </w:rPr>
        <w:t>Eindaemmungsstrategie</w:t>
      </w:r>
      <w:proofErr w:type="spellEnd"/>
      <w:r w:rsidRPr="00626C06">
        <w:rPr>
          <w:lang w:val="de-DE"/>
        </w:rPr>
        <w:t xml:space="preserve"> des Kalten Kriegs und vertiefte sich in die asymmetrische </w:t>
      </w:r>
      <w:proofErr w:type="spellStart"/>
      <w:r w:rsidRPr="00626C06">
        <w:rPr>
          <w:lang w:val="de-DE"/>
        </w:rPr>
        <w:t>Kriegsfuehrung</w:t>
      </w:r>
      <w:proofErr w:type="spellEnd"/>
      <w:r w:rsidRPr="00626C06">
        <w:rPr>
          <w:lang w:val="de-DE"/>
        </w:rPr>
        <w:t xml:space="preserve"> gegen </w:t>
      </w:r>
      <w:proofErr w:type="spellStart"/>
      <w:r w:rsidRPr="00626C06">
        <w:rPr>
          <w:lang w:val="de-DE"/>
        </w:rPr>
        <w:t>Aufstaendische</w:t>
      </w:r>
      <w:proofErr w:type="spellEnd"/>
      <w:r w:rsidRPr="00626C06">
        <w:rPr>
          <w:lang w:val="de-DE"/>
        </w:rPr>
        <w:t xml:space="preserve"> im Irak und in Afghanistan. Doch als er ganz oben angekommen war, hochdekoriert dem Generalstab der US-</w:t>
      </w:r>
      <w:proofErr w:type="spellStart"/>
      <w:r w:rsidRPr="00626C06">
        <w:rPr>
          <w:lang w:val="de-DE"/>
        </w:rPr>
        <w:t>Streitkraefte</w:t>
      </w:r>
      <w:proofErr w:type="spellEnd"/>
      <w:r w:rsidRPr="00626C06">
        <w:rPr>
          <w:lang w:val="de-DE"/>
        </w:rPr>
        <w:t xml:space="preserve"> </w:t>
      </w:r>
      <w:proofErr w:type="spellStart"/>
      <w:r w:rsidRPr="00626C06">
        <w:rPr>
          <w:lang w:val="de-DE"/>
        </w:rPr>
        <w:t>vorsass</w:t>
      </w:r>
      <w:proofErr w:type="spellEnd"/>
      <w:r w:rsidRPr="00626C06">
        <w:rPr>
          <w:lang w:val="de-DE"/>
        </w:rPr>
        <w:t xml:space="preserve">, warnte er vor einem Gegner, der sich weder mit Feuerkraft in die Knie zwingen noch mit Angeboten zur politischen Teilhabe </w:t>
      </w:r>
      <w:proofErr w:type="spellStart"/>
      <w:r w:rsidRPr="00626C06">
        <w:rPr>
          <w:lang w:val="de-DE"/>
        </w:rPr>
        <w:t>besaenftigen</w:t>
      </w:r>
      <w:proofErr w:type="spellEnd"/>
      <w:r w:rsidRPr="00626C06">
        <w:rPr>
          <w:lang w:val="de-DE"/>
        </w:rPr>
        <w:t xml:space="preserve"> </w:t>
      </w:r>
      <w:proofErr w:type="spellStart"/>
      <w:r w:rsidRPr="00626C06">
        <w:rPr>
          <w:lang w:val="de-DE"/>
        </w:rPr>
        <w:t>laesst</w:t>
      </w:r>
      <w:proofErr w:type="spellEnd"/>
      <w:r w:rsidRPr="00626C06">
        <w:rPr>
          <w:lang w:val="de-DE"/>
        </w:rPr>
        <w:t xml:space="preserve">. "Die </w:t>
      </w:r>
      <w:proofErr w:type="spellStart"/>
      <w:r w:rsidRPr="00626C06">
        <w:rPr>
          <w:lang w:val="de-DE"/>
        </w:rPr>
        <w:t>groesste</w:t>
      </w:r>
      <w:proofErr w:type="spellEnd"/>
      <w:r w:rsidRPr="00626C06">
        <w:rPr>
          <w:lang w:val="de-DE"/>
        </w:rPr>
        <w:t xml:space="preserve"> Bedrohung unserer nationalen Sicherheit sind unsere Schulden" - diesen Satz </w:t>
      </w:r>
      <w:proofErr w:type="gramStart"/>
      <w:r w:rsidRPr="00626C06">
        <w:rPr>
          <w:lang w:val="de-DE"/>
        </w:rPr>
        <w:t>wiederholte Mullen</w:t>
      </w:r>
      <w:proofErr w:type="gramEnd"/>
      <w:r w:rsidRPr="00626C06">
        <w:rPr>
          <w:lang w:val="de-DE"/>
        </w:rPr>
        <w:t xml:space="preserve"> immer wieder, als er zwischen 2009 und 2011 den damaligen US-</w:t>
      </w:r>
      <w:proofErr w:type="spellStart"/>
      <w:r w:rsidRPr="00626C06">
        <w:rPr>
          <w:lang w:val="de-DE"/>
        </w:rPr>
        <w:t>Praesidenten</w:t>
      </w:r>
      <w:proofErr w:type="spellEnd"/>
      <w:r w:rsidRPr="00626C06">
        <w:rPr>
          <w:lang w:val="de-DE"/>
        </w:rPr>
        <w:t xml:space="preserve"> Barack Obama beriet.   </w:t>
      </w:r>
    </w:p>
    <w:p w14:paraId="0C26D156" w14:textId="209559B3" w:rsidR="00626C06" w:rsidRDefault="00626C06">
      <w:pPr>
        <w:rPr>
          <w:lang w:val="de-DE"/>
        </w:rPr>
      </w:pPr>
      <w:r w:rsidRPr="00626C06">
        <w:rPr>
          <w:lang w:val="de-DE"/>
        </w:rPr>
        <w:t>Es war die Zeit nach der Weltfinanzkrise, als das US-</w:t>
      </w:r>
      <w:proofErr w:type="spellStart"/>
      <w:r w:rsidRPr="00626C06">
        <w:rPr>
          <w:lang w:val="de-DE"/>
        </w:rPr>
        <w:t>Sta</w:t>
      </w:r>
      <w:proofErr w:type="spellEnd"/>
      <w:r w:rsidRPr="00626C06">
        <w:rPr>
          <w:lang w:val="de-DE"/>
        </w:rPr>
        <w:t xml:space="preserve"> </w:t>
      </w:r>
      <w:proofErr w:type="spellStart"/>
      <w:r w:rsidRPr="00626C06">
        <w:rPr>
          <w:lang w:val="de-DE"/>
        </w:rPr>
        <w:t>atsdefizit</w:t>
      </w:r>
      <w:proofErr w:type="spellEnd"/>
      <w:r w:rsidRPr="00626C06">
        <w:rPr>
          <w:lang w:val="de-DE"/>
        </w:rPr>
        <w:t xml:space="preserve"> auszuufern begann. Die Vereinigten Staaten bekamen es mit der Angst zu tun. Auf den </w:t>
      </w:r>
      <w:proofErr w:type="spellStart"/>
      <w:r w:rsidRPr="00626C06">
        <w:rPr>
          <w:lang w:val="de-DE"/>
        </w:rPr>
        <w:t>Strassen</w:t>
      </w:r>
      <w:proofErr w:type="spellEnd"/>
      <w:r w:rsidRPr="00626C06">
        <w:rPr>
          <w:lang w:val="de-DE"/>
        </w:rPr>
        <w:t xml:space="preserve"> versammelten sich Menschen in historischen Trachten und mit seltsamen </w:t>
      </w:r>
      <w:proofErr w:type="spellStart"/>
      <w:r w:rsidRPr="00626C06">
        <w:rPr>
          <w:lang w:val="de-DE"/>
        </w:rPr>
        <w:t>Peruecken</w:t>
      </w:r>
      <w:proofErr w:type="spellEnd"/>
      <w:r w:rsidRPr="00626C06">
        <w:rPr>
          <w:lang w:val="de-DE"/>
        </w:rPr>
        <w:t xml:space="preserve">. Sie gaben sich als Tea-Party-Patrioten aus und warnten, dass Schulden den Weg in die Unfreiheit ebneten. Ein paar Jahre </w:t>
      </w:r>
      <w:proofErr w:type="spellStart"/>
      <w:r w:rsidRPr="00626C06">
        <w:rPr>
          <w:lang w:val="de-DE"/>
        </w:rPr>
        <w:t>spaeter</w:t>
      </w:r>
      <w:proofErr w:type="spellEnd"/>
      <w:r w:rsidRPr="00626C06">
        <w:rPr>
          <w:lang w:val="de-DE"/>
        </w:rPr>
        <w:t xml:space="preserve"> verhalfen sie Donald Trump ins </w:t>
      </w:r>
      <w:proofErr w:type="spellStart"/>
      <w:r w:rsidRPr="00626C06">
        <w:rPr>
          <w:lang w:val="de-DE"/>
        </w:rPr>
        <w:t>Weisse</w:t>
      </w:r>
      <w:proofErr w:type="spellEnd"/>
      <w:r w:rsidRPr="00626C06">
        <w:rPr>
          <w:lang w:val="de-DE"/>
        </w:rPr>
        <w:t xml:space="preserve"> Haus. Mittlerweile sind die Schuldenapokalyptiker verstummt, auch </w:t>
      </w:r>
      <w:proofErr w:type="spellStart"/>
      <w:r w:rsidRPr="00626C06">
        <w:rPr>
          <w:lang w:val="de-DE"/>
        </w:rPr>
        <w:t>Mullens</w:t>
      </w:r>
      <w:proofErr w:type="spellEnd"/>
      <w:r w:rsidRPr="00626C06">
        <w:rPr>
          <w:lang w:val="de-DE"/>
        </w:rPr>
        <w:t xml:space="preserve"> Mahnung ist vergessen. Dabei hat sich der Anstieg der Staatsverschuldung nur noch beschleunigt. Trump </w:t>
      </w:r>
      <w:proofErr w:type="spellStart"/>
      <w:r w:rsidRPr="00626C06">
        <w:rPr>
          <w:lang w:val="de-DE"/>
        </w:rPr>
        <w:t>haelt</w:t>
      </w:r>
      <w:proofErr w:type="spellEnd"/>
      <w:r w:rsidRPr="00626C06">
        <w:rPr>
          <w:lang w:val="de-DE"/>
        </w:rPr>
        <w:t xml:space="preserve"> Sparsamkeit </w:t>
      </w:r>
      <w:proofErr w:type="spellStart"/>
      <w:r w:rsidRPr="00626C06">
        <w:rPr>
          <w:lang w:val="de-DE"/>
        </w:rPr>
        <w:t>fuer</w:t>
      </w:r>
      <w:proofErr w:type="spellEnd"/>
      <w:r w:rsidRPr="00626C06">
        <w:rPr>
          <w:lang w:val="de-DE"/>
        </w:rPr>
        <w:t xml:space="preserve"> genauso verzichtbar wie das Tragen von Schutzmasken.   </w:t>
      </w:r>
    </w:p>
    <w:p w14:paraId="7A27B3FE" w14:textId="0103DC4B" w:rsidR="00FA365B" w:rsidRDefault="00626C06">
      <w:pPr>
        <w:rPr>
          <w:lang w:val="de-DE"/>
        </w:rPr>
      </w:pPr>
      <w:r w:rsidRPr="00626C06">
        <w:rPr>
          <w:lang w:val="de-DE"/>
        </w:rPr>
        <w:t xml:space="preserve">Schon im vergangenen Jahr, da war von Corona noch keine Spur in den USA, irritierte Trump manche seiner Parteifreunde, </w:t>
      </w:r>
      <w:proofErr w:type="spellStart"/>
      <w:r w:rsidRPr="00626C06">
        <w:rPr>
          <w:lang w:val="de-DE"/>
        </w:rPr>
        <w:t>fuer</w:t>
      </w:r>
      <w:proofErr w:type="spellEnd"/>
      <w:r w:rsidRPr="00626C06">
        <w:rPr>
          <w:lang w:val="de-DE"/>
        </w:rPr>
        <w:t xml:space="preserve"> die Big Government ein Synonym </w:t>
      </w:r>
      <w:proofErr w:type="spellStart"/>
      <w:r w:rsidRPr="00626C06">
        <w:rPr>
          <w:lang w:val="de-DE"/>
        </w:rPr>
        <w:t>fuer</w:t>
      </w:r>
      <w:proofErr w:type="spellEnd"/>
      <w:r w:rsidRPr="00626C06">
        <w:rPr>
          <w:lang w:val="de-DE"/>
        </w:rPr>
        <w:t xml:space="preserve"> Sozialismus ist, mit einem Rekorddefizit von mehr als einer Billion Dollar.   Dann kam das Virus. Die US-Regierung will sich allein zwischen April und Juni </w:t>
      </w:r>
      <w:proofErr w:type="spellStart"/>
      <w:r w:rsidRPr="00626C06">
        <w:rPr>
          <w:lang w:val="de-DE"/>
        </w:rPr>
        <w:t>zusaetzlich</w:t>
      </w:r>
      <w:proofErr w:type="spellEnd"/>
      <w:r w:rsidRPr="00626C06">
        <w:rPr>
          <w:lang w:val="de-DE"/>
        </w:rPr>
        <w:t xml:space="preserve"> drei Billionen Dollar leihen. </w:t>
      </w:r>
      <w:r w:rsidRPr="009A4B86">
        <w:rPr>
          <w:color w:val="00A08C"/>
          <w:lang w:val="de-DE"/>
        </w:rPr>
        <w:t xml:space="preserve">Schon jetzt </w:t>
      </w:r>
      <w:proofErr w:type="spellStart"/>
      <w:r w:rsidRPr="009A4B86">
        <w:rPr>
          <w:color w:val="00A08C"/>
          <w:lang w:val="de-DE"/>
        </w:rPr>
        <w:t>betraegt</w:t>
      </w:r>
      <w:proofErr w:type="spellEnd"/>
      <w:r w:rsidRPr="009A4B86">
        <w:rPr>
          <w:color w:val="00A08C"/>
          <w:lang w:val="de-DE"/>
        </w:rPr>
        <w:t xml:space="preserve"> die Staatsverschuldung fast 24 Billionen Dollar. Das sind gut neun Billionen mehr als die Staatsverschuldung der gesamten Euro-Zone. Doch die Defizite haben ihren Schrecken verloren.</w:t>
      </w:r>
      <w:r w:rsidRPr="00626C06">
        <w:rPr>
          <w:lang w:val="de-DE"/>
        </w:rPr>
        <w:t xml:space="preserve"> "Ich bin der </w:t>
      </w:r>
      <w:proofErr w:type="spellStart"/>
      <w:r w:rsidRPr="00626C06">
        <w:rPr>
          <w:lang w:val="de-DE"/>
        </w:rPr>
        <w:t>Koenig</w:t>
      </w:r>
      <w:proofErr w:type="spellEnd"/>
      <w:r w:rsidRPr="00626C06">
        <w:rPr>
          <w:lang w:val="de-DE"/>
        </w:rPr>
        <w:t xml:space="preserve"> der Schulden", hatte Trump im Wahlkampf </w:t>
      </w:r>
      <w:proofErr w:type="spellStart"/>
      <w:r w:rsidRPr="00626C06">
        <w:rPr>
          <w:lang w:val="de-DE"/>
        </w:rPr>
        <w:t>getoent</w:t>
      </w:r>
      <w:proofErr w:type="spellEnd"/>
      <w:r w:rsidRPr="00626C06">
        <w:rPr>
          <w:lang w:val="de-DE"/>
        </w:rPr>
        <w:t xml:space="preserve"> - und damit ausnahmsweise einmal nicht zu viel versprochen.   Nur wenige </w:t>
      </w:r>
      <w:proofErr w:type="spellStart"/>
      <w:r w:rsidRPr="00626C06">
        <w:rPr>
          <w:lang w:val="de-DE"/>
        </w:rPr>
        <w:t>Strassenbloecke</w:t>
      </w:r>
      <w:proofErr w:type="spellEnd"/>
      <w:r w:rsidRPr="00626C06">
        <w:rPr>
          <w:lang w:val="de-DE"/>
        </w:rPr>
        <w:t xml:space="preserve"> vom </w:t>
      </w:r>
      <w:proofErr w:type="spellStart"/>
      <w:r w:rsidRPr="00626C06">
        <w:rPr>
          <w:lang w:val="de-DE"/>
        </w:rPr>
        <w:t>Weissen</w:t>
      </w:r>
      <w:proofErr w:type="spellEnd"/>
      <w:r w:rsidRPr="00626C06">
        <w:rPr>
          <w:lang w:val="de-DE"/>
        </w:rPr>
        <w:t xml:space="preserve"> Haus entfernt sitzt der Internationale </w:t>
      </w:r>
      <w:proofErr w:type="spellStart"/>
      <w:r w:rsidRPr="00626C06">
        <w:rPr>
          <w:lang w:val="de-DE"/>
        </w:rPr>
        <w:t>Waehrungsfonds</w:t>
      </w:r>
      <w:proofErr w:type="spellEnd"/>
      <w:r w:rsidRPr="00626C06">
        <w:rPr>
          <w:lang w:val="de-DE"/>
        </w:rPr>
        <w:t xml:space="preserve">. Der IWF soll die Weltwirtschaft vor dem Kollaps bewahren, nie wurde er so dringend gebraucht wie heute. Mehr als 100 Staaten haben Notkredite beantragt, die </w:t>
      </w:r>
      <w:proofErr w:type="spellStart"/>
      <w:r w:rsidRPr="00626C06">
        <w:rPr>
          <w:lang w:val="de-DE"/>
        </w:rPr>
        <w:t>Nervositaet</w:t>
      </w:r>
      <w:proofErr w:type="spellEnd"/>
      <w:r w:rsidRPr="00626C06">
        <w:rPr>
          <w:lang w:val="de-DE"/>
        </w:rPr>
        <w:t xml:space="preserve"> auf den </w:t>
      </w:r>
      <w:proofErr w:type="spellStart"/>
      <w:r w:rsidRPr="00626C06">
        <w:rPr>
          <w:lang w:val="de-DE"/>
        </w:rPr>
        <w:t>Maerkten</w:t>
      </w:r>
      <w:proofErr w:type="spellEnd"/>
      <w:r w:rsidRPr="00626C06">
        <w:rPr>
          <w:lang w:val="de-DE"/>
        </w:rPr>
        <w:t xml:space="preserve"> droht in Panik umzuschlagen. Doch die erst </w:t>
      </w:r>
      <w:proofErr w:type="spellStart"/>
      <w:r w:rsidRPr="00626C06">
        <w:rPr>
          <w:lang w:val="de-DE"/>
        </w:rPr>
        <w:t>kuerzlich</w:t>
      </w:r>
      <w:proofErr w:type="spellEnd"/>
      <w:r w:rsidRPr="00626C06">
        <w:rPr>
          <w:lang w:val="de-DE"/>
        </w:rPr>
        <w:t xml:space="preserve"> kernsanierte IWF-Zentrale steht leer. Seit Maerz wird die Welt aus dem Homeoffice gerettet, anders geht es nicht. Auch die IWF-Chefin </w:t>
      </w:r>
      <w:proofErr w:type="spellStart"/>
      <w:r w:rsidRPr="00626C06">
        <w:rPr>
          <w:lang w:val="de-DE"/>
        </w:rPr>
        <w:t>Kristalina</w:t>
      </w:r>
      <w:proofErr w:type="spellEnd"/>
      <w:r w:rsidRPr="00626C06">
        <w:rPr>
          <w:lang w:val="de-DE"/>
        </w:rPr>
        <w:t xml:space="preserve"> </w:t>
      </w:r>
      <w:proofErr w:type="spellStart"/>
      <w:r w:rsidRPr="00626C06">
        <w:rPr>
          <w:lang w:val="de-DE"/>
        </w:rPr>
        <w:t>Georgiewa</w:t>
      </w:r>
      <w:proofErr w:type="spellEnd"/>
      <w:r w:rsidRPr="00626C06">
        <w:rPr>
          <w:lang w:val="de-DE"/>
        </w:rPr>
        <w:t xml:space="preserve"> arbeitet von zu Hause. Nur </w:t>
      </w:r>
      <w:proofErr w:type="spellStart"/>
      <w:r w:rsidRPr="00626C06">
        <w:rPr>
          <w:lang w:val="de-DE"/>
        </w:rPr>
        <w:t>fuer</w:t>
      </w:r>
      <w:proofErr w:type="spellEnd"/>
      <w:r w:rsidRPr="00626C06">
        <w:rPr>
          <w:lang w:val="de-DE"/>
        </w:rPr>
        <w:t xml:space="preserve"> Videokonferenzen kommt sie alle paar Tage ins Buero. </w:t>
      </w:r>
      <w:proofErr w:type="spellStart"/>
      <w:r w:rsidRPr="00626C06">
        <w:rPr>
          <w:lang w:val="de-DE"/>
        </w:rPr>
        <w:t>Natuerlich</w:t>
      </w:r>
      <w:proofErr w:type="spellEnd"/>
      <w:r w:rsidRPr="00626C06">
        <w:rPr>
          <w:lang w:val="de-DE"/>
        </w:rPr>
        <w:t xml:space="preserve"> mit Maske.   </w:t>
      </w:r>
      <w:proofErr w:type="spellStart"/>
      <w:r w:rsidRPr="00626C06">
        <w:rPr>
          <w:lang w:val="de-DE"/>
        </w:rPr>
        <w:t>Georgiewa</w:t>
      </w:r>
      <w:proofErr w:type="spellEnd"/>
      <w:r w:rsidRPr="00626C06">
        <w:rPr>
          <w:lang w:val="de-DE"/>
        </w:rPr>
        <w:t xml:space="preserve"> hat in einem Konferenzraum Platz genommen, den sie in der Beletage des </w:t>
      </w:r>
      <w:proofErr w:type="spellStart"/>
      <w:r w:rsidRPr="00626C06">
        <w:rPr>
          <w:lang w:val="de-DE"/>
        </w:rPr>
        <w:t>Waehrungsfonds</w:t>
      </w:r>
      <w:proofErr w:type="spellEnd"/>
      <w:r w:rsidRPr="00626C06">
        <w:rPr>
          <w:lang w:val="de-DE"/>
        </w:rPr>
        <w:t xml:space="preserve"> eingerichtet hat. Die Technik zickt </w:t>
      </w:r>
      <w:proofErr w:type="spellStart"/>
      <w:r w:rsidRPr="00626C06">
        <w:rPr>
          <w:lang w:val="de-DE"/>
        </w:rPr>
        <w:t>zunaechst</w:t>
      </w:r>
      <w:proofErr w:type="spellEnd"/>
      <w:r w:rsidRPr="00626C06">
        <w:rPr>
          <w:lang w:val="de-DE"/>
        </w:rPr>
        <w:t xml:space="preserve">, doch dann steht die Verbindung, das Interview mit dem Handelsblatt kann beginnen. </w:t>
      </w:r>
      <w:r w:rsidRPr="009A4B86">
        <w:rPr>
          <w:color w:val="F03250"/>
          <w:lang w:val="de-DE"/>
        </w:rPr>
        <w:t xml:space="preserve">Sie </w:t>
      </w:r>
      <w:proofErr w:type="spellStart"/>
      <w:r w:rsidRPr="009A4B86">
        <w:rPr>
          <w:color w:val="F03250"/>
          <w:lang w:val="de-DE"/>
        </w:rPr>
        <w:t>raet</w:t>
      </w:r>
      <w:proofErr w:type="spellEnd"/>
      <w:r w:rsidRPr="009A4B86">
        <w:rPr>
          <w:color w:val="F03250"/>
          <w:lang w:val="de-DE"/>
        </w:rPr>
        <w:t xml:space="preserve"> dazu, im Kampf gegen das Virus alle finanziellen Ressourcen zu mobilisieren. Die Pandemie sei "eine Krise wie keine andere", sagt sie. Daher sei jetzt die Zeit, "so viel Geld wie </w:t>
      </w:r>
      <w:proofErr w:type="spellStart"/>
      <w:r w:rsidRPr="009A4B86">
        <w:rPr>
          <w:color w:val="F03250"/>
          <w:lang w:val="de-DE"/>
        </w:rPr>
        <w:t>noetig</w:t>
      </w:r>
      <w:proofErr w:type="spellEnd"/>
      <w:r w:rsidRPr="009A4B86">
        <w:rPr>
          <w:color w:val="F03250"/>
          <w:lang w:val="de-DE"/>
        </w:rPr>
        <w:t xml:space="preserve"> auszugeben". </w:t>
      </w:r>
      <w:proofErr w:type="spellStart"/>
      <w:r w:rsidRPr="00626C06">
        <w:rPr>
          <w:lang w:val="de-DE"/>
        </w:rPr>
        <w:t>Ungewoehnliche</w:t>
      </w:r>
      <w:proofErr w:type="spellEnd"/>
      <w:r w:rsidRPr="00626C06">
        <w:rPr>
          <w:lang w:val="de-DE"/>
        </w:rPr>
        <w:t xml:space="preserve"> Worte </w:t>
      </w:r>
      <w:proofErr w:type="spellStart"/>
      <w:r w:rsidRPr="00626C06">
        <w:rPr>
          <w:lang w:val="de-DE"/>
        </w:rPr>
        <w:t>fuer</w:t>
      </w:r>
      <w:proofErr w:type="spellEnd"/>
      <w:r w:rsidRPr="00626C06">
        <w:rPr>
          <w:lang w:val="de-DE"/>
        </w:rPr>
        <w:t xml:space="preserve"> die Chefin einer Institution, deren Hauptaufgabe die Wahrung </w:t>
      </w:r>
      <w:r w:rsidRPr="00626C06">
        <w:rPr>
          <w:lang w:val="de-DE"/>
        </w:rPr>
        <w:lastRenderedPageBreak/>
        <w:t xml:space="preserve">der </w:t>
      </w:r>
      <w:proofErr w:type="spellStart"/>
      <w:r w:rsidRPr="00626C06">
        <w:rPr>
          <w:lang w:val="de-DE"/>
        </w:rPr>
        <w:t>Stabilitaet</w:t>
      </w:r>
      <w:proofErr w:type="spellEnd"/>
      <w:r w:rsidRPr="00626C06">
        <w:rPr>
          <w:lang w:val="de-DE"/>
        </w:rPr>
        <w:t xml:space="preserve"> der Weltwirtschaft ist und die sonst streng </w:t>
      </w:r>
      <w:proofErr w:type="spellStart"/>
      <w:r w:rsidRPr="00626C06">
        <w:rPr>
          <w:lang w:val="de-DE"/>
        </w:rPr>
        <w:t>ueber</w:t>
      </w:r>
      <w:proofErr w:type="spellEnd"/>
      <w:r w:rsidRPr="00626C06">
        <w:rPr>
          <w:lang w:val="de-DE"/>
        </w:rPr>
        <w:t xml:space="preserve"> die Finanzen ihrer </w:t>
      </w:r>
      <w:proofErr w:type="spellStart"/>
      <w:r w:rsidRPr="00626C06">
        <w:rPr>
          <w:lang w:val="de-DE"/>
        </w:rPr>
        <w:t>Mitgliedslaender</w:t>
      </w:r>
      <w:proofErr w:type="spellEnd"/>
      <w:r w:rsidRPr="00626C06">
        <w:rPr>
          <w:lang w:val="de-DE"/>
        </w:rPr>
        <w:t xml:space="preserve"> wacht. Doch Dogmen sind in Krisen keine guten Ratgeber.   </w:t>
      </w:r>
      <w:proofErr w:type="spellStart"/>
      <w:r w:rsidRPr="00626C06">
        <w:rPr>
          <w:lang w:val="de-DE"/>
        </w:rPr>
        <w:t>Georgiewa</w:t>
      </w:r>
      <w:proofErr w:type="spellEnd"/>
      <w:r w:rsidRPr="00626C06">
        <w:rPr>
          <w:lang w:val="de-DE"/>
        </w:rPr>
        <w:t xml:space="preserve"> </w:t>
      </w:r>
      <w:proofErr w:type="spellStart"/>
      <w:r w:rsidRPr="00626C06">
        <w:rPr>
          <w:lang w:val="de-DE"/>
        </w:rPr>
        <w:t>uebt</w:t>
      </w:r>
      <w:proofErr w:type="spellEnd"/>
      <w:r w:rsidRPr="00626C06">
        <w:rPr>
          <w:lang w:val="de-DE"/>
        </w:rPr>
        <w:t xml:space="preserve"> sich in Schuldendialektik: Jetzt </w:t>
      </w:r>
      <w:proofErr w:type="spellStart"/>
      <w:r w:rsidRPr="00626C06">
        <w:rPr>
          <w:lang w:val="de-DE"/>
        </w:rPr>
        <w:t>muessten</w:t>
      </w:r>
      <w:proofErr w:type="spellEnd"/>
      <w:r w:rsidRPr="00626C06">
        <w:rPr>
          <w:lang w:val="de-DE"/>
        </w:rPr>
        <w:t xml:space="preserve"> die Staaten die Krise mit aller Macht </w:t>
      </w:r>
      <w:proofErr w:type="spellStart"/>
      <w:r w:rsidRPr="00626C06">
        <w:rPr>
          <w:lang w:val="de-DE"/>
        </w:rPr>
        <w:t>bekaempfen</w:t>
      </w:r>
      <w:proofErr w:type="spellEnd"/>
      <w:r w:rsidRPr="00626C06">
        <w:rPr>
          <w:lang w:val="de-DE"/>
        </w:rPr>
        <w:t xml:space="preserve">, aber danach ihre </w:t>
      </w:r>
      <w:proofErr w:type="spellStart"/>
      <w:r w:rsidRPr="00626C06">
        <w:rPr>
          <w:lang w:val="de-DE"/>
        </w:rPr>
        <w:t>Sta</w:t>
      </w:r>
      <w:proofErr w:type="spellEnd"/>
      <w:r w:rsidRPr="00626C06">
        <w:rPr>
          <w:lang w:val="de-DE"/>
        </w:rPr>
        <w:t>...</w:t>
      </w:r>
    </w:p>
    <w:p w14:paraId="397C10B5" w14:textId="77CDD552" w:rsidR="009A4B86" w:rsidRPr="009A4B86" w:rsidRDefault="009A4B86">
      <w:pPr>
        <w:rPr>
          <w:color w:val="3287C8"/>
          <w:lang w:val="de-DE"/>
        </w:rPr>
      </w:pPr>
      <w:r w:rsidRPr="009A4B86">
        <w:rPr>
          <w:color w:val="3287C8"/>
          <w:lang w:val="de-DE"/>
        </w:rPr>
        <w:t>Warnend-Negativ</w:t>
      </w:r>
    </w:p>
    <w:sectPr w:rsidR="009A4B86" w:rsidRPr="009A4B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8101907">
    <w:abstractNumId w:val="8"/>
  </w:num>
  <w:num w:numId="2" w16cid:durableId="1147821874">
    <w:abstractNumId w:val="6"/>
  </w:num>
  <w:num w:numId="3" w16cid:durableId="799346143">
    <w:abstractNumId w:val="5"/>
  </w:num>
  <w:num w:numId="4" w16cid:durableId="171337650">
    <w:abstractNumId w:val="4"/>
  </w:num>
  <w:num w:numId="5" w16cid:durableId="1825582038">
    <w:abstractNumId w:val="7"/>
  </w:num>
  <w:num w:numId="6" w16cid:durableId="1810396392">
    <w:abstractNumId w:val="3"/>
  </w:num>
  <w:num w:numId="7" w16cid:durableId="2097630973">
    <w:abstractNumId w:val="2"/>
  </w:num>
  <w:num w:numId="8" w16cid:durableId="989481561">
    <w:abstractNumId w:val="1"/>
  </w:num>
  <w:num w:numId="9" w16cid:durableId="483425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34C"/>
    <w:rsid w:val="00626C06"/>
    <w:rsid w:val="006942B4"/>
    <w:rsid w:val="00791FFE"/>
    <w:rsid w:val="009A4B86"/>
    <w:rsid w:val="00AA1D8D"/>
    <w:rsid w:val="00B47730"/>
    <w:rsid w:val="00CB0664"/>
    <w:rsid w:val="00FA36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299BB"/>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3</cp:revision>
  <dcterms:created xsi:type="dcterms:W3CDTF">2024-03-08T17:43:00Z</dcterms:created>
  <dcterms:modified xsi:type="dcterms:W3CDTF">2024-03-09T10:47:00Z</dcterms:modified>
  <cp:category/>
</cp:coreProperties>
</file>