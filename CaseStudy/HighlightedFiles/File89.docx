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73787" w14:textId="77777777" w:rsidR="009B0E2B" w:rsidRDefault="0034620E">
      <w:r>
        <w:t>FileNr:89|id:HB3D41EE10-FB94-4B9F-9B9B-C67ACC0A8518|date:2021-02-12|source:HB|title:Rettungsmission II</w:t>
      </w:r>
    </w:p>
    <w:p w14:paraId="5DCA0983" w14:textId="77777777" w:rsidR="009B0E2B" w:rsidRDefault="0034620E">
      <w:r>
        <w:t>#######DONT CHANGE THE ABOVE############</w:t>
      </w:r>
    </w:p>
    <w:p w14:paraId="7574417C" w14:textId="77777777" w:rsidR="0034620E" w:rsidRPr="0034620E" w:rsidRDefault="0034620E">
      <w:pPr>
        <w:rPr>
          <w:lang w:val="de-DE"/>
        </w:rPr>
      </w:pPr>
      <w:proofErr w:type="spellStart"/>
      <w:r w:rsidRPr="0034620E">
        <w:rPr>
          <w:lang w:val="de-DE"/>
        </w:rPr>
        <w:t>Ausgepraegte</w:t>
      </w:r>
      <w:proofErr w:type="spellEnd"/>
      <w:r w:rsidRPr="0034620E">
        <w:rPr>
          <w:lang w:val="de-DE"/>
        </w:rPr>
        <w:t xml:space="preserve"> </w:t>
      </w:r>
      <w:proofErr w:type="spellStart"/>
      <w:r w:rsidRPr="0034620E">
        <w:rPr>
          <w:lang w:val="de-DE"/>
        </w:rPr>
        <w:t>Wachstumsschwaeche</w:t>
      </w:r>
      <w:proofErr w:type="spellEnd"/>
      <w:r w:rsidRPr="0034620E">
        <w:rPr>
          <w:lang w:val="de-DE"/>
        </w:rPr>
        <w:t xml:space="preserve">, hoffnungslose </w:t>
      </w:r>
      <w:proofErr w:type="spellStart"/>
      <w:r w:rsidRPr="0034620E">
        <w:rPr>
          <w:lang w:val="de-DE"/>
        </w:rPr>
        <w:t>Ueberschuldung</w:t>
      </w:r>
      <w:proofErr w:type="spellEnd"/>
      <w:r w:rsidRPr="0034620E">
        <w:rPr>
          <w:lang w:val="de-DE"/>
        </w:rPr>
        <w:t xml:space="preserve">, instabile Banken: Seit der Euro-Krise gilt </w:t>
      </w:r>
      <w:r w:rsidRPr="0034620E">
        <w:rPr>
          <w:lang w:val="de-DE"/>
        </w:rPr>
        <w:t xml:space="preserve">Italien als Sollbruchstelle der </w:t>
      </w:r>
      <w:proofErr w:type="spellStart"/>
      <w:r w:rsidRPr="0034620E">
        <w:rPr>
          <w:lang w:val="de-DE"/>
        </w:rPr>
        <w:t>Waehrungsunion</w:t>
      </w:r>
      <w:proofErr w:type="spellEnd"/>
      <w:r w:rsidRPr="0034620E">
        <w:rPr>
          <w:lang w:val="de-DE"/>
        </w:rPr>
        <w:t xml:space="preserve">. Jetzt soll der Ex-Notenbanker Mario Draghi es richten. Der Mann, der bald das </w:t>
      </w:r>
      <w:proofErr w:type="spellStart"/>
      <w:r w:rsidRPr="0034620E">
        <w:rPr>
          <w:lang w:val="de-DE"/>
        </w:rPr>
        <w:t>oeffentlichste</w:t>
      </w:r>
      <w:proofErr w:type="spellEnd"/>
      <w:r w:rsidRPr="0034620E">
        <w:rPr>
          <w:lang w:val="de-DE"/>
        </w:rPr>
        <w:t xml:space="preserve"> aller </w:t>
      </w:r>
      <w:proofErr w:type="spellStart"/>
      <w:r w:rsidRPr="0034620E">
        <w:rPr>
          <w:lang w:val="de-DE"/>
        </w:rPr>
        <w:t>oeffentlichen</w:t>
      </w:r>
      <w:proofErr w:type="spellEnd"/>
      <w:r w:rsidRPr="0034620E">
        <w:rPr>
          <w:lang w:val="de-DE"/>
        </w:rPr>
        <w:t xml:space="preserve"> </w:t>
      </w:r>
      <w:proofErr w:type="spellStart"/>
      <w:r w:rsidRPr="0034620E">
        <w:rPr>
          <w:lang w:val="de-DE"/>
        </w:rPr>
        <w:t>Aemter</w:t>
      </w:r>
      <w:proofErr w:type="spellEnd"/>
      <w:r w:rsidRPr="0034620E">
        <w:rPr>
          <w:lang w:val="de-DE"/>
        </w:rPr>
        <w:t xml:space="preserve"> </w:t>
      </w:r>
      <w:proofErr w:type="spellStart"/>
      <w:r w:rsidRPr="0034620E">
        <w:rPr>
          <w:lang w:val="de-DE"/>
        </w:rPr>
        <w:t>ausfuellen</w:t>
      </w:r>
      <w:proofErr w:type="spellEnd"/>
      <w:r w:rsidRPr="0034620E">
        <w:rPr>
          <w:lang w:val="de-DE"/>
        </w:rPr>
        <w:t xml:space="preserve"> soll, ist kaum sichtbar. Seit mehr als einer Woche ist Mario Draghi abgetaucht, tritt nicht auf, </w:t>
      </w:r>
      <w:proofErr w:type="spellStart"/>
      <w:r w:rsidRPr="0034620E">
        <w:rPr>
          <w:lang w:val="de-DE"/>
        </w:rPr>
        <w:t>erklaert</w:t>
      </w:r>
      <w:proofErr w:type="spellEnd"/>
      <w:r w:rsidRPr="0034620E">
        <w:rPr>
          <w:lang w:val="de-DE"/>
        </w:rPr>
        <w:t xml:space="preserve"> sich nicht. </w:t>
      </w:r>
      <w:proofErr w:type="spellStart"/>
      <w:r w:rsidRPr="0034620E">
        <w:rPr>
          <w:lang w:val="de-DE"/>
        </w:rPr>
        <w:t>Waehrend</w:t>
      </w:r>
      <w:proofErr w:type="spellEnd"/>
      <w:r w:rsidRPr="0034620E">
        <w:rPr>
          <w:lang w:val="de-DE"/>
        </w:rPr>
        <w:t xml:space="preserve"> all die Parteien und Sozialpartner nach ihren Treffen mit dem designierten Premier munter Statements in die Kameras posaunen, zieht sich der ehemalige </w:t>
      </w:r>
      <w:proofErr w:type="spellStart"/>
      <w:r w:rsidRPr="0034620E">
        <w:rPr>
          <w:lang w:val="de-DE"/>
        </w:rPr>
        <w:t>Praesident</w:t>
      </w:r>
      <w:proofErr w:type="spellEnd"/>
      <w:r w:rsidRPr="0034620E">
        <w:rPr>
          <w:lang w:val="de-DE"/>
        </w:rPr>
        <w:t xml:space="preserve"> der </w:t>
      </w:r>
      <w:proofErr w:type="spellStart"/>
      <w:r w:rsidRPr="0034620E">
        <w:rPr>
          <w:lang w:val="de-DE"/>
        </w:rPr>
        <w:t>Europaeischen</w:t>
      </w:r>
      <w:proofErr w:type="spellEnd"/>
      <w:r w:rsidRPr="0034620E">
        <w:rPr>
          <w:lang w:val="de-DE"/>
        </w:rPr>
        <w:t xml:space="preserve"> Zentralbank </w:t>
      </w:r>
      <w:proofErr w:type="spellStart"/>
      <w:r w:rsidRPr="0034620E">
        <w:rPr>
          <w:lang w:val="de-DE"/>
        </w:rPr>
        <w:t>zurueck</w:t>
      </w:r>
      <w:proofErr w:type="spellEnd"/>
      <w:r w:rsidRPr="0034620E">
        <w:rPr>
          <w:lang w:val="de-DE"/>
        </w:rPr>
        <w:t>. Er is</w:t>
      </w:r>
      <w:r w:rsidRPr="0034620E">
        <w:rPr>
          <w:lang w:val="de-DE"/>
        </w:rPr>
        <w:t xml:space="preserve">t ein Kontrapunkt zu Roms normalem Politzirkus. Draghi </w:t>
      </w:r>
      <w:proofErr w:type="spellStart"/>
      <w:r w:rsidRPr="0034620E">
        <w:rPr>
          <w:lang w:val="de-DE"/>
        </w:rPr>
        <w:t>draengt</w:t>
      </w:r>
      <w:proofErr w:type="spellEnd"/>
      <w:r w:rsidRPr="0034620E">
        <w:rPr>
          <w:lang w:val="de-DE"/>
        </w:rPr>
        <w:t xml:space="preserve"> nicht in die Schlagzeilen, er macht sie im Hintergrund.   </w:t>
      </w:r>
    </w:p>
    <w:p w14:paraId="30BDD553" w14:textId="77777777" w:rsidR="0034620E" w:rsidRDefault="0034620E">
      <w:pPr>
        <w:rPr>
          <w:lang w:val="de-DE"/>
        </w:rPr>
      </w:pPr>
      <w:r w:rsidRPr="0034620E">
        <w:rPr>
          <w:lang w:val="de-DE"/>
        </w:rPr>
        <w:t xml:space="preserve">Dass der 73-Jaehrige </w:t>
      </w:r>
      <w:proofErr w:type="spellStart"/>
      <w:r w:rsidRPr="0034620E">
        <w:rPr>
          <w:lang w:val="de-DE"/>
        </w:rPr>
        <w:t>spaetestens</w:t>
      </w:r>
      <w:proofErr w:type="spellEnd"/>
      <w:r w:rsidRPr="0034620E">
        <w:rPr>
          <w:lang w:val="de-DE"/>
        </w:rPr>
        <w:t xml:space="preserve"> am Wochenende eine neue Regierung bilden wird, gilt als sicher. Die bisher </w:t>
      </w:r>
      <w:proofErr w:type="spellStart"/>
      <w:r w:rsidRPr="0034620E">
        <w:rPr>
          <w:lang w:val="de-DE"/>
        </w:rPr>
        <w:t>groesste</w:t>
      </w:r>
      <w:proofErr w:type="spellEnd"/>
      <w:r w:rsidRPr="0034620E">
        <w:rPr>
          <w:lang w:val="de-DE"/>
        </w:rPr>
        <w:t xml:space="preserve"> Regierungspartei, die Bewegung </w:t>
      </w:r>
      <w:proofErr w:type="spellStart"/>
      <w:r w:rsidRPr="0034620E">
        <w:rPr>
          <w:lang w:val="de-DE"/>
        </w:rPr>
        <w:t>Fuenf</w:t>
      </w:r>
      <w:proofErr w:type="spellEnd"/>
      <w:r w:rsidRPr="0034620E">
        <w:rPr>
          <w:lang w:val="de-DE"/>
        </w:rPr>
        <w:t xml:space="preserve"> Sterne, befragte am Donnerstag ihre Basis </w:t>
      </w:r>
      <w:proofErr w:type="spellStart"/>
      <w:r w:rsidRPr="0034620E">
        <w:rPr>
          <w:lang w:val="de-DE"/>
        </w:rPr>
        <w:t>ueber</w:t>
      </w:r>
      <w:proofErr w:type="spellEnd"/>
      <w:r w:rsidRPr="0034620E">
        <w:rPr>
          <w:lang w:val="de-DE"/>
        </w:rPr>
        <w:t xml:space="preserve"> den Eintritt in Draghis Koalition. Zum Redaktionsschluss dieser Ausgabe stand das Ergebnis noch nicht fest. Doch selbst ohne die </w:t>
      </w:r>
      <w:proofErr w:type="spellStart"/>
      <w:r w:rsidRPr="0034620E">
        <w:rPr>
          <w:lang w:val="de-DE"/>
        </w:rPr>
        <w:t>Fuenf</w:t>
      </w:r>
      <w:proofErr w:type="spellEnd"/>
      <w:r w:rsidRPr="0034620E">
        <w:rPr>
          <w:lang w:val="de-DE"/>
        </w:rPr>
        <w:t xml:space="preserve"> Sterne </w:t>
      </w:r>
      <w:proofErr w:type="spellStart"/>
      <w:r w:rsidRPr="0034620E">
        <w:rPr>
          <w:lang w:val="de-DE"/>
        </w:rPr>
        <w:t>wuerde</w:t>
      </w:r>
      <w:proofErr w:type="spellEnd"/>
      <w:r w:rsidRPr="0034620E">
        <w:rPr>
          <w:lang w:val="de-DE"/>
        </w:rPr>
        <w:t xml:space="preserve"> Draghi auf eine ausreichende Mehrheit im Parlament kommen - hat er doch die </w:t>
      </w:r>
      <w:proofErr w:type="spellStart"/>
      <w:r w:rsidRPr="0034620E">
        <w:rPr>
          <w:lang w:val="de-DE"/>
        </w:rPr>
        <w:t>Unterstuetzung</w:t>
      </w:r>
      <w:proofErr w:type="spellEnd"/>
      <w:r w:rsidRPr="0034620E">
        <w:rPr>
          <w:lang w:val="de-DE"/>
        </w:rPr>
        <w:t xml:space="preserve"> zweier </w:t>
      </w:r>
      <w:proofErr w:type="spellStart"/>
      <w:r w:rsidRPr="0034620E">
        <w:rPr>
          <w:lang w:val="de-DE"/>
        </w:rPr>
        <w:t>grosser</w:t>
      </w:r>
      <w:proofErr w:type="spellEnd"/>
      <w:r w:rsidRPr="0034620E">
        <w:rPr>
          <w:lang w:val="de-DE"/>
        </w:rPr>
        <w:t xml:space="preserve"> Oppositionsparteien.   </w:t>
      </w:r>
    </w:p>
    <w:p w14:paraId="0B1DFD18" w14:textId="77777777" w:rsidR="0034620E" w:rsidRDefault="0034620E">
      <w:pPr>
        <w:rPr>
          <w:lang w:val="de-DE"/>
        </w:rPr>
      </w:pPr>
      <w:r w:rsidRPr="0034620E">
        <w:rPr>
          <w:lang w:val="de-DE"/>
        </w:rPr>
        <w:t xml:space="preserve">Die Erwartungen an den Schweigenden </w:t>
      </w:r>
      <w:proofErr w:type="spellStart"/>
      <w:r w:rsidRPr="0034620E">
        <w:rPr>
          <w:lang w:val="de-DE"/>
        </w:rPr>
        <w:t>koennten</w:t>
      </w:r>
      <w:proofErr w:type="spellEnd"/>
      <w:r w:rsidRPr="0034620E">
        <w:rPr>
          <w:lang w:val="de-DE"/>
        </w:rPr>
        <w:t xml:space="preserve"> </w:t>
      </w:r>
      <w:proofErr w:type="spellStart"/>
      <w:r w:rsidRPr="0034620E">
        <w:rPr>
          <w:lang w:val="de-DE"/>
        </w:rPr>
        <w:t>groesser</w:t>
      </w:r>
      <w:proofErr w:type="spellEnd"/>
      <w:r w:rsidRPr="0034620E">
        <w:rPr>
          <w:lang w:val="de-DE"/>
        </w:rPr>
        <w:t xml:space="preserve"> nicht sein. "Super-Mario" soll Italien retten - allein das birgt eine gewisse Ironie. Ausgerechnet jener Mann, der in den Jahren bei der EZB nichts unversucht </w:t>
      </w:r>
      <w:proofErr w:type="spellStart"/>
      <w:r w:rsidRPr="0034620E">
        <w:rPr>
          <w:lang w:val="de-DE"/>
        </w:rPr>
        <w:t>liess</w:t>
      </w:r>
      <w:proofErr w:type="spellEnd"/>
      <w:r w:rsidRPr="0034620E">
        <w:rPr>
          <w:lang w:val="de-DE"/>
        </w:rPr>
        <w:t>, den Euro zu retten - "</w:t>
      </w:r>
      <w:proofErr w:type="spellStart"/>
      <w:r w:rsidRPr="0034620E">
        <w:rPr>
          <w:lang w:val="de-DE"/>
        </w:rPr>
        <w:t>whatever</w:t>
      </w:r>
      <w:proofErr w:type="spellEnd"/>
      <w:r w:rsidRPr="0034620E">
        <w:rPr>
          <w:lang w:val="de-DE"/>
        </w:rPr>
        <w:t xml:space="preserve"> </w:t>
      </w:r>
      <w:proofErr w:type="spellStart"/>
      <w:r w:rsidRPr="0034620E">
        <w:rPr>
          <w:lang w:val="de-DE"/>
        </w:rPr>
        <w:t>it</w:t>
      </w:r>
      <w:proofErr w:type="spellEnd"/>
      <w:r w:rsidRPr="0034620E">
        <w:rPr>
          <w:lang w:val="de-DE"/>
        </w:rPr>
        <w:t xml:space="preserve"> </w:t>
      </w:r>
      <w:proofErr w:type="spellStart"/>
      <w:r w:rsidRPr="0034620E">
        <w:rPr>
          <w:lang w:val="de-DE"/>
        </w:rPr>
        <w:t>takes</w:t>
      </w:r>
      <w:proofErr w:type="spellEnd"/>
      <w:r w:rsidRPr="0034620E">
        <w:rPr>
          <w:lang w:val="de-DE"/>
        </w:rPr>
        <w:t xml:space="preserve">". Jener Mann, dessen Fantasie, neue Instrumente zu entwickeln, keine Grenzen kannte - sei es der massive Ankauf von Staatsanleihen (QE), der die enorme Schuldenlast </w:t>
      </w:r>
      <w:proofErr w:type="spellStart"/>
      <w:r w:rsidRPr="0034620E">
        <w:rPr>
          <w:lang w:val="de-DE"/>
        </w:rPr>
        <w:t>Suedeuropas</w:t>
      </w:r>
      <w:proofErr w:type="spellEnd"/>
      <w:r w:rsidRPr="0034620E">
        <w:rPr>
          <w:lang w:val="de-DE"/>
        </w:rPr>
        <w:t xml:space="preserve"> tragbar machte, sei es die Nullzinspolitik, die Sparer und </w:t>
      </w:r>
      <w:proofErr w:type="spellStart"/>
      <w:r w:rsidRPr="0034620E">
        <w:rPr>
          <w:lang w:val="de-DE"/>
        </w:rPr>
        <w:t>Glaeubiger</w:t>
      </w:r>
      <w:proofErr w:type="spellEnd"/>
      <w:r w:rsidRPr="0034620E">
        <w:rPr>
          <w:lang w:val="de-DE"/>
        </w:rPr>
        <w:t xml:space="preserve"> </w:t>
      </w:r>
      <w:proofErr w:type="spellStart"/>
      <w:r w:rsidRPr="0034620E">
        <w:rPr>
          <w:lang w:val="de-DE"/>
        </w:rPr>
        <w:t>be</w:t>
      </w:r>
      <w:proofErr w:type="spellEnd"/>
      <w:r w:rsidRPr="0034620E">
        <w:rPr>
          <w:lang w:val="de-DE"/>
        </w:rPr>
        <w:t xml:space="preserve">- und die Schuldner entlastete, sei es </w:t>
      </w:r>
      <w:r w:rsidRPr="0034620E">
        <w:rPr>
          <w:lang w:val="de-DE"/>
        </w:rPr>
        <w:t xml:space="preserve">der Strafzins </w:t>
      </w:r>
      <w:proofErr w:type="spellStart"/>
      <w:r w:rsidRPr="0034620E">
        <w:rPr>
          <w:lang w:val="de-DE"/>
        </w:rPr>
        <w:t>fuer</w:t>
      </w:r>
      <w:proofErr w:type="spellEnd"/>
      <w:r w:rsidRPr="0034620E">
        <w:rPr>
          <w:lang w:val="de-DE"/>
        </w:rPr>
        <w:t xml:space="preserve"> Banken, der Institute in Kreditengagements </w:t>
      </w:r>
      <w:proofErr w:type="spellStart"/>
      <w:r w:rsidRPr="0034620E">
        <w:rPr>
          <w:lang w:val="de-DE"/>
        </w:rPr>
        <w:t>draengte</w:t>
      </w:r>
      <w:proofErr w:type="spellEnd"/>
      <w:r w:rsidRPr="0034620E">
        <w:rPr>
          <w:lang w:val="de-DE"/>
        </w:rPr>
        <w:t xml:space="preserve">.   All diese unkonventionellen Aktionen Draghis dienten auch immer dem Ziel, sein Heimatland zu </w:t>
      </w:r>
      <w:proofErr w:type="spellStart"/>
      <w:r w:rsidRPr="0034620E">
        <w:rPr>
          <w:lang w:val="de-DE"/>
        </w:rPr>
        <w:t>stuetzen</w:t>
      </w:r>
      <w:proofErr w:type="spellEnd"/>
      <w:r w:rsidRPr="0034620E">
        <w:rPr>
          <w:lang w:val="de-DE"/>
        </w:rPr>
        <w:t xml:space="preserve">. Denn eines wusste nicht nur der Notenbanker, sondern auch Angela Merkel: "Scheitert Italien, scheitert auch Europa."  </w:t>
      </w:r>
    </w:p>
    <w:p w14:paraId="7E517D2D" w14:textId="77777777" w:rsidR="0034620E" w:rsidRDefault="0034620E">
      <w:pPr>
        <w:rPr>
          <w:lang w:val="de-DE"/>
        </w:rPr>
      </w:pPr>
      <w:r w:rsidRPr="0034620E">
        <w:rPr>
          <w:lang w:val="de-DE"/>
        </w:rPr>
        <w:t xml:space="preserve"> </w:t>
      </w:r>
      <w:proofErr w:type="spellStart"/>
      <w:r w:rsidRPr="0034620E">
        <w:rPr>
          <w:lang w:val="de-DE"/>
        </w:rPr>
        <w:t>Oekonomische</w:t>
      </w:r>
      <w:proofErr w:type="spellEnd"/>
      <w:r w:rsidRPr="0034620E">
        <w:rPr>
          <w:lang w:val="de-DE"/>
        </w:rPr>
        <w:t xml:space="preserve"> Ausgangslage Jetzt kann oder muss Draghi von Rom aus sein Werk fortsetzen. Die Lage der </w:t>
      </w:r>
      <w:proofErr w:type="spellStart"/>
      <w:r w:rsidRPr="0034620E">
        <w:rPr>
          <w:lang w:val="de-DE"/>
        </w:rPr>
        <w:t>drittgroessten</w:t>
      </w:r>
      <w:proofErr w:type="spellEnd"/>
      <w:r w:rsidRPr="0034620E">
        <w:rPr>
          <w:lang w:val="de-DE"/>
        </w:rPr>
        <w:t xml:space="preserve"> Volkswirtschaft der EU ist seit dem </w:t>
      </w:r>
      <w:proofErr w:type="spellStart"/>
      <w:r w:rsidRPr="0034620E">
        <w:rPr>
          <w:lang w:val="de-DE"/>
        </w:rPr>
        <w:t>Hoehepunkt</w:t>
      </w:r>
      <w:proofErr w:type="spellEnd"/>
      <w:r w:rsidRPr="0034620E">
        <w:rPr>
          <w:lang w:val="de-DE"/>
        </w:rPr>
        <w:t xml:space="preserve"> der Euro-Krise im Jahr 2012 nicht besser geworden. Im Gegenteil: Sie ist </w:t>
      </w:r>
      <w:proofErr w:type="spellStart"/>
      <w:r w:rsidRPr="0034620E">
        <w:rPr>
          <w:lang w:val="de-DE"/>
        </w:rPr>
        <w:t>prekaer</w:t>
      </w:r>
      <w:proofErr w:type="spellEnd"/>
      <w:r w:rsidRPr="0034620E">
        <w:rPr>
          <w:lang w:val="de-DE"/>
        </w:rPr>
        <w:t xml:space="preserve">. Die Pandemie, die in Italien besonders grassiert, hat die Wirtschaftskrise dramatisch </w:t>
      </w:r>
      <w:proofErr w:type="spellStart"/>
      <w:r w:rsidRPr="0034620E">
        <w:rPr>
          <w:lang w:val="de-DE"/>
        </w:rPr>
        <w:t>verschaerft</w:t>
      </w:r>
      <w:proofErr w:type="spellEnd"/>
      <w:r w:rsidRPr="0034620E">
        <w:rPr>
          <w:lang w:val="de-DE"/>
        </w:rPr>
        <w:t>. Das Coronavirus hat nicht nur 92.000 Menschenleben gekostet - ein trauriger EU-Rekord. Der konsequente Lockdown hat die Wirtschaft im vergangenen Jahr auch um 8,8 Proze</w:t>
      </w:r>
      <w:r w:rsidRPr="0034620E">
        <w:rPr>
          <w:lang w:val="de-DE"/>
        </w:rPr>
        <w:t xml:space="preserve">nt einbrechen lassen - auch da liegt Italien im </w:t>
      </w:r>
      <w:proofErr w:type="spellStart"/>
      <w:r w:rsidRPr="0034620E">
        <w:rPr>
          <w:lang w:val="de-DE"/>
        </w:rPr>
        <w:t>europaeischen</w:t>
      </w:r>
      <w:proofErr w:type="spellEnd"/>
      <w:r w:rsidRPr="0034620E">
        <w:rPr>
          <w:lang w:val="de-DE"/>
        </w:rPr>
        <w:t xml:space="preserve"> Spitzenfeld.   Das EU-</w:t>
      </w:r>
      <w:proofErr w:type="spellStart"/>
      <w:r w:rsidRPr="0034620E">
        <w:rPr>
          <w:lang w:val="de-DE"/>
        </w:rPr>
        <w:t>Gruendungsmitglied</w:t>
      </w:r>
      <w:proofErr w:type="spellEnd"/>
      <w:r w:rsidRPr="0034620E">
        <w:rPr>
          <w:lang w:val="de-DE"/>
        </w:rPr>
        <w:t xml:space="preserve"> ist wie ein Konzentrat dessen, was die </w:t>
      </w:r>
      <w:proofErr w:type="spellStart"/>
      <w:r w:rsidRPr="0034620E">
        <w:rPr>
          <w:lang w:val="de-DE"/>
        </w:rPr>
        <w:t>oekonomische</w:t>
      </w:r>
      <w:proofErr w:type="spellEnd"/>
      <w:r w:rsidRPr="0034620E">
        <w:rPr>
          <w:lang w:val="de-DE"/>
        </w:rPr>
        <w:t xml:space="preserve"> </w:t>
      </w:r>
      <w:proofErr w:type="spellStart"/>
      <w:r w:rsidRPr="0034620E">
        <w:rPr>
          <w:lang w:val="de-DE"/>
        </w:rPr>
        <w:t>Schwaeche</w:t>
      </w:r>
      <w:proofErr w:type="spellEnd"/>
      <w:r w:rsidRPr="0034620E">
        <w:rPr>
          <w:lang w:val="de-DE"/>
        </w:rPr>
        <w:t xml:space="preserve"> </w:t>
      </w:r>
      <w:proofErr w:type="spellStart"/>
      <w:r w:rsidRPr="0034620E">
        <w:rPr>
          <w:lang w:val="de-DE"/>
        </w:rPr>
        <w:t>suedeuropaeischer</w:t>
      </w:r>
      <w:proofErr w:type="spellEnd"/>
      <w:r w:rsidRPr="0034620E">
        <w:rPr>
          <w:lang w:val="de-DE"/>
        </w:rPr>
        <w:t xml:space="preserve"> </w:t>
      </w:r>
      <w:proofErr w:type="spellStart"/>
      <w:r w:rsidRPr="0034620E">
        <w:rPr>
          <w:lang w:val="de-DE"/>
        </w:rPr>
        <w:t>Laender</w:t>
      </w:r>
      <w:proofErr w:type="spellEnd"/>
      <w:r w:rsidRPr="0034620E">
        <w:rPr>
          <w:lang w:val="de-DE"/>
        </w:rPr>
        <w:t xml:space="preserve"> ausmacht: nachhaltige </w:t>
      </w:r>
      <w:proofErr w:type="spellStart"/>
      <w:r w:rsidRPr="0034620E">
        <w:rPr>
          <w:lang w:val="de-DE"/>
        </w:rPr>
        <w:t>Wachstumsschwaeche</w:t>
      </w:r>
      <w:proofErr w:type="spellEnd"/>
      <w:r w:rsidRPr="0034620E">
        <w:rPr>
          <w:lang w:val="de-DE"/>
        </w:rPr>
        <w:t xml:space="preserve">, hoffnungslose </w:t>
      </w:r>
      <w:proofErr w:type="spellStart"/>
      <w:r w:rsidRPr="0034620E">
        <w:rPr>
          <w:lang w:val="de-DE"/>
        </w:rPr>
        <w:t>Ueberschuldung</w:t>
      </w:r>
      <w:proofErr w:type="spellEnd"/>
      <w:r w:rsidRPr="0034620E">
        <w:rPr>
          <w:lang w:val="de-DE"/>
        </w:rPr>
        <w:t xml:space="preserve">, instabile Banken. Die </w:t>
      </w:r>
      <w:proofErr w:type="spellStart"/>
      <w:r w:rsidRPr="0034620E">
        <w:rPr>
          <w:lang w:val="de-DE"/>
        </w:rPr>
        <w:t>oekonomischen</w:t>
      </w:r>
      <w:proofErr w:type="spellEnd"/>
      <w:r w:rsidRPr="0034620E">
        <w:rPr>
          <w:lang w:val="de-DE"/>
        </w:rPr>
        <w:t xml:space="preserve"> Daten lesen sich wie eine Chronik des Scheiterns. Auf 2,7 Billionen Euro summiert sich mittlerweile die italienische Staatsverschuldung. Im </w:t>
      </w:r>
      <w:proofErr w:type="spellStart"/>
      <w:r w:rsidRPr="0034620E">
        <w:rPr>
          <w:lang w:val="de-DE"/>
        </w:rPr>
        <w:t>Verhaeltnis</w:t>
      </w:r>
      <w:proofErr w:type="spellEnd"/>
      <w:r w:rsidRPr="0034620E">
        <w:rPr>
          <w:lang w:val="de-DE"/>
        </w:rPr>
        <w:t xml:space="preserve"> zur Wirtschaftsleistung liegt der Wert jetzt bei rund 160 </w:t>
      </w:r>
      <w:r w:rsidRPr="0034620E">
        <w:rPr>
          <w:lang w:val="de-DE"/>
        </w:rPr>
        <w:lastRenderedPageBreak/>
        <w:t>Pro</w:t>
      </w:r>
      <w:r w:rsidRPr="0034620E">
        <w:rPr>
          <w:lang w:val="de-DE"/>
        </w:rPr>
        <w:t xml:space="preserve">zent. Nur Griechenland weist in Europa einen </w:t>
      </w:r>
      <w:proofErr w:type="spellStart"/>
      <w:r w:rsidRPr="0034620E">
        <w:rPr>
          <w:lang w:val="de-DE"/>
        </w:rPr>
        <w:t>hoeheren</w:t>
      </w:r>
      <w:proofErr w:type="spellEnd"/>
      <w:r w:rsidRPr="0034620E">
        <w:rPr>
          <w:lang w:val="de-DE"/>
        </w:rPr>
        <w:t xml:space="preserve"> Wert auf. Doch </w:t>
      </w:r>
      <w:proofErr w:type="spellStart"/>
      <w:r w:rsidRPr="0034620E">
        <w:rPr>
          <w:lang w:val="de-DE"/>
        </w:rPr>
        <w:t>waehrend</w:t>
      </w:r>
      <w:proofErr w:type="spellEnd"/>
      <w:r w:rsidRPr="0034620E">
        <w:rPr>
          <w:lang w:val="de-DE"/>
        </w:rPr>
        <w:t xml:space="preserve"> Athen </w:t>
      </w:r>
      <w:proofErr w:type="spellStart"/>
      <w:r w:rsidRPr="0034620E">
        <w:rPr>
          <w:lang w:val="de-DE"/>
        </w:rPr>
        <w:t>fuer</w:t>
      </w:r>
      <w:proofErr w:type="spellEnd"/>
      <w:r w:rsidRPr="0034620E">
        <w:rPr>
          <w:lang w:val="de-DE"/>
        </w:rPr>
        <w:t xml:space="preserve"> 2,8 Prozent der Gesamtverschuldung der EU-Staaten steht, liegt der Wert </w:t>
      </w:r>
      <w:proofErr w:type="spellStart"/>
      <w:r w:rsidRPr="0034620E">
        <w:rPr>
          <w:lang w:val="de-DE"/>
        </w:rPr>
        <w:t>fuer</w:t>
      </w:r>
      <w:proofErr w:type="spellEnd"/>
      <w:r w:rsidRPr="0034620E">
        <w:rPr>
          <w:lang w:val="de-DE"/>
        </w:rPr>
        <w:t xml:space="preserve"> Italien bei 21 Prozent.   Das sind </w:t>
      </w:r>
      <w:proofErr w:type="gramStart"/>
      <w:r w:rsidRPr="0034620E">
        <w:rPr>
          <w:lang w:val="de-DE"/>
        </w:rPr>
        <w:t>ganz andere</w:t>
      </w:r>
      <w:proofErr w:type="gramEnd"/>
      <w:r w:rsidRPr="0034620E">
        <w:rPr>
          <w:lang w:val="de-DE"/>
        </w:rPr>
        <w:t xml:space="preserve"> Dimensionen - und der Grund </w:t>
      </w:r>
      <w:proofErr w:type="spellStart"/>
      <w:r w:rsidRPr="0034620E">
        <w:rPr>
          <w:lang w:val="de-DE"/>
        </w:rPr>
        <w:t>dafuer</w:t>
      </w:r>
      <w:proofErr w:type="spellEnd"/>
      <w:r w:rsidRPr="0034620E">
        <w:rPr>
          <w:lang w:val="de-DE"/>
        </w:rPr>
        <w:t>, dass das Italien- ein Europa-Problem ist. "Die Euro-</w:t>
      </w:r>
      <w:proofErr w:type="spellStart"/>
      <w:r w:rsidRPr="0034620E">
        <w:rPr>
          <w:lang w:val="de-DE"/>
        </w:rPr>
        <w:t>Einfuehrung</w:t>
      </w:r>
      <w:proofErr w:type="spellEnd"/>
      <w:r w:rsidRPr="0034620E">
        <w:rPr>
          <w:lang w:val="de-DE"/>
        </w:rPr>
        <w:t xml:space="preserve"> hat die Zinsen auf italienische Staatsschulden erheblich reduziert", sagt Ifo-Chef Clemens Fuest. Aber Italien habe die Chance nicht genutzt. Die </w:t>
      </w:r>
      <w:proofErr w:type="spellStart"/>
      <w:r w:rsidRPr="0034620E">
        <w:rPr>
          <w:lang w:val="de-DE"/>
        </w:rPr>
        <w:t>Wachstumsschwaeche</w:t>
      </w:r>
      <w:proofErr w:type="spellEnd"/>
      <w:r w:rsidRPr="0034620E">
        <w:rPr>
          <w:lang w:val="de-DE"/>
        </w:rPr>
        <w:t xml:space="preserve"> und das Schuldenproblem sind die </w:t>
      </w:r>
      <w:proofErr w:type="spellStart"/>
      <w:r w:rsidRPr="0034620E">
        <w:rPr>
          <w:lang w:val="de-DE"/>
        </w:rPr>
        <w:t>g</w:t>
      </w:r>
      <w:r w:rsidRPr="0034620E">
        <w:rPr>
          <w:lang w:val="de-DE"/>
        </w:rPr>
        <w:t>roessten</w:t>
      </w:r>
      <w:proofErr w:type="spellEnd"/>
      <w:r w:rsidRPr="0034620E">
        <w:rPr>
          <w:lang w:val="de-DE"/>
        </w:rPr>
        <w:t xml:space="preserve"> Probleme, die Draghi jetzt anpacken muss. Nur wie?   Wie verzweifelt die Lage in Rom und </w:t>
      </w:r>
      <w:proofErr w:type="spellStart"/>
      <w:r w:rsidRPr="0034620E">
        <w:rPr>
          <w:lang w:val="de-DE"/>
        </w:rPr>
        <w:t>Bruessel</w:t>
      </w:r>
      <w:proofErr w:type="spellEnd"/>
      <w:r w:rsidRPr="0034620E">
        <w:rPr>
          <w:lang w:val="de-DE"/>
        </w:rPr>
        <w:t xml:space="preserve"> inzwischen ist, zeigt auch die vom </w:t>
      </w:r>
      <w:proofErr w:type="spellStart"/>
      <w:r w:rsidRPr="0034620E">
        <w:rPr>
          <w:lang w:val="de-DE"/>
        </w:rPr>
        <w:t>franzoesischen</w:t>
      </w:r>
      <w:proofErr w:type="spellEnd"/>
      <w:r w:rsidRPr="0034620E">
        <w:rPr>
          <w:lang w:val="de-DE"/>
        </w:rPr>
        <w:t xml:space="preserve"> </w:t>
      </w:r>
      <w:proofErr w:type="spellStart"/>
      <w:r w:rsidRPr="0034620E">
        <w:rPr>
          <w:lang w:val="de-DE"/>
        </w:rPr>
        <w:t>Oekonomen</w:t>
      </w:r>
      <w:proofErr w:type="spellEnd"/>
      <w:r w:rsidRPr="0034620E">
        <w:rPr>
          <w:lang w:val="de-DE"/>
        </w:rPr>
        <w:t xml:space="preserve"> Thomas Piketty </w:t>
      </w:r>
      <w:proofErr w:type="spellStart"/>
      <w:r w:rsidRPr="0034620E">
        <w:rPr>
          <w:lang w:val="de-DE"/>
        </w:rPr>
        <w:t>angestossene</w:t>
      </w:r>
      <w:proofErr w:type="spellEnd"/>
      <w:r w:rsidRPr="0034620E">
        <w:rPr>
          <w:lang w:val="de-DE"/>
        </w:rPr>
        <w:t xml:space="preserve"> Debatte um eine Streichung der Schulden der italienischen Staatsanleihen, die die EZB in den </w:t>
      </w:r>
      <w:proofErr w:type="spellStart"/>
      <w:r w:rsidRPr="0034620E">
        <w:rPr>
          <w:lang w:val="de-DE"/>
        </w:rPr>
        <w:t>Buechern</w:t>
      </w:r>
      <w:proofErr w:type="spellEnd"/>
      <w:r w:rsidRPr="0034620E">
        <w:rPr>
          <w:lang w:val="de-DE"/>
        </w:rPr>
        <w:t xml:space="preserve"> </w:t>
      </w:r>
      <w:proofErr w:type="spellStart"/>
      <w:r w:rsidRPr="0034620E">
        <w:rPr>
          <w:lang w:val="de-DE"/>
        </w:rPr>
        <w:t>haelt</w:t>
      </w:r>
      <w:proofErr w:type="spellEnd"/>
      <w:r w:rsidRPr="0034620E">
        <w:rPr>
          <w:lang w:val="de-DE"/>
        </w:rPr>
        <w:t xml:space="preserve"> - Papiere im Wert von 415 Milliarden Euro. Dass ein solcher Schuldenschnitt strikt gegen die EU-</w:t>
      </w:r>
      <w:proofErr w:type="spellStart"/>
      <w:r w:rsidRPr="0034620E">
        <w:rPr>
          <w:lang w:val="de-DE"/>
        </w:rPr>
        <w:t>Vertraege</w:t>
      </w:r>
      <w:proofErr w:type="spellEnd"/>
      <w:r w:rsidRPr="0034620E">
        <w:rPr>
          <w:lang w:val="de-DE"/>
        </w:rPr>
        <w:t xml:space="preserve"> </w:t>
      </w:r>
      <w:proofErr w:type="spellStart"/>
      <w:r w:rsidRPr="0034620E">
        <w:rPr>
          <w:lang w:val="de-DE"/>
        </w:rPr>
        <w:t>verstoesst</w:t>
      </w:r>
      <w:proofErr w:type="spellEnd"/>
      <w:r w:rsidRPr="0034620E">
        <w:rPr>
          <w:lang w:val="de-DE"/>
        </w:rPr>
        <w:t xml:space="preserve">, die eine Staatsfinanzierung durch die EZB </w:t>
      </w:r>
      <w:proofErr w:type="spellStart"/>
      <w:r w:rsidRPr="0034620E">
        <w:rPr>
          <w:lang w:val="de-DE"/>
        </w:rPr>
        <w:t>ausschliessen</w:t>
      </w:r>
      <w:proofErr w:type="spellEnd"/>
      <w:r w:rsidRPr="0034620E">
        <w:rPr>
          <w:lang w:val="de-DE"/>
        </w:rPr>
        <w:t>, sei es drum.   Breiter politischer</w:t>
      </w:r>
      <w:r w:rsidRPr="0034620E">
        <w:rPr>
          <w:lang w:val="de-DE"/>
        </w:rPr>
        <w:t xml:space="preserve"> </w:t>
      </w:r>
      <w:proofErr w:type="spellStart"/>
      <w:r w:rsidRPr="0034620E">
        <w:rPr>
          <w:lang w:val="de-DE"/>
        </w:rPr>
        <w:t>Rueckhalt</w:t>
      </w:r>
      <w:proofErr w:type="spellEnd"/>
      <w:r w:rsidRPr="0034620E">
        <w:rPr>
          <w:lang w:val="de-DE"/>
        </w:rPr>
        <w:t xml:space="preserve"> </w:t>
      </w:r>
      <w:proofErr w:type="spellStart"/>
      <w:r w:rsidRPr="0034620E">
        <w:rPr>
          <w:lang w:val="de-DE"/>
        </w:rPr>
        <w:t>fuer</w:t>
      </w:r>
      <w:proofErr w:type="spellEnd"/>
      <w:r w:rsidRPr="0034620E">
        <w:rPr>
          <w:lang w:val="de-DE"/>
        </w:rPr>
        <w:t xml:space="preserve"> Draghi Er strahlt </w:t>
      </w:r>
      <w:proofErr w:type="spellStart"/>
      <w:r w:rsidRPr="0034620E">
        <w:rPr>
          <w:lang w:val="de-DE"/>
        </w:rPr>
        <w:t>uebers</w:t>
      </w:r>
      <w:proofErr w:type="spellEnd"/>
      <w:r w:rsidRPr="0034620E">
        <w:rPr>
          <w:lang w:val="de-DE"/>
        </w:rPr>
        <w:t xml:space="preserve"> ganze Gesicht, als er aus seinem Privatjet steigt. Mit einem Konvoi von sechs Autos wird Silvio Berlusconi zum Parlament kutschiert, die Kameras kleben an ihm, fast wie in alten Zeiten. Nach mehr als einem Jahr ist der ehemalige Premier </w:t>
      </w:r>
      <w:proofErr w:type="spellStart"/>
      <w:r w:rsidRPr="0034620E">
        <w:rPr>
          <w:lang w:val="de-DE"/>
        </w:rPr>
        <w:t>zurueck</w:t>
      </w:r>
      <w:proofErr w:type="spellEnd"/>
      <w:r w:rsidRPr="0034620E">
        <w:rPr>
          <w:lang w:val="de-DE"/>
        </w:rPr>
        <w:t xml:space="preserve"> in Rom. Der 84-Jaehrige beschreibt Draghi als "</w:t>
      </w:r>
      <w:proofErr w:type="spellStart"/>
      <w:r w:rsidRPr="0034620E">
        <w:rPr>
          <w:lang w:val="de-DE"/>
        </w:rPr>
        <w:t>hoeflich</w:t>
      </w:r>
      <w:proofErr w:type="spellEnd"/>
      <w:r w:rsidRPr="0034620E">
        <w:rPr>
          <w:lang w:val="de-DE"/>
        </w:rPr>
        <w:t xml:space="preserve">, unbeschwert, respektvoll". Berlusconis Forza Italia (FI) war die erste Oppositionspartei, die Draghi die volle </w:t>
      </w:r>
      <w:proofErr w:type="spellStart"/>
      <w:r w:rsidRPr="0034620E">
        <w:rPr>
          <w:lang w:val="de-DE"/>
        </w:rPr>
        <w:t>Unterstuetzung</w:t>
      </w:r>
      <w:proofErr w:type="spellEnd"/>
      <w:r w:rsidRPr="0034620E">
        <w:rPr>
          <w:lang w:val="de-DE"/>
        </w:rPr>
        <w:t xml:space="preserve"> zusicherte. "Er hat den Euro gerettet, er w</w:t>
      </w:r>
      <w:r w:rsidRPr="0034620E">
        <w:rPr>
          <w:lang w:val="de-DE"/>
        </w:rPr>
        <w:t xml:space="preserve">ird auch Italien retten", glaubt Berlusconi. Auch die rechte Lega, die in Umfragen </w:t>
      </w:r>
      <w:proofErr w:type="spellStart"/>
      <w:r w:rsidRPr="0034620E">
        <w:rPr>
          <w:lang w:val="de-DE"/>
        </w:rPr>
        <w:t>staerkste</w:t>
      </w:r>
      <w:proofErr w:type="spellEnd"/>
      <w:r w:rsidRPr="0034620E">
        <w:rPr>
          <w:lang w:val="de-DE"/>
        </w:rPr>
        <w:t xml:space="preserve"> Partei Italiens, stellt sich bedingungslos hinter Draghi. </w:t>
      </w:r>
      <w:proofErr w:type="spellStart"/>
      <w:r w:rsidRPr="0034620E">
        <w:rPr>
          <w:lang w:val="de-DE"/>
        </w:rPr>
        <w:t>Oppositionsfuehrer</w:t>
      </w:r>
      <w:proofErr w:type="spellEnd"/>
      <w:r w:rsidRPr="0034620E">
        <w:rPr>
          <w:lang w:val="de-DE"/>
        </w:rPr>
        <w:t xml:space="preserve"> Matteo Salvini, als Ex-Innenminister </w:t>
      </w:r>
      <w:proofErr w:type="spellStart"/>
      <w:r w:rsidRPr="0034620E">
        <w:rPr>
          <w:lang w:val="de-DE"/>
        </w:rPr>
        <w:t>fuer</w:t>
      </w:r>
      <w:proofErr w:type="spellEnd"/>
      <w:r w:rsidRPr="0034620E">
        <w:rPr>
          <w:lang w:val="de-DE"/>
        </w:rPr>
        <w:t xml:space="preserve"> harte </w:t>
      </w:r>
      <w:proofErr w:type="spellStart"/>
      <w:r w:rsidRPr="0034620E">
        <w:rPr>
          <w:lang w:val="de-DE"/>
        </w:rPr>
        <w:t>Toene</w:t>
      </w:r>
      <w:proofErr w:type="spellEnd"/>
      <w:r w:rsidRPr="0034620E">
        <w:rPr>
          <w:lang w:val="de-DE"/>
        </w:rPr>
        <w:t xml:space="preserve"> </w:t>
      </w:r>
      <w:proofErr w:type="spellStart"/>
      <w:r w:rsidRPr="0034620E">
        <w:rPr>
          <w:lang w:val="de-DE"/>
        </w:rPr>
        <w:t>gegenueber</w:t>
      </w:r>
      <w:proofErr w:type="spellEnd"/>
      <w:r w:rsidRPr="0034620E">
        <w:rPr>
          <w:lang w:val="de-DE"/>
        </w:rPr>
        <w:t xml:space="preserve"> </w:t>
      </w:r>
      <w:proofErr w:type="spellStart"/>
      <w:r w:rsidRPr="0034620E">
        <w:rPr>
          <w:lang w:val="de-DE"/>
        </w:rPr>
        <w:t>Bruessel</w:t>
      </w:r>
      <w:proofErr w:type="spellEnd"/>
      <w:r w:rsidRPr="0034620E">
        <w:rPr>
          <w:lang w:val="de-DE"/>
        </w:rPr>
        <w:t xml:space="preserve"> bekannt, hat mit seinem Schwenk hin zum EU-Fan Draghi selbst die eigene Partei </w:t>
      </w:r>
      <w:proofErr w:type="spellStart"/>
      <w:r w:rsidRPr="0034620E">
        <w:rPr>
          <w:lang w:val="de-DE"/>
        </w:rPr>
        <w:t>ueberrascht</w:t>
      </w:r>
      <w:proofErr w:type="spellEnd"/>
      <w:r w:rsidRPr="0034620E">
        <w:rPr>
          <w:lang w:val="de-DE"/>
        </w:rPr>
        <w:t xml:space="preserve">.   Fast die gesamte alte Mitte-links-Koalition </w:t>
      </w:r>
      <w:proofErr w:type="spellStart"/>
      <w:r w:rsidRPr="0034620E">
        <w:rPr>
          <w:lang w:val="de-DE"/>
        </w:rPr>
        <w:t>unterstuetzt</w:t>
      </w:r>
      <w:proofErr w:type="spellEnd"/>
      <w:r w:rsidRPr="0034620E">
        <w:rPr>
          <w:lang w:val="de-DE"/>
        </w:rPr>
        <w:t xml:space="preserve"> Draghi. Nur die bisher </w:t>
      </w:r>
      <w:proofErr w:type="spellStart"/>
      <w:r w:rsidRPr="0034620E">
        <w:rPr>
          <w:lang w:val="de-DE"/>
        </w:rPr>
        <w:t>groesste</w:t>
      </w:r>
      <w:proofErr w:type="spellEnd"/>
      <w:r w:rsidRPr="0034620E">
        <w:rPr>
          <w:lang w:val="de-DE"/>
        </w:rPr>
        <w:t xml:space="preserve"> Regierungspartei ist zerstritten: Die </w:t>
      </w:r>
      <w:proofErr w:type="spellStart"/>
      <w:r w:rsidRPr="0034620E">
        <w:rPr>
          <w:lang w:val="de-DE"/>
        </w:rPr>
        <w:t>Fuenf</w:t>
      </w:r>
      <w:proofErr w:type="spellEnd"/>
      <w:r w:rsidRPr="0034620E">
        <w:rPr>
          <w:lang w:val="de-DE"/>
        </w:rPr>
        <w:t xml:space="preserve"> Sterne wollen nicht noch einmal mit der L</w:t>
      </w:r>
      <w:r w:rsidRPr="0034620E">
        <w:rPr>
          <w:lang w:val="de-DE"/>
        </w:rPr>
        <w:t xml:space="preserve">ega in ein Kabinett - die erste Links-rechts-Regierung </w:t>
      </w:r>
      <w:proofErr w:type="spellStart"/>
      <w:r w:rsidRPr="0034620E">
        <w:rPr>
          <w:lang w:val="de-DE"/>
        </w:rPr>
        <w:t>liess</w:t>
      </w:r>
      <w:proofErr w:type="spellEnd"/>
      <w:r w:rsidRPr="0034620E">
        <w:rPr>
          <w:lang w:val="de-DE"/>
        </w:rPr>
        <w:t xml:space="preserve"> Salvini 2019 platzen. Ist die Bewegung nach ihrer Basisabstimmung dabei, </w:t>
      </w:r>
      <w:proofErr w:type="spellStart"/>
      <w:r w:rsidRPr="0034620E">
        <w:rPr>
          <w:lang w:val="de-DE"/>
        </w:rPr>
        <w:t>kaeme</w:t>
      </w:r>
      <w:proofErr w:type="spellEnd"/>
      <w:r w:rsidRPr="0034620E">
        <w:rPr>
          <w:lang w:val="de-DE"/>
        </w:rPr>
        <w:t xml:space="preserve"> Draghi gar auf eine Mehrheit von mehr als 75 Prozent im Parlament. Aber auch sonst </w:t>
      </w:r>
      <w:proofErr w:type="spellStart"/>
      <w:r w:rsidRPr="0034620E">
        <w:rPr>
          <w:lang w:val="de-DE"/>
        </w:rPr>
        <w:t>wuerden</w:t>
      </w:r>
      <w:proofErr w:type="spellEnd"/>
      <w:r w:rsidRPr="0034620E">
        <w:rPr>
          <w:lang w:val="de-DE"/>
        </w:rPr>
        <w:t xml:space="preserve"> die Stimmen reichen. Stellt er bis zum Wochenende sein Ministerteam auf, </w:t>
      </w:r>
      <w:proofErr w:type="spellStart"/>
      <w:r w:rsidRPr="0034620E">
        <w:rPr>
          <w:lang w:val="de-DE"/>
        </w:rPr>
        <w:t>koennte</w:t>
      </w:r>
      <w:proofErr w:type="spellEnd"/>
      <w:r w:rsidRPr="0034620E">
        <w:rPr>
          <w:lang w:val="de-DE"/>
        </w:rPr>
        <w:t xml:space="preserve"> sich Draghi Anfang kommender Woche vom Parlament </w:t>
      </w:r>
      <w:proofErr w:type="spellStart"/>
      <w:r w:rsidRPr="0034620E">
        <w:rPr>
          <w:lang w:val="de-DE"/>
        </w:rPr>
        <w:t>waehlen</w:t>
      </w:r>
      <w:proofErr w:type="spellEnd"/>
      <w:r w:rsidRPr="0034620E">
        <w:rPr>
          <w:lang w:val="de-DE"/>
        </w:rPr>
        <w:t xml:space="preserve"> lassen.   Schafft er es nicht, was unwahrscheinlich ist, blieben </w:t>
      </w:r>
      <w:proofErr w:type="spellStart"/>
      <w:r w:rsidRPr="0034620E">
        <w:rPr>
          <w:lang w:val="de-DE"/>
        </w:rPr>
        <w:t>Staatspraesident</w:t>
      </w:r>
      <w:proofErr w:type="spellEnd"/>
      <w:r w:rsidRPr="0034620E">
        <w:rPr>
          <w:lang w:val="de-DE"/>
        </w:rPr>
        <w:t xml:space="preserve"> Sergio Mattarella nur noch Neuwahlen - die aber niemand wirkl</w:t>
      </w:r>
      <w:r w:rsidRPr="0034620E">
        <w:rPr>
          <w:lang w:val="de-DE"/>
        </w:rPr>
        <w:t xml:space="preserve">ich will. "Neuwahlen sind das schlechteste Szenario </w:t>
      </w:r>
      <w:proofErr w:type="spellStart"/>
      <w:r w:rsidRPr="0034620E">
        <w:rPr>
          <w:lang w:val="de-DE"/>
        </w:rPr>
        <w:t>fuer</w:t>
      </w:r>
      <w:proofErr w:type="spellEnd"/>
      <w:r w:rsidRPr="0034620E">
        <w:rPr>
          <w:lang w:val="de-DE"/>
        </w:rPr>
        <w:t xml:space="preserve"> die </w:t>
      </w:r>
      <w:proofErr w:type="spellStart"/>
      <w:r w:rsidRPr="0034620E">
        <w:rPr>
          <w:lang w:val="de-DE"/>
        </w:rPr>
        <w:t>Finanzmaerkte</w:t>
      </w:r>
      <w:proofErr w:type="spellEnd"/>
      <w:r w:rsidRPr="0034620E">
        <w:rPr>
          <w:lang w:val="de-DE"/>
        </w:rPr>
        <w:t xml:space="preserve">", betont der </w:t>
      </w:r>
      <w:proofErr w:type="spellStart"/>
      <w:r w:rsidRPr="0034620E">
        <w:rPr>
          <w:lang w:val="de-DE"/>
        </w:rPr>
        <w:t>Oekonom</w:t>
      </w:r>
      <w:proofErr w:type="spellEnd"/>
      <w:r w:rsidRPr="0034620E">
        <w:rPr>
          <w:lang w:val="de-DE"/>
        </w:rPr>
        <w:t xml:space="preserve"> Lorenzo </w:t>
      </w:r>
      <w:proofErr w:type="spellStart"/>
      <w:r w:rsidRPr="0034620E">
        <w:rPr>
          <w:lang w:val="de-DE"/>
        </w:rPr>
        <w:t>Codogno</w:t>
      </w:r>
      <w:proofErr w:type="spellEnd"/>
      <w:r w:rsidRPr="0034620E">
        <w:rPr>
          <w:lang w:val="de-DE"/>
        </w:rPr>
        <w:t xml:space="preserve">. Sie </w:t>
      </w:r>
      <w:proofErr w:type="spellStart"/>
      <w:r w:rsidRPr="0034620E">
        <w:rPr>
          <w:lang w:val="de-DE"/>
        </w:rPr>
        <w:t>wuerden</w:t>
      </w:r>
      <w:proofErr w:type="spellEnd"/>
      <w:r w:rsidRPr="0034620E">
        <w:rPr>
          <w:lang w:val="de-DE"/>
        </w:rPr>
        <w:t xml:space="preserve"> die Unsicherheit </w:t>
      </w:r>
      <w:proofErr w:type="spellStart"/>
      <w:r w:rsidRPr="0034620E">
        <w:rPr>
          <w:lang w:val="de-DE"/>
        </w:rPr>
        <w:t>erhoehen</w:t>
      </w:r>
      <w:proofErr w:type="spellEnd"/>
      <w:r w:rsidRPr="0034620E">
        <w:rPr>
          <w:lang w:val="de-DE"/>
        </w:rPr>
        <w:t xml:space="preserve"> - "und die Chancen auf eine euroskeptische </w:t>
      </w:r>
      <w:proofErr w:type="spellStart"/>
      <w:r w:rsidRPr="0034620E">
        <w:rPr>
          <w:lang w:val="de-DE"/>
        </w:rPr>
        <w:t>Populistenregierung</w:t>
      </w:r>
      <w:proofErr w:type="spellEnd"/>
      <w:r w:rsidRPr="0034620E">
        <w:rPr>
          <w:lang w:val="de-DE"/>
        </w:rPr>
        <w:t xml:space="preserve">".   Nur, wozu wird Draghi seine Macht, die sich auf einen breiten </w:t>
      </w:r>
      <w:proofErr w:type="spellStart"/>
      <w:r w:rsidRPr="0034620E">
        <w:rPr>
          <w:lang w:val="de-DE"/>
        </w:rPr>
        <w:t>Rueckhalt</w:t>
      </w:r>
      <w:proofErr w:type="spellEnd"/>
      <w:r w:rsidRPr="0034620E">
        <w:rPr>
          <w:lang w:val="de-DE"/>
        </w:rPr>
        <w:t xml:space="preserve"> </w:t>
      </w:r>
      <w:proofErr w:type="spellStart"/>
      <w:r w:rsidRPr="0034620E">
        <w:rPr>
          <w:lang w:val="de-DE"/>
        </w:rPr>
        <w:t>stuetzt</w:t>
      </w:r>
      <w:proofErr w:type="spellEnd"/>
      <w:r w:rsidRPr="0034620E">
        <w:rPr>
          <w:lang w:val="de-DE"/>
        </w:rPr>
        <w:t xml:space="preserve">, verwenden? Wie kann das Land die Wirtschaftskrise, die bereits mehr als eine Dekade andauert, </w:t>
      </w:r>
      <w:proofErr w:type="spellStart"/>
      <w:r w:rsidRPr="0034620E">
        <w:rPr>
          <w:lang w:val="de-DE"/>
        </w:rPr>
        <w:t>ueberwinden</w:t>
      </w:r>
      <w:proofErr w:type="spellEnd"/>
      <w:r w:rsidRPr="0034620E">
        <w:rPr>
          <w:lang w:val="de-DE"/>
        </w:rPr>
        <w:t xml:space="preserve">?   Die Voraussetzung </w:t>
      </w:r>
      <w:proofErr w:type="spellStart"/>
      <w:r w:rsidRPr="0034620E">
        <w:rPr>
          <w:lang w:val="de-DE"/>
        </w:rPr>
        <w:t>hierfuer</w:t>
      </w:r>
      <w:proofErr w:type="spellEnd"/>
      <w:r w:rsidRPr="0034620E">
        <w:rPr>
          <w:lang w:val="de-DE"/>
        </w:rPr>
        <w:t xml:space="preserve"> ist </w:t>
      </w:r>
      <w:proofErr w:type="spellStart"/>
      <w:r w:rsidRPr="0034620E">
        <w:rPr>
          <w:lang w:val="de-DE"/>
        </w:rPr>
        <w:t>zunaechst</w:t>
      </w:r>
      <w:proofErr w:type="spellEnd"/>
      <w:r w:rsidRPr="0034620E">
        <w:rPr>
          <w:lang w:val="de-DE"/>
        </w:rPr>
        <w:t xml:space="preserve"> eine tiefe Analyse, was </w:t>
      </w:r>
      <w:proofErr w:type="spellStart"/>
      <w:r w:rsidRPr="0034620E">
        <w:rPr>
          <w:lang w:val="de-DE"/>
        </w:rPr>
        <w:t>ueber</w:t>
      </w:r>
      <w:proofErr w:type="spellEnd"/>
      <w:r w:rsidRPr="0034620E">
        <w:rPr>
          <w:lang w:val="de-DE"/>
        </w:rPr>
        <w:t xml:space="preserve"> all die Jahre schiefgelaufen ist.</w:t>
      </w:r>
      <w:r w:rsidRPr="0034620E">
        <w:rPr>
          <w:lang w:val="de-DE"/>
        </w:rPr>
        <w:t xml:space="preserve"> Wer Italien verstehen will, sollte mit Thomas Mayer reden. Mayer war Chefvolkswirt bei der Deutschen Bank, </w:t>
      </w:r>
      <w:proofErr w:type="spellStart"/>
      <w:r w:rsidRPr="0034620E">
        <w:rPr>
          <w:lang w:val="de-DE"/>
        </w:rPr>
        <w:t>gruendete</w:t>
      </w:r>
      <w:proofErr w:type="spellEnd"/>
      <w:r w:rsidRPr="0034620E">
        <w:rPr>
          <w:lang w:val="de-DE"/>
        </w:rPr>
        <w:t xml:space="preserve"> dann das Research-Institut beim </w:t>
      </w:r>
      <w:proofErr w:type="spellStart"/>
      <w:r w:rsidRPr="0034620E">
        <w:rPr>
          <w:lang w:val="de-DE"/>
        </w:rPr>
        <w:t>Koelner</w:t>
      </w:r>
      <w:proofErr w:type="spellEnd"/>
      <w:r w:rsidRPr="0034620E">
        <w:rPr>
          <w:lang w:val="de-DE"/>
        </w:rPr>
        <w:t xml:space="preserve"> </w:t>
      </w:r>
      <w:proofErr w:type="spellStart"/>
      <w:r w:rsidRPr="0034620E">
        <w:rPr>
          <w:lang w:val="de-DE"/>
        </w:rPr>
        <w:t>Vermoegensverwalter</w:t>
      </w:r>
      <w:proofErr w:type="spellEnd"/>
      <w:r w:rsidRPr="0034620E">
        <w:rPr>
          <w:lang w:val="de-DE"/>
        </w:rPr>
        <w:t xml:space="preserve"> Flossbach von Storch. Seit Jahrzehnten </w:t>
      </w:r>
      <w:proofErr w:type="spellStart"/>
      <w:r w:rsidRPr="0034620E">
        <w:rPr>
          <w:lang w:val="de-DE"/>
        </w:rPr>
        <w:t>beschaeftigt</w:t>
      </w:r>
      <w:proofErr w:type="spellEnd"/>
      <w:r w:rsidRPr="0034620E">
        <w:rPr>
          <w:lang w:val="de-DE"/>
        </w:rPr>
        <w:t xml:space="preserve"> er sich mit dem Land - vielleicht auch, weil der Direktor der Europaabteilung </w:t>
      </w:r>
      <w:proofErr w:type="spellStart"/>
      <w:r w:rsidRPr="0034620E">
        <w:rPr>
          <w:lang w:val="de-DE"/>
        </w:rPr>
        <w:t>waehrend</w:t>
      </w:r>
      <w:proofErr w:type="spellEnd"/>
      <w:r w:rsidRPr="0034620E">
        <w:rPr>
          <w:lang w:val="de-DE"/>
        </w:rPr>
        <w:t xml:space="preserve"> seiner Zeit beim IWF Massimo Russo </w:t>
      </w:r>
      <w:proofErr w:type="spellStart"/>
      <w:r w:rsidRPr="0034620E">
        <w:rPr>
          <w:lang w:val="de-DE"/>
        </w:rPr>
        <w:t>hiess</w:t>
      </w:r>
      <w:proofErr w:type="spellEnd"/>
      <w:r w:rsidRPr="0034620E">
        <w:rPr>
          <w:lang w:val="de-DE"/>
        </w:rPr>
        <w:t xml:space="preserve">, ein Italiener. Jetzt hat der </w:t>
      </w:r>
      <w:proofErr w:type="spellStart"/>
      <w:r w:rsidRPr="0034620E">
        <w:rPr>
          <w:lang w:val="de-DE"/>
        </w:rPr>
        <w:t>Oekonom</w:t>
      </w:r>
      <w:proofErr w:type="spellEnd"/>
      <w:r w:rsidRPr="0034620E">
        <w:rPr>
          <w:lang w:val="de-DE"/>
        </w:rPr>
        <w:t xml:space="preserve"> ein Buch zum Thema mitherausgegeben: "Der Wert des Geldes. Die unterschiedlichen </w:t>
      </w:r>
      <w:proofErr w:type="spellStart"/>
      <w:r w:rsidRPr="0034620E">
        <w:rPr>
          <w:lang w:val="de-DE"/>
        </w:rPr>
        <w:t>oekonomischen</w:t>
      </w:r>
      <w:proofErr w:type="spellEnd"/>
      <w:r w:rsidRPr="0034620E">
        <w:rPr>
          <w:lang w:val="de-DE"/>
        </w:rPr>
        <w:t xml:space="preserve"> Kulturen in Europa: I</w:t>
      </w:r>
      <w:r w:rsidRPr="0034620E">
        <w:rPr>
          <w:lang w:val="de-DE"/>
        </w:rPr>
        <w:t xml:space="preserve">talien und Deutschland" - ein in Englisch erschienener Sammelband mit </w:t>
      </w:r>
      <w:proofErr w:type="spellStart"/>
      <w:r w:rsidRPr="0034620E">
        <w:rPr>
          <w:lang w:val="de-DE"/>
        </w:rPr>
        <w:t>Beitraegen</w:t>
      </w:r>
      <w:proofErr w:type="spellEnd"/>
      <w:r w:rsidRPr="0034620E">
        <w:rPr>
          <w:lang w:val="de-DE"/>
        </w:rPr>
        <w:t xml:space="preserve"> ehemaliger Finanzminister und mehrerer Zentralbanker.   "Aus </w:t>
      </w:r>
      <w:r w:rsidRPr="0034620E">
        <w:rPr>
          <w:lang w:val="de-DE"/>
        </w:rPr>
        <w:lastRenderedPageBreak/>
        <w:t xml:space="preserve">meiner Sicht ist das grundlegende Problem, dass Italien es nicht geschafft hat, sich an die von einer </w:t>
      </w:r>
      <w:proofErr w:type="spellStart"/>
      <w:r w:rsidRPr="0034620E">
        <w:rPr>
          <w:lang w:val="de-DE"/>
        </w:rPr>
        <w:t>europaeischen</w:t>
      </w:r>
      <w:proofErr w:type="spellEnd"/>
      <w:r w:rsidRPr="0034620E">
        <w:rPr>
          <w:lang w:val="de-DE"/>
        </w:rPr>
        <w:t xml:space="preserve"> </w:t>
      </w:r>
      <w:proofErr w:type="spellStart"/>
      <w:r w:rsidRPr="0034620E">
        <w:rPr>
          <w:lang w:val="de-DE"/>
        </w:rPr>
        <w:t>Einheitswaehrung</w:t>
      </w:r>
      <w:proofErr w:type="spellEnd"/>
      <w:r w:rsidRPr="0034620E">
        <w:rPr>
          <w:lang w:val="de-DE"/>
        </w:rPr>
        <w:t xml:space="preserve"> ausgehenden </w:t>
      </w:r>
      <w:proofErr w:type="spellStart"/>
      <w:r w:rsidRPr="0034620E">
        <w:rPr>
          <w:lang w:val="de-DE"/>
        </w:rPr>
        <w:t>Zwaenge</w:t>
      </w:r>
      <w:proofErr w:type="spellEnd"/>
      <w:r w:rsidRPr="0034620E">
        <w:rPr>
          <w:lang w:val="de-DE"/>
        </w:rPr>
        <w:t xml:space="preserve"> anzupassen", so Mayer. Man hatte sich erhofft, dass der Druck der harten </w:t>
      </w:r>
      <w:proofErr w:type="spellStart"/>
      <w:r w:rsidRPr="0034620E">
        <w:rPr>
          <w:lang w:val="de-DE"/>
        </w:rPr>
        <w:t>Waehrung</w:t>
      </w:r>
      <w:proofErr w:type="spellEnd"/>
      <w:r w:rsidRPr="0034620E">
        <w:rPr>
          <w:lang w:val="de-DE"/>
        </w:rPr>
        <w:t xml:space="preserve"> die </w:t>
      </w:r>
      <w:proofErr w:type="gramStart"/>
      <w:r w:rsidRPr="0034620E">
        <w:rPr>
          <w:lang w:val="de-DE"/>
        </w:rPr>
        <w:t>lang anhaltenden</w:t>
      </w:r>
      <w:proofErr w:type="gramEnd"/>
      <w:r w:rsidRPr="0034620E">
        <w:rPr>
          <w:lang w:val="de-DE"/>
        </w:rPr>
        <w:t xml:space="preserve"> Verkrustungen der korporatistisch strukturierten Wirtschaft aufbrechen und die von eher kleinen Unternehmen domini</w:t>
      </w:r>
      <w:r w:rsidRPr="0034620E">
        <w:rPr>
          <w:lang w:val="de-DE"/>
        </w:rPr>
        <w:t xml:space="preserve">erte Wirtschaft durch die Herausbildung </w:t>
      </w:r>
      <w:proofErr w:type="spellStart"/>
      <w:r w:rsidRPr="0034620E">
        <w:rPr>
          <w:lang w:val="de-DE"/>
        </w:rPr>
        <w:t>groesserer</w:t>
      </w:r>
      <w:proofErr w:type="spellEnd"/>
      <w:r w:rsidRPr="0034620E">
        <w:rPr>
          <w:lang w:val="de-DE"/>
        </w:rPr>
        <w:t xml:space="preserve">, international </w:t>
      </w:r>
      <w:proofErr w:type="spellStart"/>
      <w:r w:rsidRPr="0034620E">
        <w:rPr>
          <w:lang w:val="de-DE"/>
        </w:rPr>
        <w:t>wettbewerbsfaehiger</w:t>
      </w:r>
      <w:proofErr w:type="spellEnd"/>
      <w:r w:rsidRPr="0034620E">
        <w:rPr>
          <w:lang w:val="de-DE"/>
        </w:rPr>
        <w:t xml:space="preserve"> Unternehmen modernisieren </w:t>
      </w:r>
      <w:proofErr w:type="spellStart"/>
      <w:r w:rsidRPr="0034620E">
        <w:rPr>
          <w:lang w:val="de-DE"/>
        </w:rPr>
        <w:t>wuerde</w:t>
      </w:r>
      <w:proofErr w:type="spellEnd"/>
      <w:r w:rsidRPr="0034620E">
        <w:rPr>
          <w:lang w:val="de-DE"/>
        </w:rPr>
        <w:t xml:space="preserve">. "Das ist schiefgegangen", sagt Mayer. "Die </w:t>
      </w:r>
      <w:proofErr w:type="spellStart"/>
      <w:r w:rsidRPr="0034620E">
        <w:rPr>
          <w:lang w:val="de-DE"/>
        </w:rPr>
        <w:t>Beharrungskraefte</w:t>
      </w:r>
      <w:proofErr w:type="spellEnd"/>
      <w:r w:rsidRPr="0034620E">
        <w:rPr>
          <w:lang w:val="de-DE"/>
        </w:rPr>
        <w:t xml:space="preserve"> der italienischen Wirtschaft und Gesellschaft widerstanden dem Druck des Euros."  </w:t>
      </w:r>
    </w:p>
    <w:p w14:paraId="77D1F478" w14:textId="77777777" w:rsidR="0034620E" w:rsidRDefault="0034620E">
      <w:pPr>
        <w:rPr>
          <w:lang w:val="de-DE"/>
        </w:rPr>
      </w:pPr>
      <w:r w:rsidRPr="0034620E">
        <w:rPr>
          <w:lang w:val="de-DE"/>
        </w:rPr>
        <w:t xml:space="preserve"> Das Ergebnis: "Der Zusammenprall dieser </w:t>
      </w:r>
      <w:proofErr w:type="spellStart"/>
      <w:r w:rsidRPr="0034620E">
        <w:rPr>
          <w:lang w:val="de-DE"/>
        </w:rPr>
        <w:t>Kraefte</w:t>
      </w:r>
      <w:proofErr w:type="spellEnd"/>
      <w:r w:rsidRPr="0034620E">
        <w:rPr>
          <w:lang w:val="de-DE"/>
        </w:rPr>
        <w:t xml:space="preserve"> brachte </w:t>
      </w:r>
      <w:proofErr w:type="spellStart"/>
      <w:r w:rsidRPr="0034620E">
        <w:rPr>
          <w:lang w:val="de-DE"/>
        </w:rPr>
        <w:t>Kollateralschaeden</w:t>
      </w:r>
      <w:proofErr w:type="spellEnd"/>
      <w:r w:rsidRPr="0034620E">
        <w:rPr>
          <w:lang w:val="de-DE"/>
        </w:rPr>
        <w:t xml:space="preserve"> in Form einer </w:t>
      </w:r>
      <w:proofErr w:type="spellStart"/>
      <w:r w:rsidRPr="0034620E">
        <w:rPr>
          <w:lang w:val="de-DE"/>
        </w:rPr>
        <w:t>ausser</w:t>
      </w:r>
      <w:proofErr w:type="spellEnd"/>
      <w:r w:rsidRPr="0034620E">
        <w:rPr>
          <w:lang w:val="de-DE"/>
        </w:rPr>
        <w:t xml:space="preserve"> Kontrolle geratenen Staatsverschuldung und einer Stagnation der Wirtschaft." </w:t>
      </w:r>
      <w:proofErr w:type="spellStart"/>
      <w:r w:rsidRPr="0034620E">
        <w:rPr>
          <w:lang w:val="de-DE"/>
        </w:rPr>
        <w:t>Tatsaechlich</w:t>
      </w:r>
      <w:proofErr w:type="spellEnd"/>
      <w:r w:rsidRPr="0034620E">
        <w:rPr>
          <w:lang w:val="de-DE"/>
        </w:rPr>
        <w:t xml:space="preserve"> liegt die italienische Industrieproduktion 19 Prozent unter dem Wert vor der Euro-</w:t>
      </w:r>
      <w:proofErr w:type="spellStart"/>
      <w:r w:rsidRPr="0034620E">
        <w:rPr>
          <w:lang w:val="de-DE"/>
        </w:rPr>
        <w:t>Einfuehrung</w:t>
      </w:r>
      <w:proofErr w:type="spellEnd"/>
      <w:r w:rsidRPr="0034620E">
        <w:rPr>
          <w:lang w:val="de-DE"/>
        </w:rPr>
        <w:t xml:space="preserve"> - ein wirtschaftspolitischer Offenbarungseid.   </w:t>
      </w:r>
      <w:proofErr w:type="spellStart"/>
      <w:r w:rsidRPr="0034620E">
        <w:rPr>
          <w:lang w:val="de-DE"/>
        </w:rPr>
        <w:t>Natuerlich</w:t>
      </w:r>
      <w:proofErr w:type="spellEnd"/>
      <w:r w:rsidRPr="0034620E">
        <w:rPr>
          <w:lang w:val="de-DE"/>
        </w:rPr>
        <w:t xml:space="preserve"> </w:t>
      </w:r>
      <w:proofErr w:type="spellStart"/>
      <w:r w:rsidRPr="0034620E">
        <w:rPr>
          <w:lang w:val="de-DE"/>
        </w:rPr>
        <w:t>koenne</w:t>
      </w:r>
      <w:proofErr w:type="spellEnd"/>
      <w:r w:rsidRPr="0034620E">
        <w:rPr>
          <w:lang w:val="de-DE"/>
        </w:rPr>
        <w:t xml:space="preserve"> bei einem </w:t>
      </w:r>
      <w:proofErr w:type="spellStart"/>
      <w:r w:rsidRPr="0034620E">
        <w:rPr>
          <w:lang w:val="de-DE"/>
        </w:rPr>
        <w:t>Nullzins</w:t>
      </w:r>
      <w:proofErr w:type="spellEnd"/>
      <w:r w:rsidRPr="0034620E">
        <w:rPr>
          <w:lang w:val="de-DE"/>
        </w:rPr>
        <w:t xml:space="preserve"> und garantierter Nachfrage durch die EZB der italienische Staat so viele Anleihen emittieren, wie er will, sagt Mayer. "In den Zeiten der Pandemie scheint es, dass Milton Friedmans Diktum</w:t>
      </w:r>
      <w:r w:rsidRPr="0034620E">
        <w:rPr>
          <w:lang w:val="de-DE"/>
        </w:rPr>
        <w:t xml:space="preserve"> '</w:t>
      </w:r>
      <w:proofErr w:type="spellStart"/>
      <w:r w:rsidRPr="0034620E">
        <w:rPr>
          <w:lang w:val="de-DE"/>
        </w:rPr>
        <w:t>there</w:t>
      </w:r>
      <w:proofErr w:type="spellEnd"/>
      <w:r w:rsidRPr="0034620E">
        <w:rPr>
          <w:lang w:val="de-DE"/>
        </w:rPr>
        <w:t xml:space="preserve"> </w:t>
      </w:r>
      <w:proofErr w:type="spellStart"/>
      <w:r w:rsidRPr="0034620E">
        <w:rPr>
          <w:lang w:val="de-DE"/>
        </w:rPr>
        <w:t>is</w:t>
      </w:r>
      <w:proofErr w:type="spellEnd"/>
      <w:r w:rsidRPr="0034620E">
        <w:rPr>
          <w:lang w:val="de-DE"/>
        </w:rPr>
        <w:t xml:space="preserve"> </w:t>
      </w:r>
      <w:proofErr w:type="spellStart"/>
      <w:r w:rsidRPr="0034620E">
        <w:rPr>
          <w:lang w:val="de-DE"/>
        </w:rPr>
        <w:t>no</w:t>
      </w:r>
      <w:proofErr w:type="spellEnd"/>
      <w:r w:rsidRPr="0034620E">
        <w:rPr>
          <w:lang w:val="de-DE"/>
        </w:rPr>
        <w:t xml:space="preserve"> </w:t>
      </w:r>
      <w:proofErr w:type="spellStart"/>
      <w:r w:rsidRPr="0034620E">
        <w:rPr>
          <w:lang w:val="de-DE"/>
        </w:rPr>
        <w:t>free</w:t>
      </w:r>
      <w:proofErr w:type="spellEnd"/>
      <w:r w:rsidRPr="0034620E">
        <w:rPr>
          <w:lang w:val="de-DE"/>
        </w:rPr>
        <w:t xml:space="preserve"> lunch' widerlegt </w:t>
      </w:r>
      <w:proofErr w:type="spellStart"/>
      <w:r w:rsidRPr="0034620E">
        <w:rPr>
          <w:lang w:val="de-DE"/>
        </w:rPr>
        <w:t>waere</w:t>
      </w:r>
      <w:proofErr w:type="spellEnd"/>
      <w:r w:rsidRPr="0034620E">
        <w:rPr>
          <w:lang w:val="de-DE"/>
        </w:rPr>
        <w:t>. Es scheint sogar ein '</w:t>
      </w:r>
      <w:proofErr w:type="spellStart"/>
      <w:r w:rsidRPr="0034620E">
        <w:rPr>
          <w:lang w:val="de-DE"/>
        </w:rPr>
        <w:t>free</w:t>
      </w:r>
      <w:proofErr w:type="spellEnd"/>
      <w:r w:rsidRPr="0034620E">
        <w:rPr>
          <w:lang w:val="de-DE"/>
        </w:rPr>
        <w:t xml:space="preserve"> lunch' mit Freibier zu geben", so Meyer. Nur: Er glaube nicht daran, dass das langfristig funktioniere. Denn es untergrabe das Vertrauen in die </w:t>
      </w:r>
      <w:proofErr w:type="spellStart"/>
      <w:r w:rsidRPr="0034620E">
        <w:rPr>
          <w:lang w:val="de-DE"/>
        </w:rPr>
        <w:t>Waehrungsunion</w:t>
      </w:r>
      <w:proofErr w:type="spellEnd"/>
      <w:r w:rsidRPr="0034620E">
        <w:rPr>
          <w:lang w:val="de-DE"/>
        </w:rPr>
        <w:t xml:space="preserve">, langsam, aber sicher.   </w:t>
      </w:r>
    </w:p>
    <w:p w14:paraId="2ADBCDC5" w14:textId="173C1A84" w:rsidR="009B0E2B" w:rsidRDefault="0034620E">
      <w:pPr>
        <w:rPr>
          <w:lang w:val="de-DE"/>
        </w:rPr>
      </w:pPr>
      <w:r w:rsidRPr="0034620E">
        <w:rPr>
          <w:lang w:val="de-DE"/>
        </w:rPr>
        <w:t xml:space="preserve">Es wird Draghi also nichts anderes bleiben, die akuten und auch pandemiebedingen Wirtschaftsprobleme zu </w:t>
      </w:r>
      <w:proofErr w:type="spellStart"/>
      <w:r w:rsidRPr="0034620E">
        <w:rPr>
          <w:lang w:val="de-DE"/>
        </w:rPr>
        <w:t>loesen</w:t>
      </w:r>
      <w:proofErr w:type="spellEnd"/>
      <w:r w:rsidRPr="0034620E">
        <w:rPr>
          <w:lang w:val="de-DE"/>
        </w:rPr>
        <w:t xml:space="preserve">. Noch kurz vor ihrem Aus hat die alte Regierung einen Nachtragshaushalt verabschiedet: Italien nimmt darin noch einmal 32 Milliarden Euro mehr Schulden auf. Ein </w:t>
      </w:r>
      <w:proofErr w:type="spellStart"/>
      <w:r w:rsidRPr="0034620E">
        <w:rPr>
          <w:lang w:val="de-DE"/>
        </w:rPr>
        <w:t>Grossteil</w:t>
      </w:r>
      <w:proofErr w:type="spellEnd"/>
      <w:r w:rsidRPr="0034620E">
        <w:rPr>
          <w:lang w:val="de-DE"/>
        </w:rPr>
        <w:t xml:space="preserve"> davon soll an besonders von der Pandemie betroffene Unternehmen gehen. Wie genau die Hilfen aussehen, wird eine der ersten Entscheidungen von Draghis neuer Regierung sein.   Zweitens geht es darum, die </w:t>
      </w:r>
      <w:proofErr w:type="spellStart"/>
      <w:r w:rsidRPr="0034620E">
        <w:rPr>
          <w:lang w:val="de-DE"/>
        </w:rPr>
        <w:t>Wachstumsschwaeche</w:t>
      </w:r>
      <w:proofErr w:type="spellEnd"/>
      <w:r w:rsidRPr="0034620E">
        <w:rPr>
          <w:lang w:val="de-DE"/>
        </w:rPr>
        <w:t xml:space="preserve"> zu </w:t>
      </w:r>
      <w:proofErr w:type="spellStart"/>
      <w:r w:rsidRPr="0034620E">
        <w:rPr>
          <w:lang w:val="de-DE"/>
        </w:rPr>
        <w:t>ueberwinden</w:t>
      </w:r>
      <w:proofErr w:type="spellEnd"/>
      <w:r w:rsidRPr="0034620E">
        <w:rPr>
          <w:lang w:val="de-DE"/>
        </w:rPr>
        <w:t>. Perspektiven sieht Draghi vor allem auf dem Arbeitsmarkt. Doch genau dort drohen auch Risiken: En</w:t>
      </w:r>
      <w:r w:rsidRPr="0034620E">
        <w:rPr>
          <w:lang w:val="de-DE"/>
        </w:rPr>
        <w:t xml:space="preserve">de Maerz laufen Kurzarbeit und </w:t>
      </w:r>
      <w:proofErr w:type="spellStart"/>
      <w:r w:rsidRPr="0034620E">
        <w:rPr>
          <w:lang w:val="de-DE"/>
        </w:rPr>
        <w:t>Kuendigungsschutz</w:t>
      </w:r>
      <w:proofErr w:type="spellEnd"/>
      <w:r w:rsidRPr="0034620E">
        <w:rPr>
          <w:lang w:val="de-DE"/>
        </w:rPr>
        <w:t xml:space="preserve"> aus. </w:t>
      </w:r>
      <w:proofErr w:type="spellStart"/>
      <w:r w:rsidRPr="0034620E">
        <w:rPr>
          <w:lang w:val="de-DE"/>
        </w:rPr>
        <w:t>Fuer</w:t>
      </w:r>
      <w:proofErr w:type="spellEnd"/>
      <w:r w:rsidRPr="0034620E">
        <w:rPr>
          <w:lang w:val="de-DE"/>
        </w:rPr>
        <w:t xml:space="preserve"> </w:t>
      </w:r>
      <w:proofErr w:type="spellStart"/>
      <w:r w:rsidRPr="0034620E">
        <w:rPr>
          <w:lang w:val="de-DE"/>
        </w:rPr>
        <w:t>zwoelf</w:t>
      </w:r>
      <w:proofErr w:type="spellEnd"/>
      <w:r w:rsidRPr="0034620E">
        <w:rPr>
          <w:lang w:val="de-DE"/>
        </w:rPr>
        <w:t xml:space="preserve"> Millionen Arbeitnehmer und </w:t>
      </w:r>
      <w:proofErr w:type="spellStart"/>
      <w:r w:rsidRPr="0034620E">
        <w:rPr>
          <w:lang w:val="de-DE"/>
        </w:rPr>
        <w:t>Selbststaendige</w:t>
      </w:r>
      <w:proofErr w:type="spellEnd"/>
      <w:r w:rsidRPr="0034620E">
        <w:rPr>
          <w:lang w:val="de-DE"/>
        </w:rPr>
        <w:t xml:space="preserve"> wurde 2020 die Arbeitszeit reduziert oder ganz ausgesetzt. Die Gewerkschaften hoffen nun auf eine </w:t>
      </w:r>
      <w:proofErr w:type="spellStart"/>
      <w:r w:rsidRPr="0034620E">
        <w:rPr>
          <w:lang w:val="de-DE"/>
        </w:rPr>
        <w:t>Verlaengerung</w:t>
      </w:r>
      <w:proofErr w:type="spellEnd"/>
      <w:r w:rsidRPr="0034620E">
        <w:rPr>
          <w:lang w:val="de-DE"/>
        </w:rPr>
        <w:t xml:space="preserve">. "Mit dem </w:t>
      </w:r>
      <w:proofErr w:type="spellStart"/>
      <w:r w:rsidRPr="0034620E">
        <w:rPr>
          <w:lang w:val="de-DE"/>
        </w:rPr>
        <w:t>Kuendigungsstopp</w:t>
      </w:r>
      <w:proofErr w:type="spellEnd"/>
      <w:r w:rsidRPr="0034620E">
        <w:rPr>
          <w:lang w:val="de-DE"/>
        </w:rPr>
        <w:t xml:space="preserve"> hat man das Problem nur verlagert", sagt die </w:t>
      </w:r>
      <w:proofErr w:type="spellStart"/>
      <w:r w:rsidRPr="0034620E">
        <w:rPr>
          <w:lang w:val="de-DE"/>
        </w:rPr>
        <w:t>Oekonomin</w:t>
      </w:r>
      <w:proofErr w:type="spellEnd"/>
      <w:r w:rsidRPr="0034620E">
        <w:rPr>
          <w:lang w:val="de-DE"/>
        </w:rPr>
        <w:t xml:space="preserve"> Veronica De </w:t>
      </w:r>
      <w:proofErr w:type="spellStart"/>
      <w:r w:rsidRPr="0034620E">
        <w:rPr>
          <w:lang w:val="de-DE"/>
        </w:rPr>
        <w:t>Romanis</w:t>
      </w:r>
      <w:proofErr w:type="spellEnd"/>
      <w:r w:rsidRPr="0034620E">
        <w:rPr>
          <w:lang w:val="de-DE"/>
        </w:rPr>
        <w:t xml:space="preserve">. Trotz </w:t>
      </w:r>
      <w:proofErr w:type="spellStart"/>
      <w:r w:rsidRPr="0034620E">
        <w:rPr>
          <w:lang w:val="de-DE"/>
        </w:rPr>
        <w:t>Kuendigungsstopps</w:t>
      </w:r>
      <w:proofErr w:type="spellEnd"/>
      <w:r w:rsidRPr="0034620E">
        <w:rPr>
          <w:lang w:val="de-DE"/>
        </w:rPr>
        <w:t xml:space="preserve"> sind in der Pandemie knapp 450.000 </w:t>
      </w:r>
      <w:proofErr w:type="spellStart"/>
      <w:r w:rsidRPr="0034620E">
        <w:rPr>
          <w:lang w:val="de-DE"/>
        </w:rPr>
        <w:t>Arbeitsplaetze</w:t>
      </w:r>
      <w:proofErr w:type="spellEnd"/>
      <w:r w:rsidRPr="0034620E">
        <w:rPr>
          <w:lang w:val="de-DE"/>
        </w:rPr>
        <w:t xml:space="preserve"> weggefallen. Vor allem Frauen und junge Menschen hat es getroffen. Die Jugendarbeitslosigkeit </w:t>
      </w:r>
      <w:proofErr w:type="spellStart"/>
      <w:r w:rsidRPr="0034620E">
        <w:rPr>
          <w:lang w:val="de-DE"/>
        </w:rPr>
        <w:t>betraegt</w:t>
      </w:r>
      <w:proofErr w:type="spellEnd"/>
      <w:r w:rsidRPr="0034620E">
        <w:rPr>
          <w:lang w:val="de-DE"/>
        </w:rPr>
        <w:t xml:space="preserve"> in Italien </w:t>
      </w:r>
      <w:r w:rsidRPr="0034620E">
        <w:rPr>
          <w:lang w:val="de-DE"/>
        </w:rPr>
        <w:t xml:space="preserve">30 Prozent.   EU-Mittel als "Jahrhundertchance" Helfen bei der Erholung werden sicher die 220 Milliarden Euro aus dem EU-Wiederaufbaufonds, die Italien bekommt. "Italien steht vor einem Berg an Aufgaben, insbesondere beim Zukunftsprojekt Wiederaufbaufonds", sagt Joerg Buck, </w:t>
      </w:r>
      <w:proofErr w:type="spellStart"/>
      <w:r w:rsidRPr="0034620E">
        <w:rPr>
          <w:lang w:val="de-DE"/>
        </w:rPr>
        <w:t>Geschaeftsfuehrer</w:t>
      </w:r>
      <w:proofErr w:type="spellEnd"/>
      <w:r w:rsidRPr="0034620E">
        <w:rPr>
          <w:lang w:val="de-DE"/>
        </w:rPr>
        <w:t xml:space="preserve"> der deutsch-italienischen Handelskammer in Mailand. "Eine Expertenregierung, wie Draghi sie anstrebt, </w:t>
      </w:r>
      <w:proofErr w:type="spellStart"/>
      <w:r w:rsidRPr="0034620E">
        <w:rPr>
          <w:lang w:val="de-DE"/>
        </w:rPr>
        <w:t>koennte</w:t>
      </w:r>
      <w:proofErr w:type="spellEnd"/>
      <w:r w:rsidRPr="0034620E">
        <w:rPr>
          <w:lang w:val="de-DE"/>
        </w:rPr>
        <w:t xml:space="preserve"> diesen Plan schneller umsetzen, weil sie politisch </w:t>
      </w:r>
      <w:proofErr w:type="spellStart"/>
      <w:r w:rsidRPr="0034620E">
        <w:rPr>
          <w:lang w:val="de-DE"/>
        </w:rPr>
        <w:t>unabhaengig</w:t>
      </w:r>
      <w:proofErr w:type="spellEnd"/>
      <w:r w:rsidRPr="0034620E">
        <w:rPr>
          <w:lang w:val="de-DE"/>
        </w:rPr>
        <w:t xml:space="preserve"> </w:t>
      </w:r>
      <w:proofErr w:type="spellStart"/>
      <w:r w:rsidRPr="0034620E">
        <w:rPr>
          <w:lang w:val="de-DE"/>
        </w:rPr>
        <w:t>waere</w:t>
      </w:r>
      <w:proofErr w:type="spellEnd"/>
      <w:r w:rsidRPr="0034620E">
        <w:rPr>
          <w:lang w:val="de-DE"/>
        </w:rPr>
        <w:t xml:space="preserve"> und eine </w:t>
      </w:r>
      <w:proofErr w:type="spellStart"/>
      <w:r w:rsidRPr="0034620E">
        <w:rPr>
          <w:lang w:val="de-DE"/>
        </w:rPr>
        <w:t>groessere</w:t>
      </w:r>
      <w:proofErr w:type="spellEnd"/>
      <w:r w:rsidRPr="0034620E">
        <w:rPr>
          <w:lang w:val="de-DE"/>
        </w:rPr>
        <w:t xml:space="preserve"> Durchschlagskraft erz</w:t>
      </w:r>
      <w:r w:rsidRPr="0034620E">
        <w:rPr>
          <w:lang w:val="de-DE"/>
        </w:rPr>
        <w:t xml:space="preserve">eugen </w:t>
      </w:r>
      <w:proofErr w:type="spellStart"/>
      <w:r w:rsidRPr="0034620E">
        <w:rPr>
          <w:lang w:val="de-DE"/>
        </w:rPr>
        <w:t>koennte</w:t>
      </w:r>
      <w:proofErr w:type="spellEnd"/>
      <w:r w:rsidRPr="0034620E">
        <w:rPr>
          <w:lang w:val="de-DE"/>
        </w:rPr>
        <w:t xml:space="preserve">."   Entscheidend wird sein, wie Draghi die Mittel verwendet. An dem Streit </w:t>
      </w:r>
      <w:proofErr w:type="spellStart"/>
      <w:r w:rsidRPr="0034620E">
        <w:rPr>
          <w:lang w:val="de-DE"/>
        </w:rPr>
        <w:t>ueber</w:t>
      </w:r>
      <w:proofErr w:type="spellEnd"/>
      <w:r w:rsidRPr="0034620E">
        <w:rPr>
          <w:lang w:val="de-DE"/>
        </w:rPr>
        <w:t xml:space="preserve"> diese Frage war die Regierung Conte zerbrochen. Ex-Premier Matteo Renzi wollte mehr der Gelder in Investitionen stecken - und weniger alte Projekte gegenfinanzieren.   </w:t>
      </w:r>
      <w:proofErr w:type="spellStart"/>
      <w:r w:rsidRPr="0034620E">
        <w:rPr>
          <w:lang w:val="de-DE"/>
        </w:rPr>
        <w:t>Fuer</w:t>
      </w:r>
      <w:proofErr w:type="spellEnd"/>
      <w:r w:rsidRPr="0034620E">
        <w:rPr>
          <w:lang w:val="de-DE"/>
        </w:rPr>
        <w:t xml:space="preserve"> </w:t>
      </w:r>
      <w:proofErr w:type="spellStart"/>
      <w:r w:rsidRPr="0034620E">
        <w:rPr>
          <w:lang w:val="de-DE"/>
        </w:rPr>
        <w:t>Oekonom</w:t>
      </w:r>
      <w:proofErr w:type="spellEnd"/>
      <w:r w:rsidRPr="0034620E">
        <w:rPr>
          <w:lang w:val="de-DE"/>
        </w:rPr>
        <w:t xml:space="preserve"> </w:t>
      </w:r>
      <w:proofErr w:type="spellStart"/>
      <w:r w:rsidRPr="0034620E">
        <w:rPr>
          <w:lang w:val="de-DE"/>
        </w:rPr>
        <w:t>Codogno</w:t>
      </w:r>
      <w:proofErr w:type="spellEnd"/>
      <w:r w:rsidRPr="0034620E">
        <w:rPr>
          <w:lang w:val="de-DE"/>
        </w:rPr>
        <w:t xml:space="preserve"> ist der Aufbaufonds ein "</w:t>
      </w:r>
      <w:proofErr w:type="spellStart"/>
      <w:r w:rsidRPr="0034620E">
        <w:rPr>
          <w:lang w:val="de-DE"/>
        </w:rPr>
        <w:t>Make</w:t>
      </w:r>
      <w:proofErr w:type="spellEnd"/>
      <w:r w:rsidRPr="0034620E">
        <w:rPr>
          <w:lang w:val="de-DE"/>
        </w:rPr>
        <w:t>-</w:t>
      </w:r>
      <w:proofErr w:type="spellStart"/>
      <w:r w:rsidRPr="0034620E">
        <w:rPr>
          <w:lang w:val="de-DE"/>
        </w:rPr>
        <w:t>it</w:t>
      </w:r>
      <w:proofErr w:type="spellEnd"/>
      <w:r w:rsidRPr="0034620E">
        <w:rPr>
          <w:lang w:val="de-DE"/>
        </w:rPr>
        <w:t>-</w:t>
      </w:r>
      <w:proofErr w:type="spellStart"/>
      <w:r w:rsidRPr="0034620E">
        <w:rPr>
          <w:lang w:val="de-DE"/>
        </w:rPr>
        <w:t>or</w:t>
      </w:r>
      <w:proofErr w:type="spellEnd"/>
      <w:r w:rsidRPr="0034620E">
        <w:rPr>
          <w:lang w:val="de-DE"/>
        </w:rPr>
        <w:t>-</w:t>
      </w:r>
      <w:proofErr w:type="spellStart"/>
      <w:r w:rsidRPr="0034620E">
        <w:rPr>
          <w:lang w:val="de-DE"/>
        </w:rPr>
        <w:t>brake</w:t>
      </w:r>
      <w:proofErr w:type="spellEnd"/>
      <w:r w:rsidRPr="0034620E">
        <w:rPr>
          <w:lang w:val="de-DE"/>
        </w:rPr>
        <w:t>-</w:t>
      </w:r>
      <w:proofErr w:type="spellStart"/>
      <w:r w:rsidRPr="0034620E">
        <w:rPr>
          <w:lang w:val="de-DE"/>
        </w:rPr>
        <w:t>it</w:t>
      </w:r>
      <w:proofErr w:type="spellEnd"/>
      <w:r w:rsidRPr="0034620E">
        <w:rPr>
          <w:lang w:val="de-DE"/>
        </w:rPr>
        <w:t xml:space="preserve">-Moment", jetzt oder nie. Viele </w:t>
      </w:r>
      <w:r w:rsidRPr="0034620E">
        <w:rPr>
          <w:lang w:val="de-DE"/>
        </w:rPr>
        <w:lastRenderedPageBreak/>
        <w:t xml:space="preserve">Investitionen </w:t>
      </w:r>
      <w:proofErr w:type="spellStart"/>
      <w:r w:rsidRPr="0034620E">
        <w:rPr>
          <w:lang w:val="de-DE"/>
        </w:rPr>
        <w:t>haengen</w:t>
      </w:r>
      <w:proofErr w:type="spellEnd"/>
      <w:r w:rsidRPr="0034620E">
        <w:rPr>
          <w:lang w:val="de-DE"/>
        </w:rPr>
        <w:t xml:space="preserve"> am EU-Wiederaufbaufonds - und jede </w:t>
      </w:r>
      <w:proofErr w:type="spellStart"/>
      <w:r w:rsidRPr="0034620E">
        <w:rPr>
          <w:lang w:val="de-DE"/>
        </w:rPr>
        <w:t>moegliche</w:t>
      </w:r>
      <w:proofErr w:type="spellEnd"/>
      <w:r w:rsidRPr="0034620E">
        <w:rPr>
          <w:lang w:val="de-DE"/>
        </w:rPr>
        <w:t xml:space="preserve"> bessere Performance der </w:t>
      </w:r>
      <w:proofErr w:type="spellStart"/>
      <w:r w:rsidRPr="0034620E">
        <w:rPr>
          <w:lang w:val="de-DE"/>
        </w:rPr>
        <w:t>Oekonomie</w:t>
      </w:r>
      <w:proofErr w:type="spellEnd"/>
      <w:r w:rsidRPr="0034620E">
        <w:rPr>
          <w:lang w:val="de-DE"/>
        </w:rPr>
        <w:t xml:space="preserve"> "</w:t>
      </w:r>
      <w:proofErr w:type="spellStart"/>
      <w:r w:rsidRPr="0034620E">
        <w:rPr>
          <w:lang w:val="de-DE"/>
        </w:rPr>
        <w:t>haengt</w:t>
      </w:r>
      <w:proofErr w:type="spellEnd"/>
      <w:r w:rsidRPr="0034620E">
        <w:rPr>
          <w:lang w:val="de-DE"/>
        </w:rPr>
        <w:t xml:space="preserve"> entscheidend vom Zeitpunkt und der </w:t>
      </w:r>
      <w:proofErr w:type="spellStart"/>
      <w:r w:rsidRPr="0034620E">
        <w:rPr>
          <w:lang w:val="de-DE"/>
        </w:rPr>
        <w:t>Groesse</w:t>
      </w:r>
      <w:proofErr w:type="spellEnd"/>
      <w:r w:rsidRPr="0034620E">
        <w:rPr>
          <w:lang w:val="de-DE"/>
        </w:rPr>
        <w:t xml:space="preserve"> </w:t>
      </w:r>
      <w:r w:rsidRPr="0034620E">
        <w:rPr>
          <w:lang w:val="de-DE"/>
        </w:rPr>
        <w:t xml:space="preserve">der </w:t>
      </w:r>
      <w:proofErr w:type="spellStart"/>
      <w:r w:rsidRPr="0034620E">
        <w:rPr>
          <w:lang w:val="de-DE"/>
        </w:rPr>
        <w:t>oeffentlichen</w:t>
      </w:r>
      <w:proofErr w:type="spellEnd"/>
      <w:r w:rsidRPr="0034620E">
        <w:rPr>
          <w:lang w:val="de-DE"/>
        </w:rPr>
        <w:t xml:space="preserve"> Investitionen Italiens ab". Die bisherigen </w:t>
      </w:r>
      <w:proofErr w:type="spellStart"/>
      <w:r w:rsidRPr="0034620E">
        <w:rPr>
          <w:lang w:val="de-DE"/>
        </w:rPr>
        <w:t>Entwuerfe</w:t>
      </w:r>
      <w:proofErr w:type="spellEnd"/>
      <w:r w:rsidRPr="0034620E">
        <w:rPr>
          <w:lang w:val="de-DE"/>
        </w:rPr>
        <w:t xml:space="preserve"> von "Next Generation Italia", wie Roms Wiederaufbauplan </w:t>
      </w:r>
      <w:proofErr w:type="spellStart"/>
      <w:r w:rsidRPr="0034620E">
        <w:rPr>
          <w:lang w:val="de-DE"/>
        </w:rPr>
        <w:t>heisst</w:t>
      </w:r>
      <w:proofErr w:type="spellEnd"/>
      <w:r w:rsidRPr="0034620E">
        <w:rPr>
          <w:lang w:val="de-DE"/>
        </w:rPr>
        <w:t xml:space="preserve">, wurden von vielen Institutionen als zu </w:t>
      </w:r>
      <w:proofErr w:type="spellStart"/>
      <w:r w:rsidRPr="0034620E">
        <w:rPr>
          <w:lang w:val="de-DE"/>
        </w:rPr>
        <w:t>oberflaechlich</w:t>
      </w:r>
      <w:proofErr w:type="spellEnd"/>
      <w:r w:rsidRPr="0034620E">
        <w:rPr>
          <w:lang w:val="de-DE"/>
        </w:rPr>
        <w:t xml:space="preserve"> kritisiert, allen voran von Confindustria, dem </w:t>
      </w:r>
      <w:proofErr w:type="spellStart"/>
      <w:r w:rsidRPr="0034620E">
        <w:rPr>
          <w:lang w:val="de-DE"/>
        </w:rPr>
        <w:t>maechtigen</w:t>
      </w:r>
      <w:proofErr w:type="spellEnd"/>
      <w:r w:rsidRPr="0034620E">
        <w:rPr>
          <w:lang w:val="de-DE"/>
        </w:rPr>
        <w:t xml:space="preserve"> Industrieverband. "Es ist eine einmalige und historische Chance </w:t>
      </w:r>
      <w:proofErr w:type="spellStart"/>
      <w:r w:rsidRPr="0034620E">
        <w:rPr>
          <w:lang w:val="de-DE"/>
        </w:rPr>
        <w:t>fuer</w:t>
      </w:r>
      <w:proofErr w:type="spellEnd"/>
      <w:r w:rsidRPr="0034620E">
        <w:rPr>
          <w:lang w:val="de-DE"/>
        </w:rPr>
        <w:t xml:space="preserve"> unser Land", sagt </w:t>
      </w:r>
      <w:proofErr w:type="spellStart"/>
      <w:r w:rsidRPr="0034620E">
        <w:rPr>
          <w:lang w:val="de-DE"/>
        </w:rPr>
        <w:t>Praesident</w:t>
      </w:r>
      <w:proofErr w:type="spellEnd"/>
      <w:r w:rsidRPr="0034620E">
        <w:rPr>
          <w:lang w:val="de-DE"/>
        </w:rPr>
        <w:t xml:space="preserve"> Carlo Bonomi. Aber es fehle dem Plan an Reflexion </w:t>
      </w:r>
      <w:proofErr w:type="spellStart"/>
      <w:r w:rsidRPr="0034620E">
        <w:rPr>
          <w:lang w:val="de-DE"/>
        </w:rPr>
        <w:t>ueber</w:t>
      </w:r>
      <w:proofErr w:type="spellEnd"/>
      <w:r w:rsidRPr="0034620E">
        <w:rPr>
          <w:lang w:val="de-DE"/>
        </w:rPr>
        <w:t xml:space="preserve"> Themen, die "einen </w:t>
      </w:r>
      <w:proofErr w:type="spellStart"/>
      <w:r w:rsidRPr="0034620E">
        <w:rPr>
          <w:lang w:val="de-DE"/>
        </w:rPr>
        <w:t>grossen</w:t>
      </w:r>
      <w:proofErr w:type="spellEnd"/>
      <w:r w:rsidRPr="0034620E">
        <w:rPr>
          <w:lang w:val="de-DE"/>
        </w:rPr>
        <w:t xml:space="preserve"> Einfluss auf die Firmen haben".   So soll etwa die digitale Transformation der </w:t>
      </w:r>
      <w:proofErr w:type="spellStart"/>
      <w:r w:rsidRPr="0034620E">
        <w:rPr>
          <w:lang w:val="de-DE"/>
        </w:rPr>
        <w:t>oeffe</w:t>
      </w:r>
      <w:r w:rsidRPr="0034620E">
        <w:rPr>
          <w:lang w:val="de-DE"/>
        </w:rPr>
        <w:t>ntlichen</w:t>
      </w:r>
      <w:proofErr w:type="spellEnd"/>
      <w:r w:rsidRPr="0034620E">
        <w:rPr>
          <w:lang w:val="de-DE"/>
        </w:rPr>
        <w:t xml:space="preserve"> Verwaltung beschleunigt werden. Italien hinkt hier weit hinterher, auch wenn es Vorzeigeprojekte gibt: etwa die digitale </w:t>
      </w:r>
      <w:proofErr w:type="spellStart"/>
      <w:r w:rsidRPr="0034620E">
        <w:rPr>
          <w:lang w:val="de-DE"/>
        </w:rPr>
        <w:t>Identitaet</w:t>
      </w:r>
      <w:proofErr w:type="spellEnd"/>
      <w:r w:rsidRPr="0034620E">
        <w:rPr>
          <w:lang w:val="de-DE"/>
        </w:rPr>
        <w:t xml:space="preserve"> </w:t>
      </w:r>
      <w:proofErr w:type="spellStart"/>
      <w:r w:rsidRPr="0034620E">
        <w:rPr>
          <w:lang w:val="de-DE"/>
        </w:rPr>
        <w:t>Spid</w:t>
      </w:r>
      <w:proofErr w:type="spellEnd"/>
      <w:r w:rsidRPr="0034620E">
        <w:rPr>
          <w:lang w:val="de-DE"/>
        </w:rPr>
        <w:t xml:space="preserve">, die schon ein Viertel der Italiener benutzt. Es gibt mit "IO" auch eine App, mit der man sich digital durch die </w:t>
      </w:r>
      <w:proofErr w:type="spellStart"/>
      <w:r w:rsidRPr="0034620E">
        <w:rPr>
          <w:lang w:val="de-DE"/>
        </w:rPr>
        <w:t>oeffentliche</w:t>
      </w:r>
      <w:proofErr w:type="spellEnd"/>
      <w:r w:rsidRPr="0034620E">
        <w:rPr>
          <w:lang w:val="de-DE"/>
        </w:rPr>
        <w:t xml:space="preserve"> Verwaltung bewegen soll. In vielen Kommunen gibt es </w:t>
      </w:r>
      <w:proofErr w:type="spellStart"/>
      <w:r w:rsidRPr="0034620E">
        <w:rPr>
          <w:lang w:val="de-DE"/>
        </w:rPr>
        <w:t>dafuer</w:t>
      </w:r>
      <w:proofErr w:type="spellEnd"/>
      <w:r w:rsidRPr="0034620E">
        <w:rPr>
          <w:lang w:val="de-DE"/>
        </w:rPr>
        <w:t xml:space="preserve"> aber kaum oder keine Angebote.   Das Justizsystem braucht ebenfalls dringend mehr Investitionen. Prozesse dauern zu lange, </w:t>
      </w:r>
      <w:proofErr w:type="spellStart"/>
      <w:r w:rsidRPr="0034620E">
        <w:rPr>
          <w:lang w:val="de-DE"/>
        </w:rPr>
        <w:t>verjaehren</w:t>
      </w:r>
      <w:proofErr w:type="spellEnd"/>
      <w:r w:rsidRPr="0034620E">
        <w:rPr>
          <w:lang w:val="de-DE"/>
        </w:rPr>
        <w:t xml:space="preserve"> einfach. Gerade Unternehmen, die im Land invest</w:t>
      </w:r>
      <w:r w:rsidRPr="0034620E">
        <w:rPr>
          <w:lang w:val="de-DE"/>
        </w:rPr>
        <w:t xml:space="preserve">ieren wollen, brauchen aber Rechtssicherheit und </w:t>
      </w:r>
      <w:proofErr w:type="spellStart"/>
      <w:r w:rsidRPr="0034620E">
        <w:rPr>
          <w:lang w:val="de-DE"/>
        </w:rPr>
        <w:t>Verlaesslichkeit</w:t>
      </w:r>
      <w:proofErr w:type="spellEnd"/>
      <w:r w:rsidRPr="0034620E">
        <w:rPr>
          <w:lang w:val="de-DE"/>
        </w:rPr>
        <w:t xml:space="preserve">. Die EU fordert schon seit </w:t>
      </w:r>
      <w:proofErr w:type="spellStart"/>
      <w:r w:rsidRPr="0034620E">
        <w:rPr>
          <w:lang w:val="de-DE"/>
        </w:rPr>
        <w:t>Laengerem</w:t>
      </w:r>
      <w:proofErr w:type="spellEnd"/>
      <w:r w:rsidRPr="0034620E">
        <w:rPr>
          <w:lang w:val="de-DE"/>
        </w:rPr>
        <w:t xml:space="preserve">, dass Rom hier ansetzt.   Anfang dieser Woche zerlegte auch die </w:t>
      </w:r>
      <w:proofErr w:type="spellStart"/>
      <w:r w:rsidRPr="0034620E">
        <w:rPr>
          <w:lang w:val="de-DE"/>
        </w:rPr>
        <w:t>Banca</w:t>
      </w:r>
      <w:proofErr w:type="spellEnd"/>
      <w:r w:rsidRPr="0034620E">
        <w:rPr>
          <w:lang w:val="de-DE"/>
        </w:rPr>
        <w:t xml:space="preserve"> </w:t>
      </w:r>
      <w:proofErr w:type="spellStart"/>
      <w:r w:rsidRPr="0034620E">
        <w:rPr>
          <w:lang w:val="de-DE"/>
        </w:rPr>
        <w:t>d'Italia</w:t>
      </w:r>
      <w:proofErr w:type="spellEnd"/>
      <w:r w:rsidRPr="0034620E">
        <w:rPr>
          <w:lang w:val="de-DE"/>
        </w:rPr>
        <w:t xml:space="preserve"> noch einmal den Plan - und empfahl, ihn umzuschreiben. Mit dem Wiederaufbaufonds sei es </w:t>
      </w:r>
      <w:proofErr w:type="spellStart"/>
      <w:r w:rsidRPr="0034620E">
        <w:rPr>
          <w:lang w:val="de-DE"/>
        </w:rPr>
        <w:t>moeglich</w:t>
      </w:r>
      <w:proofErr w:type="spellEnd"/>
      <w:r w:rsidRPr="0034620E">
        <w:rPr>
          <w:lang w:val="de-DE"/>
        </w:rPr>
        <w:t xml:space="preserve">, "signifikante </w:t>
      </w:r>
      <w:proofErr w:type="spellStart"/>
      <w:r w:rsidRPr="0034620E">
        <w:rPr>
          <w:lang w:val="de-DE"/>
        </w:rPr>
        <w:t>Produktivitaetsgewinne</w:t>
      </w:r>
      <w:proofErr w:type="spellEnd"/>
      <w:r w:rsidRPr="0034620E">
        <w:rPr>
          <w:lang w:val="de-DE"/>
        </w:rPr>
        <w:t xml:space="preserve"> zu erzielen", </w:t>
      </w:r>
      <w:proofErr w:type="spellStart"/>
      <w:r w:rsidRPr="0034620E">
        <w:rPr>
          <w:lang w:val="de-DE"/>
        </w:rPr>
        <w:t>erklaert</w:t>
      </w:r>
      <w:proofErr w:type="spellEnd"/>
      <w:r w:rsidRPr="0034620E">
        <w:rPr>
          <w:lang w:val="de-DE"/>
        </w:rPr>
        <w:t xml:space="preserve"> </w:t>
      </w:r>
      <w:proofErr w:type="spellStart"/>
      <w:r w:rsidRPr="0034620E">
        <w:rPr>
          <w:lang w:val="de-DE"/>
        </w:rPr>
        <w:t>Chefoekonom</w:t>
      </w:r>
      <w:proofErr w:type="spellEnd"/>
      <w:r w:rsidRPr="0034620E">
        <w:rPr>
          <w:lang w:val="de-DE"/>
        </w:rPr>
        <w:t xml:space="preserve"> Fabrizio </w:t>
      </w:r>
      <w:proofErr w:type="spellStart"/>
      <w:r w:rsidRPr="0034620E">
        <w:rPr>
          <w:lang w:val="de-DE"/>
        </w:rPr>
        <w:t>Balassone</w:t>
      </w:r>
      <w:proofErr w:type="spellEnd"/>
      <w:r w:rsidRPr="0034620E">
        <w:rPr>
          <w:lang w:val="de-DE"/>
        </w:rPr>
        <w:t xml:space="preserve">. Aber </w:t>
      </w:r>
      <w:proofErr w:type="spellStart"/>
      <w:r w:rsidRPr="0034620E">
        <w:rPr>
          <w:lang w:val="de-DE"/>
        </w:rPr>
        <w:t>dafuer</w:t>
      </w:r>
      <w:proofErr w:type="spellEnd"/>
      <w:r w:rsidRPr="0034620E">
        <w:rPr>
          <w:lang w:val="de-DE"/>
        </w:rPr>
        <w:t xml:space="preserve"> brauche es </w:t>
      </w:r>
      <w:proofErr w:type="spellStart"/>
      <w:r w:rsidRPr="0034620E">
        <w:rPr>
          <w:lang w:val="de-DE"/>
        </w:rPr>
        <w:t>hoechste</w:t>
      </w:r>
      <w:proofErr w:type="spellEnd"/>
      <w:r w:rsidRPr="0034620E">
        <w:rPr>
          <w:lang w:val="de-DE"/>
        </w:rPr>
        <w:t xml:space="preserve"> Aufmerksamkeit </w:t>
      </w:r>
      <w:proofErr w:type="spellStart"/>
      <w:r w:rsidRPr="0034620E">
        <w:rPr>
          <w:lang w:val="de-DE"/>
        </w:rPr>
        <w:t>fuer</w:t>
      </w:r>
      <w:proofErr w:type="spellEnd"/>
      <w:r w:rsidRPr="0034620E">
        <w:rPr>
          <w:lang w:val="de-DE"/>
        </w:rPr>
        <w:t xml:space="preserve"> die "</w:t>
      </w:r>
      <w:proofErr w:type="spellStart"/>
      <w:r w:rsidRPr="0034620E">
        <w:rPr>
          <w:lang w:val="de-DE"/>
        </w:rPr>
        <w:t>Qualitaet</w:t>
      </w:r>
      <w:proofErr w:type="spellEnd"/>
      <w:r w:rsidRPr="0034620E">
        <w:rPr>
          <w:lang w:val="de-DE"/>
        </w:rPr>
        <w:t xml:space="preserve"> der damit verbundenen </w:t>
      </w:r>
      <w:proofErr w:type="spellStart"/>
      <w:r w:rsidRPr="0034620E">
        <w:rPr>
          <w:lang w:val="de-DE"/>
        </w:rPr>
        <w:t>Massnahmen</w:t>
      </w:r>
      <w:proofErr w:type="spellEnd"/>
      <w:r w:rsidRPr="0034620E">
        <w:rPr>
          <w:lang w:val="de-DE"/>
        </w:rPr>
        <w:t xml:space="preserve"> und Reformen". Der vorliegende Plan sei </w:t>
      </w:r>
      <w:r w:rsidRPr="0034620E">
        <w:rPr>
          <w:lang w:val="de-DE"/>
        </w:rPr>
        <w:t xml:space="preserve">dahingehend noch nicht ausreichend.   Draghi muss sich beeilen, will er Teile des Plans neu schreiben lassen - denn dann </w:t>
      </w:r>
      <w:proofErr w:type="spellStart"/>
      <w:r w:rsidRPr="0034620E">
        <w:rPr>
          <w:lang w:val="de-DE"/>
        </w:rPr>
        <w:t>muesste</w:t>
      </w:r>
      <w:proofErr w:type="spellEnd"/>
      <w:r w:rsidRPr="0034620E">
        <w:rPr>
          <w:lang w:val="de-DE"/>
        </w:rPr>
        <w:t xml:space="preserve"> er noch einmal durchs Parlament. Eigentlich wollte die EU-Kommission den finalen Plan schon Ende April absegnen.   Starker Norden - ein Hoffnungswert Die </w:t>
      </w:r>
      <w:proofErr w:type="spellStart"/>
      <w:r w:rsidRPr="0034620E">
        <w:rPr>
          <w:lang w:val="de-DE"/>
        </w:rPr>
        <w:t>grosse</w:t>
      </w:r>
      <w:proofErr w:type="spellEnd"/>
      <w:r w:rsidRPr="0034620E">
        <w:rPr>
          <w:lang w:val="de-DE"/>
        </w:rPr>
        <w:t xml:space="preserve"> Hoffnung des Krisenlandes ist und bleibt der Norden, das </w:t>
      </w:r>
      <w:proofErr w:type="spellStart"/>
      <w:r w:rsidRPr="0034620E">
        <w:rPr>
          <w:lang w:val="de-DE"/>
        </w:rPr>
        <w:t>oekonomische</w:t>
      </w:r>
      <w:proofErr w:type="spellEnd"/>
      <w:r w:rsidRPr="0034620E">
        <w:rPr>
          <w:lang w:val="de-DE"/>
        </w:rPr>
        <w:t xml:space="preserve"> Herz des Landes. In Mailand sitzen Unicredit und die Modeindustrie, in Turin der Fiat-Konzern, der sich mittlerweile </w:t>
      </w:r>
      <w:proofErr w:type="spellStart"/>
      <w:r w:rsidRPr="0034620E">
        <w:rPr>
          <w:lang w:val="de-DE"/>
        </w:rPr>
        <w:t>Stellantis</w:t>
      </w:r>
      <w:proofErr w:type="spellEnd"/>
      <w:r w:rsidRPr="0034620E">
        <w:rPr>
          <w:lang w:val="de-DE"/>
        </w:rPr>
        <w:t xml:space="preserve"> nennt. In der Lombardei,</w:t>
      </w:r>
      <w:r w:rsidRPr="0034620E">
        <w:rPr>
          <w:lang w:val="de-DE"/>
        </w:rPr>
        <w:t xml:space="preserve"> dem Piemont und Venetien liegt die </w:t>
      </w:r>
      <w:proofErr w:type="spellStart"/>
      <w:r w:rsidRPr="0034620E">
        <w:rPr>
          <w:lang w:val="de-DE"/>
        </w:rPr>
        <w:t>Produktivitaet</w:t>
      </w:r>
      <w:proofErr w:type="spellEnd"/>
      <w:r w:rsidRPr="0034620E">
        <w:rPr>
          <w:lang w:val="de-DE"/>
        </w:rPr>
        <w:t xml:space="preserve"> </w:t>
      </w:r>
      <w:proofErr w:type="spellStart"/>
      <w:r w:rsidRPr="0034620E">
        <w:rPr>
          <w:lang w:val="de-DE"/>
        </w:rPr>
        <w:t>hoeher</w:t>
      </w:r>
      <w:proofErr w:type="spellEnd"/>
      <w:r w:rsidRPr="0034620E">
        <w:rPr>
          <w:lang w:val="de-DE"/>
        </w:rPr>
        <w:t xml:space="preserve"> als im EU-Mittel. Die Regionen </w:t>
      </w:r>
      <w:proofErr w:type="spellStart"/>
      <w:r w:rsidRPr="0034620E">
        <w:rPr>
          <w:lang w:val="de-DE"/>
        </w:rPr>
        <w:t>koennen</w:t>
      </w:r>
      <w:proofErr w:type="spellEnd"/>
      <w:r w:rsidRPr="0034620E">
        <w:rPr>
          <w:lang w:val="de-DE"/>
        </w:rPr>
        <w:t xml:space="preserve"> es ohne Probleme mit deutschen </w:t>
      </w:r>
      <w:proofErr w:type="spellStart"/>
      <w:r w:rsidRPr="0034620E">
        <w:rPr>
          <w:lang w:val="de-DE"/>
        </w:rPr>
        <w:t>Powerlaendern</w:t>
      </w:r>
      <w:proofErr w:type="spellEnd"/>
      <w:r w:rsidRPr="0034620E">
        <w:rPr>
          <w:lang w:val="de-DE"/>
        </w:rPr>
        <w:t xml:space="preserve"> wie Bayern und </w:t>
      </w:r>
      <w:proofErr w:type="spellStart"/>
      <w:r w:rsidRPr="0034620E">
        <w:rPr>
          <w:lang w:val="de-DE"/>
        </w:rPr>
        <w:t>Baden-Wuerttemberg</w:t>
      </w:r>
      <w:proofErr w:type="spellEnd"/>
      <w:r w:rsidRPr="0034620E">
        <w:rPr>
          <w:lang w:val="de-DE"/>
        </w:rPr>
        <w:t xml:space="preserve"> aufnehmen.   </w:t>
      </w:r>
      <w:proofErr w:type="spellStart"/>
      <w:r w:rsidRPr="0034620E">
        <w:rPr>
          <w:lang w:val="de-DE"/>
        </w:rPr>
        <w:t>Natuerlich</w:t>
      </w:r>
      <w:proofErr w:type="spellEnd"/>
      <w:r w:rsidRPr="0034620E">
        <w:rPr>
          <w:lang w:val="de-DE"/>
        </w:rPr>
        <w:t xml:space="preserve"> sitzt hier die Textilindustrie, die 2020 besonders gelitten hat - und um 28 Prozent eingebrochen ist. Aber daneben tummeln sich viele Hidden Champions, etwa </w:t>
      </w:r>
      <w:proofErr w:type="spellStart"/>
      <w:r w:rsidRPr="0034620E">
        <w:rPr>
          <w:lang w:val="de-DE"/>
        </w:rPr>
        <w:t>Weltmarktfuehrer</w:t>
      </w:r>
      <w:proofErr w:type="spellEnd"/>
      <w:r w:rsidRPr="0034620E">
        <w:rPr>
          <w:lang w:val="de-DE"/>
        </w:rPr>
        <w:t xml:space="preserve"> im Maschinenbau und der Gummiverarbeitung. Viele Zulieferer sind hier angesiedelt, die enorm wichtig </w:t>
      </w:r>
      <w:proofErr w:type="spellStart"/>
      <w:r w:rsidRPr="0034620E">
        <w:rPr>
          <w:lang w:val="de-DE"/>
        </w:rPr>
        <w:t>fuer</w:t>
      </w:r>
      <w:proofErr w:type="spellEnd"/>
      <w:r w:rsidRPr="0034620E">
        <w:rPr>
          <w:lang w:val="de-DE"/>
        </w:rPr>
        <w:t xml:space="preserve"> die deutsche Industrie sind, etw</w:t>
      </w:r>
      <w:r w:rsidRPr="0034620E">
        <w:rPr>
          <w:lang w:val="de-DE"/>
        </w:rPr>
        <w:t xml:space="preserve">a im Automobilsektor. Im "Motor Valley", einem Cluster der Automobilbranche in der Emilia-Romagna, wo sich rund um Ferrari und </w:t>
      </w:r>
      <w:proofErr w:type="spellStart"/>
      <w:r w:rsidRPr="0034620E">
        <w:rPr>
          <w:lang w:val="de-DE"/>
        </w:rPr>
        <w:t>und</w:t>
      </w:r>
      <w:proofErr w:type="spellEnd"/>
      <w:r w:rsidRPr="0034620E">
        <w:rPr>
          <w:lang w:val="de-DE"/>
        </w:rPr>
        <w:t xml:space="preserve"> Lamborghini auch viele Zulieferer tummeln, investiert ein Joint Venture aus dem chinesischen Konzern FAW und der US-Firma Silk EV eine Milliarde Euro in </w:t>
      </w:r>
      <w:proofErr w:type="spellStart"/>
      <w:r w:rsidRPr="0034620E">
        <w:rPr>
          <w:lang w:val="de-DE"/>
        </w:rPr>
        <w:t>Elektromobilitaet</w:t>
      </w:r>
      <w:proofErr w:type="spellEnd"/>
      <w:r w:rsidRPr="0034620E">
        <w:rPr>
          <w:lang w:val="de-DE"/>
        </w:rPr>
        <w:t xml:space="preserve"> und ein neues Forschungszentrum. Amazon will 230 Millionen Euro in zwei neue Logistikzentren im Norden stecken. 14 der 42 Firmen, die die </w:t>
      </w:r>
      <w:proofErr w:type="spellStart"/>
      <w:r w:rsidRPr="0034620E">
        <w:rPr>
          <w:lang w:val="de-DE"/>
        </w:rPr>
        <w:t>europaeische</w:t>
      </w:r>
      <w:proofErr w:type="spellEnd"/>
      <w:r w:rsidRPr="0034620E">
        <w:rPr>
          <w:lang w:val="de-DE"/>
        </w:rPr>
        <w:t xml:space="preserve"> Batterie-Allianz formen, stammen aus Italien. Auch Innovato</w:t>
      </w:r>
      <w:r w:rsidRPr="0034620E">
        <w:rPr>
          <w:lang w:val="de-DE"/>
        </w:rPr>
        <w:t xml:space="preserve">ren sitzen im Norden: </w:t>
      </w:r>
      <w:proofErr w:type="spellStart"/>
      <w:r w:rsidRPr="0034620E">
        <w:rPr>
          <w:lang w:val="de-DE"/>
        </w:rPr>
        <w:t>Prysmian</w:t>
      </w:r>
      <w:proofErr w:type="spellEnd"/>
      <w:r w:rsidRPr="0034620E">
        <w:rPr>
          <w:lang w:val="de-DE"/>
        </w:rPr>
        <w:t xml:space="preserve"> aus Mailand hat bei seinen Glasfaserkabeln einen neuen Geschwindigkeitsrekord gebrochen - mit mehr als einem </w:t>
      </w:r>
      <w:proofErr w:type="spellStart"/>
      <w:r w:rsidRPr="0034620E">
        <w:rPr>
          <w:lang w:val="de-DE"/>
        </w:rPr>
        <w:t>Petabit</w:t>
      </w:r>
      <w:proofErr w:type="spellEnd"/>
      <w:r w:rsidRPr="0034620E">
        <w:rPr>
          <w:lang w:val="de-DE"/>
        </w:rPr>
        <w:t xml:space="preserve"> pro Sekunde. Zu den Tech-Hoffnungen </w:t>
      </w:r>
      <w:proofErr w:type="spellStart"/>
      <w:r w:rsidRPr="0034620E">
        <w:rPr>
          <w:lang w:val="de-DE"/>
        </w:rPr>
        <w:t>zaehlen</w:t>
      </w:r>
      <w:proofErr w:type="spellEnd"/>
      <w:r w:rsidRPr="0034620E">
        <w:rPr>
          <w:lang w:val="de-DE"/>
        </w:rPr>
        <w:t xml:space="preserve"> auch der Softwarehersteller Facility Live und der Bezahldienstleister </w:t>
      </w:r>
      <w:proofErr w:type="spellStart"/>
      <w:r w:rsidRPr="0034620E">
        <w:rPr>
          <w:lang w:val="de-DE"/>
        </w:rPr>
        <w:t>Nexi</w:t>
      </w:r>
      <w:proofErr w:type="spellEnd"/>
      <w:r w:rsidRPr="0034620E">
        <w:rPr>
          <w:lang w:val="de-DE"/>
        </w:rPr>
        <w:t xml:space="preserve">.   </w:t>
      </w:r>
      <w:proofErr w:type="spellStart"/>
      <w:r w:rsidRPr="0034620E">
        <w:rPr>
          <w:lang w:val="de-DE"/>
        </w:rPr>
        <w:t>Waere</w:t>
      </w:r>
      <w:proofErr w:type="spellEnd"/>
      <w:r w:rsidRPr="0034620E">
        <w:rPr>
          <w:lang w:val="de-DE"/>
        </w:rPr>
        <w:t xml:space="preserve"> Italien also so wie sein Norden - man </w:t>
      </w:r>
      <w:proofErr w:type="spellStart"/>
      <w:r w:rsidRPr="0034620E">
        <w:rPr>
          <w:lang w:val="de-DE"/>
        </w:rPr>
        <w:t>muesste</w:t>
      </w:r>
      <w:proofErr w:type="spellEnd"/>
      <w:r w:rsidRPr="0034620E">
        <w:rPr>
          <w:lang w:val="de-DE"/>
        </w:rPr>
        <w:t xml:space="preserve"> sich keine Sorgen um das Land machen. Doch zu Italien </w:t>
      </w:r>
      <w:proofErr w:type="spellStart"/>
      <w:r w:rsidRPr="0034620E">
        <w:rPr>
          <w:lang w:val="de-DE"/>
        </w:rPr>
        <w:t>gehoert</w:t>
      </w:r>
      <w:proofErr w:type="spellEnd"/>
      <w:r w:rsidRPr="0034620E">
        <w:rPr>
          <w:lang w:val="de-DE"/>
        </w:rPr>
        <w:t xml:space="preserve"> der viel </w:t>
      </w:r>
      <w:proofErr w:type="spellStart"/>
      <w:r w:rsidRPr="0034620E">
        <w:rPr>
          <w:lang w:val="de-DE"/>
        </w:rPr>
        <w:t>groessere</w:t>
      </w:r>
      <w:proofErr w:type="spellEnd"/>
      <w:r w:rsidRPr="0034620E">
        <w:rPr>
          <w:lang w:val="de-DE"/>
        </w:rPr>
        <w:t xml:space="preserve"> </w:t>
      </w:r>
      <w:proofErr w:type="spellStart"/>
      <w:r w:rsidRPr="0034620E">
        <w:rPr>
          <w:lang w:val="de-DE"/>
        </w:rPr>
        <w:t>Sueden</w:t>
      </w:r>
      <w:proofErr w:type="spellEnd"/>
      <w:r w:rsidRPr="0034620E">
        <w:rPr>
          <w:lang w:val="de-DE"/>
        </w:rPr>
        <w:t xml:space="preserve">, der in Stagnation und Perspektivlosigkeit verharrt. Und: </w:t>
      </w:r>
      <w:r w:rsidRPr="0034620E">
        <w:rPr>
          <w:lang w:val="de-DE"/>
        </w:rPr>
        <w:lastRenderedPageBreak/>
        <w:t>Das Gesamtprodukt ist und bleibt systemrelev</w:t>
      </w:r>
      <w:r w:rsidRPr="0034620E">
        <w:rPr>
          <w:lang w:val="de-DE"/>
        </w:rPr>
        <w:t xml:space="preserve">ant </w:t>
      </w:r>
      <w:proofErr w:type="spellStart"/>
      <w:r w:rsidRPr="0034620E">
        <w:rPr>
          <w:lang w:val="de-DE"/>
        </w:rPr>
        <w:t>fuer</w:t>
      </w:r>
      <w:proofErr w:type="spellEnd"/>
      <w:r w:rsidRPr="0034620E">
        <w:rPr>
          <w:lang w:val="de-DE"/>
        </w:rPr>
        <w:t xml:space="preserve"> Europa. Zu </w:t>
      </w:r>
      <w:proofErr w:type="spellStart"/>
      <w:r w:rsidRPr="0034620E">
        <w:rPr>
          <w:lang w:val="de-DE"/>
        </w:rPr>
        <w:t>gross</w:t>
      </w:r>
      <w:proofErr w:type="spellEnd"/>
      <w:r w:rsidRPr="0034620E">
        <w:rPr>
          <w:lang w:val="de-DE"/>
        </w:rPr>
        <w:t xml:space="preserve">, als dass Europa es sich leisten </w:t>
      </w:r>
      <w:proofErr w:type="spellStart"/>
      <w:r w:rsidRPr="0034620E">
        <w:rPr>
          <w:lang w:val="de-DE"/>
        </w:rPr>
        <w:t>koennte</w:t>
      </w:r>
      <w:proofErr w:type="spellEnd"/>
      <w:r w:rsidRPr="0034620E">
        <w:rPr>
          <w:lang w:val="de-DE"/>
        </w:rPr>
        <w:t xml:space="preserve">, das Land fallen zu lassen. Zu </w:t>
      </w:r>
      <w:proofErr w:type="spellStart"/>
      <w:r w:rsidRPr="0034620E">
        <w:rPr>
          <w:lang w:val="de-DE"/>
        </w:rPr>
        <w:t>gross</w:t>
      </w:r>
      <w:proofErr w:type="spellEnd"/>
      <w:r w:rsidRPr="0034620E">
        <w:rPr>
          <w:lang w:val="de-DE"/>
        </w:rPr>
        <w:t xml:space="preserve"> aber auch, als dass es gerettet werden </w:t>
      </w:r>
      <w:proofErr w:type="spellStart"/>
      <w:r w:rsidRPr="0034620E">
        <w:rPr>
          <w:lang w:val="de-DE"/>
        </w:rPr>
        <w:t>koennte</w:t>
      </w:r>
      <w:proofErr w:type="spellEnd"/>
      <w:r w:rsidRPr="0034620E">
        <w:rPr>
          <w:lang w:val="de-DE"/>
        </w:rPr>
        <w:t xml:space="preserve">. Das ist das </w:t>
      </w:r>
      <w:proofErr w:type="spellStart"/>
      <w:r w:rsidRPr="0034620E">
        <w:rPr>
          <w:lang w:val="de-DE"/>
        </w:rPr>
        <w:t>europaeische</w:t>
      </w:r>
      <w:proofErr w:type="spellEnd"/>
      <w:r w:rsidRPr="0034620E">
        <w:rPr>
          <w:lang w:val="de-DE"/>
        </w:rPr>
        <w:t xml:space="preserve"> Dilemma.   Der US-</w:t>
      </w:r>
      <w:proofErr w:type="spellStart"/>
      <w:r w:rsidRPr="0034620E">
        <w:rPr>
          <w:lang w:val="de-DE"/>
        </w:rPr>
        <w:t>Oekonom</w:t>
      </w:r>
      <w:proofErr w:type="spellEnd"/>
      <w:r w:rsidRPr="0034620E">
        <w:rPr>
          <w:lang w:val="de-DE"/>
        </w:rPr>
        <w:t xml:space="preserve"> und bekennende Europafan Joseph Stiglitz hat schon vor Jahren prognostiziert: "Italien und der Euro, das funktioniert nicht." Ob er am Ende recht </w:t>
      </w:r>
      <w:proofErr w:type="spellStart"/>
      <w:r w:rsidRPr="0034620E">
        <w:rPr>
          <w:lang w:val="de-DE"/>
        </w:rPr>
        <w:t>behaelt</w:t>
      </w:r>
      <w:proofErr w:type="spellEnd"/>
      <w:r w:rsidRPr="0034620E">
        <w:rPr>
          <w:lang w:val="de-DE"/>
        </w:rPr>
        <w:t>? Jetzt ist es an Draghi, das Gegenteil zu beweisen....</w:t>
      </w:r>
    </w:p>
    <w:p w14:paraId="2EDF0FF7" w14:textId="53698798" w:rsidR="0034620E" w:rsidRPr="0034620E" w:rsidRDefault="0034620E">
      <w:pPr>
        <w:rPr>
          <w:color w:val="969696"/>
          <w:lang w:val="de-DE"/>
        </w:rPr>
      </w:pPr>
      <w:r w:rsidRPr="0034620E">
        <w:rPr>
          <w:color w:val="969696"/>
          <w:lang w:val="de-DE"/>
        </w:rPr>
        <w:t>Fokus Deutschland</w:t>
      </w:r>
    </w:p>
    <w:sectPr w:rsidR="0034620E" w:rsidRPr="003462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5393130">
    <w:abstractNumId w:val="8"/>
  </w:num>
  <w:num w:numId="2" w16cid:durableId="698164693">
    <w:abstractNumId w:val="6"/>
  </w:num>
  <w:num w:numId="3" w16cid:durableId="1990478359">
    <w:abstractNumId w:val="5"/>
  </w:num>
  <w:num w:numId="4" w16cid:durableId="954408380">
    <w:abstractNumId w:val="4"/>
  </w:num>
  <w:num w:numId="5" w16cid:durableId="1913150676">
    <w:abstractNumId w:val="7"/>
  </w:num>
  <w:num w:numId="6" w16cid:durableId="1698004637">
    <w:abstractNumId w:val="3"/>
  </w:num>
  <w:num w:numId="7" w16cid:durableId="1839618147">
    <w:abstractNumId w:val="2"/>
  </w:num>
  <w:num w:numId="8" w16cid:durableId="11542811">
    <w:abstractNumId w:val="1"/>
  </w:num>
  <w:num w:numId="9" w16cid:durableId="2088846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620E"/>
    <w:rsid w:val="009B0E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7B1D7"/>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2024-03-08T20:55:00Z</dcterms:created>
  <dcterms:modified xsi:type="dcterms:W3CDTF">2024-03-08T20:55:00Z</dcterms:modified>
  <cp:category/>
</cp:coreProperties>
</file>