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CA8F" w14:textId="77777777" w:rsidR="003B7096" w:rsidRPr="000E4A6C" w:rsidRDefault="000E4A6C">
      <w:pPr>
        <w:rPr>
          <w:lang w:val="de-DE"/>
        </w:rPr>
      </w:pPr>
      <w:r w:rsidRPr="000E4A6C">
        <w:rPr>
          <w:lang w:val="de-DE"/>
        </w:rPr>
        <w:t>FileNr:52|</w:t>
      </w:r>
      <w:proofErr w:type="gramStart"/>
      <w:r w:rsidRPr="000E4A6C">
        <w:rPr>
          <w:lang w:val="de-DE"/>
        </w:rPr>
        <w:t>id:HB</w:t>
      </w:r>
      <w:proofErr w:type="gramEnd"/>
      <w:r w:rsidRPr="000E4A6C">
        <w:rPr>
          <w:lang w:val="de-DE"/>
        </w:rPr>
        <w:t>081115428|date:2011-08-15|source:HB|title:Die Europäische Zentralbank hat ihren guten Ruf verspielt</w:t>
      </w:r>
    </w:p>
    <w:p w14:paraId="2AC1A2AC" w14:textId="77777777" w:rsidR="003B7096" w:rsidRPr="000E4A6C" w:rsidRDefault="000E4A6C">
      <w:pPr>
        <w:rPr>
          <w:lang w:val="de-DE"/>
        </w:rPr>
      </w:pPr>
      <w:r w:rsidRPr="000E4A6C">
        <w:rPr>
          <w:lang w:val="de-DE"/>
        </w:rPr>
        <w:t>#######DONT CHANGE THE ABOVE############</w:t>
      </w:r>
    </w:p>
    <w:p w14:paraId="36A81EED" w14:textId="77777777" w:rsidR="000E4A6C" w:rsidRPr="000E4A6C" w:rsidRDefault="000E4A6C">
      <w:pPr>
        <w:rPr>
          <w:lang w:val="de-DE"/>
        </w:rPr>
      </w:pPr>
      <w:r w:rsidRPr="000E4A6C">
        <w:rPr>
          <w:lang w:val="de-DE"/>
        </w:rPr>
        <w:t>EZB-</w:t>
      </w:r>
      <w:proofErr w:type="spellStart"/>
      <w:r w:rsidRPr="000E4A6C">
        <w:rPr>
          <w:lang w:val="de-DE"/>
        </w:rPr>
        <w:t>Praesident</w:t>
      </w:r>
      <w:proofErr w:type="spellEnd"/>
      <w:r w:rsidRPr="000E4A6C">
        <w:rPr>
          <w:lang w:val="de-DE"/>
        </w:rPr>
        <w:t xml:space="preserve"> Jean-Claude Trichet </w:t>
      </w:r>
      <w:proofErr w:type="spellStart"/>
      <w:r w:rsidRPr="000E4A6C">
        <w:rPr>
          <w:lang w:val="de-DE"/>
        </w:rPr>
        <w:t>hinterlaesst</w:t>
      </w:r>
      <w:proofErr w:type="spellEnd"/>
      <w:r w:rsidRPr="000E4A6C">
        <w:rPr>
          <w:lang w:val="de-DE"/>
        </w:rPr>
        <w:t xml:space="preserve"> ein </w:t>
      </w:r>
      <w:proofErr w:type="spellStart"/>
      <w:r w:rsidRPr="000E4A6C">
        <w:rPr>
          <w:lang w:val="de-DE"/>
        </w:rPr>
        <w:t>fragwuerdiges</w:t>
      </w:r>
      <w:proofErr w:type="spellEnd"/>
      <w:r w:rsidRPr="000E4A6C">
        <w:rPr>
          <w:lang w:val="de-DE"/>
        </w:rPr>
        <w:t xml:space="preserve"> Erbe. Er hat die </w:t>
      </w:r>
      <w:r w:rsidRPr="000E4A6C">
        <w:rPr>
          <w:lang w:val="de-DE"/>
        </w:rPr>
        <w:t xml:space="preserve">Notenbank ohne wirkliche Not in den Dienst der Finanzpolitik gestellt. Der EZB-Rat war ihm dabei williger </w:t>
      </w:r>
      <w:proofErr w:type="spellStart"/>
      <w:r w:rsidRPr="000E4A6C">
        <w:rPr>
          <w:lang w:val="de-DE"/>
        </w:rPr>
        <w:t>Erfuellungsgehilfe</w:t>
      </w:r>
      <w:proofErr w:type="spellEnd"/>
      <w:r w:rsidRPr="000E4A6C">
        <w:rPr>
          <w:lang w:val="de-DE"/>
        </w:rPr>
        <w:t xml:space="preserve">. Marietta </w:t>
      </w:r>
      <w:proofErr w:type="spellStart"/>
      <w:proofErr w:type="gramStart"/>
      <w:r w:rsidRPr="000E4A6C">
        <w:rPr>
          <w:lang w:val="de-DE"/>
        </w:rPr>
        <w:t>Kurm</w:t>
      </w:r>
      <w:proofErr w:type="spellEnd"/>
      <w:r w:rsidRPr="000E4A6C">
        <w:rPr>
          <w:lang w:val="de-DE"/>
        </w:rPr>
        <w:t>-Engels Frankfurt</w:t>
      </w:r>
      <w:proofErr w:type="gramEnd"/>
      <w:r w:rsidRPr="000E4A6C">
        <w:rPr>
          <w:lang w:val="de-DE"/>
        </w:rPr>
        <w:t xml:space="preserve"> Wer in diesen Tagen mit </w:t>
      </w:r>
      <w:proofErr w:type="spellStart"/>
      <w:r w:rsidRPr="000E4A6C">
        <w:rPr>
          <w:lang w:val="de-DE"/>
        </w:rPr>
        <w:t>frueheren</w:t>
      </w:r>
      <w:proofErr w:type="spellEnd"/>
      <w:r w:rsidRPr="000E4A6C">
        <w:rPr>
          <w:lang w:val="de-DE"/>
        </w:rPr>
        <w:t xml:space="preserve"> deutschen Notenbankern spricht, dem </w:t>
      </w:r>
      <w:proofErr w:type="spellStart"/>
      <w:r w:rsidRPr="000E4A6C">
        <w:rPr>
          <w:lang w:val="de-DE"/>
        </w:rPr>
        <w:t>schlaegt</w:t>
      </w:r>
      <w:proofErr w:type="spellEnd"/>
      <w:r w:rsidRPr="000E4A6C">
        <w:rPr>
          <w:lang w:val="de-DE"/>
        </w:rPr>
        <w:t xml:space="preserve"> das blanke Entsetzen entgegen. Ursache sind die </w:t>
      </w:r>
      <w:proofErr w:type="spellStart"/>
      <w:r w:rsidRPr="000E4A6C">
        <w:rPr>
          <w:lang w:val="de-DE"/>
        </w:rPr>
        <w:t>Ankaeufe</w:t>
      </w:r>
      <w:proofErr w:type="spellEnd"/>
      <w:r w:rsidRPr="000E4A6C">
        <w:rPr>
          <w:lang w:val="de-DE"/>
        </w:rPr>
        <w:t xml:space="preserve"> italienischer und spanischer Staatsanleihen durch die </w:t>
      </w:r>
      <w:proofErr w:type="spellStart"/>
      <w:r w:rsidRPr="000E4A6C">
        <w:rPr>
          <w:lang w:val="de-DE"/>
        </w:rPr>
        <w:t>Europaeische</w:t>
      </w:r>
      <w:proofErr w:type="spellEnd"/>
      <w:r w:rsidRPr="000E4A6C">
        <w:rPr>
          <w:lang w:val="de-DE"/>
        </w:rPr>
        <w:t xml:space="preserve"> Zentralbank (EZB) seit dem 8. August. Sie sollen an mehreren Tagen im zweistelligen Millionen-Euro-Bereich gelegen haben. "Ich habe mir manches vorstell</w:t>
      </w:r>
      <w:r w:rsidRPr="000E4A6C">
        <w:rPr>
          <w:lang w:val="de-DE"/>
        </w:rPr>
        <w:t xml:space="preserve">en </w:t>
      </w:r>
      <w:proofErr w:type="spellStart"/>
      <w:r w:rsidRPr="000E4A6C">
        <w:rPr>
          <w:lang w:val="de-DE"/>
        </w:rPr>
        <w:t>koennen</w:t>
      </w:r>
      <w:proofErr w:type="spellEnd"/>
      <w:r w:rsidRPr="000E4A6C">
        <w:rPr>
          <w:lang w:val="de-DE"/>
        </w:rPr>
        <w:t xml:space="preserve">, aber das nicht", sagt ein hochrangiger Ex-Bundesbanker. "Dass man vergangenes </w:t>
      </w:r>
      <w:proofErr w:type="spellStart"/>
      <w:r w:rsidRPr="000E4A6C">
        <w:rPr>
          <w:lang w:val="de-DE"/>
        </w:rPr>
        <w:t>Fruehjahr</w:t>
      </w:r>
      <w:proofErr w:type="spellEnd"/>
      <w:r w:rsidRPr="000E4A6C">
        <w:rPr>
          <w:lang w:val="de-DE"/>
        </w:rPr>
        <w:t xml:space="preserve"> den </w:t>
      </w:r>
      <w:proofErr w:type="spellStart"/>
      <w:r w:rsidRPr="000E4A6C">
        <w:rPr>
          <w:lang w:val="de-DE"/>
        </w:rPr>
        <w:t>Suendenfall</w:t>
      </w:r>
      <w:proofErr w:type="spellEnd"/>
      <w:r w:rsidRPr="000E4A6C">
        <w:rPr>
          <w:lang w:val="de-DE"/>
        </w:rPr>
        <w:t xml:space="preserve"> begangen und Staatsanleihen gekauft hat, war schon schlimm genug. Dass man ihn jetzt in dieser Form fortsetzt, ist unglaublich."   Zu Beginn der Staatsschuldenkrise Anfang Mai vorigen Jahres hatte die EZB </w:t>
      </w:r>
      <w:proofErr w:type="spellStart"/>
      <w:r w:rsidRPr="000E4A6C">
        <w:rPr>
          <w:lang w:val="de-DE"/>
        </w:rPr>
        <w:t>angekuendigt</w:t>
      </w:r>
      <w:proofErr w:type="spellEnd"/>
      <w:r w:rsidRPr="000E4A6C">
        <w:rPr>
          <w:lang w:val="de-DE"/>
        </w:rPr>
        <w:t xml:space="preserve">, Staatsanleihen zu kaufen, "weil die </w:t>
      </w:r>
      <w:proofErr w:type="spellStart"/>
      <w:r w:rsidRPr="000E4A6C">
        <w:rPr>
          <w:lang w:val="de-DE"/>
        </w:rPr>
        <w:t>Uebertragung</w:t>
      </w:r>
      <w:proofErr w:type="spellEnd"/>
      <w:r w:rsidRPr="000E4A6C">
        <w:rPr>
          <w:lang w:val="de-DE"/>
        </w:rPr>
        <w:t xml:space="preserve"> der zinspolitischen Impulse </w:t>
      </w:r>
      <w:proofErr w:type="spellStart"/>
      <w:r w:rsidRPr="000E4A6C">
        <w:rPr>
          <w:lang w:val="de-DE"/>
        </w:rPr>
        <w:t>gestoert</w:t>
      </w:r>
      <w:proofErr w:type="spellEnd"/>
      <w:r w:rsidRPr="000E4A6C">
        <w:rPr>
          <w:lang w:val="de-DE"/>
        </w:rPr>
        <w:t xml:space="preserve">" sei. Sie hatte </w:t>
      </w:r>
      <w:proofErr w:type="spellStart"/>
      <w:r w:rsidRPr="000E4A6C">
        <w:rPr>
          <w:lang w:val="de-DE"/>
        </w:rPr>
        <w:t>fuer</w:t>
      </w:r>
      <w:proofErr w:type="spellEnd"/>
      <w:r w:rsidRPr="000E4A6C">
        <w:rPr>
          <w:lang w:val="de-DE"/>
        </w:rPr>
        <w:t xml:space="preserve"> rund 74 Milliarden Euro Anleihen aus Griechenland, Irland und Portugal</w:t>
      </w:r>
      <w:r w:rsidRPr="000E4A6C">
        <w:rPr>
          <w:lang w:val="de-DE"/>
        </w:rPr>
        <w:t xml:space="preserve"> erworben, sich dann aber seit Maerz 18 Wochen lang in Abstinenz </w:t>
      </w:r>
      <w:proofErr w:type="spellStart"/>
      <w:r w:rsidRPr="000E4A6C">
        <w:rPr>
          <w:lang w:val="de-DE"/>
        </w:rPr>
        <w:t>geuebt</w:t>
      </w:r>
      <w:proofErr w:type="spellEnd"/>
      <w:r w:rsidRPr="000E4A6C">
        <w:rPr>
          <w:lang w:val="de-DE"/>
        </w:rPr>
        <w:t xml:space="preserve">.   Das </w:t>
      </w:r>
      <w:proofErr w:type="spellStart"/>
      <w:r w:rsidRPr="000E4A6C">
        <w:rPr>
          <w:lang w:val="de-DE"/>
        </w:rPr>
        <w:t>waere</w:t>
      </w:r>
      <w:proofErr w:type="spellEnd"/>
      <w:r w:rsidRPr="000E4A6C">
        <w:rPr>
          <w:lang w:val="de-DE"/>
        </w:rPr>
        <w:t xml:space="preserve"> </w:t>
      </w:r>
      <w:proofErr w:type="spellStart"/>
      <w:r w:rsidRPr="000E4A6C">
        <w:rPr>
          <w:lang w:val="de-DE"/>
        </w:rPr>
        <w:t>fuer</w:t>
      </w:r>
      <w:proofErr w:type="spellEnd"/>
      <w:r w:rsidRPr="000E4A6C">
        <w:rPr>
          <w:lang w:val="de-DE"/>
        </w:rPr>
        <w:t xml:space="preserve"> die EZB der ideale Zeitpunkt gewesen, aus den </w:t>
      </w:r>
      <w:proofErr w:type="spellStart"/>
      <w:r w:rsidRPr="000E4A6C">
        <w:rPr>
          <w:lang w:val="de-DE"/>
        </w:rPr>
        <w:t>Anleihekaeufen</w:t>
      </w:r>
      <w:proofErr w:type="spellEnd"/>
      <w:r w:rsidRPr="000E4A6C">
        <w:rPr>
          <w:lang w:val="de-DE"/>
        </w:rPr>
        <w:t xml:space="preserve"> auszusteigen. Bei der geldpolitischen Sitzung des EZB-Rats am 4. August stimmten vier Mitglieder gegen die Wiederaufnahme des Programms: </w:t>
      </w:r>
      <w:proofErr w:type="spellStart"/>
      <w:r w:rsidRPr="000E4A6C">
        <w:rPr>
          <w:lang w:val="de-DE"/>
        </w:rPr>
        <w:t>Bundesbankpraesident</w:t>
      </w:r>
      <w:proofErr w:type="spellEnd"/>
      <w:r w:rsidRPr="000E4A6C">
        <w:rPr>
          <w:lang w:val="de-DE"/>
        </w:rPr>
        <w:t xml:space="preserve"> Jens Weidmann, EZB-Direktoriumsmitglied Juergen Stark, der Chef der </w:t>
      </w:r>
      <w:proofErr w:type="spellStart"/>
      <w:r w:rsidRPr="000E4A6C">
        <w:rPr>
          <w:lang w:val="de-DE"/>
        </w:rPr>
        <w:t>niederlaendischen</w:t>
      </w:r>
      <w:proofErr w:type="spellEnd"/>
      <w:r w:rsidRPr="000E4A6C">
        <w:rPr>
          <w:lang w:val="de-DE"/>
        </w:rPr>
        <w:t xml:space="preserve"> Zentralbank, Klaas </w:t>
      </w:r>
      <w:proofErr w:type="spellStart"/>
      <w:r w:rsidRPr="000E4A6C">
        <w:rPr>
          <w:lang w:val="de-DE"/>
        </w:rPr>
        <w:t>Knot</w:t>
      </w:r>
      <w:proofErr w:type="spellEnd"/>
      <w:r w:rsidRPr="000E4A6C">
        <w:rPr>
          <w:lang w:val="de-DE"/>
        </w:rPr>
        <w:t xml:space="preserve">, und der Vertreter der luxemburgischen Notenbank, Yves Mersch, der </w:t>
      </w:r>
      <w:proofErr w:type="spellStart"/>
      <w:r w:rsidRPr="000E4A6C">
        <w:rPr>
          <w:lang w:val="de-DE"/>
        </w:rPr>
        <w:t>persoenlich</w:t>
      </w:r>
      <w:proofErr w:type="spellEnd"/>
      <w:r w:rsidRPr="000E4A6C">
        <w:rPr>
          <w:lang w:val="de-DE"/>
        </w:rPr>
        <w:t xml:space="preserve"> nicht anwesend</w:t>
      </w:r>
      <w:r w:rsidRPr="000E4A6C">
        <w:rPr>
          <w:lang w:val="de-DE"/>
        </w:rPr>
        <w:t xml:space="preserve"> war. Aber noch </w:t>
      </w:r>
      <w:proofErr w:type="spellStart"/>
      <w:r w:rsidRPr="000E4A6C">
        <w:rPr>
          <w:lang w:val="de-DE"/>
        </w:rPr>
        <w:t>waehrend</w:t>
      </w:r>
      <w:proofErr w:type="spellEnd"/>
      <w:r w:rsidRPr="000E4A6C">
        <w:rPr>
          <w:lang w:val="de-DE"/>
        </w:rPr>
        <w:t xml:space="preserve"> der Pressekonferenz der EZB </w:t>
      </w:r>
      <w:proofErr w:type="spellStart"/>
      <w:r w:rsidRPr="000E4A6C">
        <w:rPr>
          <w:lang w:val="de-DE"/>
        </w:rPr>
        <w:t>hiess</w:t>
      </w:r>
      <w:proofErr w:type="spellEnd"/>
      <w:r w:rsidRPr="000E4A6C">
        <w:rPr>
          <w:lang w:val="de-DE"/>
        </w:rPr>
        <w:t xml:space="preserve"> es an den </w:t>
      </w:r>
      <w:proofErr w:type="spellStart"/>
      <w:r w:rsidRPr="000E4A6C">
        <w:rPr>
          <w:lang w:val="de-DE"/>
        </w:rPr>
        <w:t>Maerkten</w:t>
      </w:r>
      <w:proofErr w:type="spellEnd"/>
      <w:r w:rsidRPr="000E4A6C">
        <w:rPr>
          <w:lang w:val="de-DE"/>
        </w:rPr>
        <w:t xml:space="preserve">, dass die EZB irische und portugiesische Anleihen kaufe.  </w:t>
      </w:r>
    </w:p>
    <w:p w14:paraId="13F27D26" w14:textId="77777777" w:rsidR="000E4A6C" w:rsidRDefault="000E4A6C">
      <w:pPr>
        <w:rPr>
          <w:lang w:val="de-DE"/>
        </w:rPr>
      </w:pPr>
      <w:r w:rsidRPr="000E4A6C">
        <w:rPr>
          <w:lang w:val="de-DE"/>
        </w:rPr>
        <w:t xml:space="preserve"> </w:t>
      </w:r>
      <w:proofErr w:type="spellStart"/>
      <w:r w:rsidRPr="000E4A6C">
        <w:rPr>
          <w:lang w:val="de-DE"/>
        </w:rPr>
        <w:t>Fuer</w:t>
      </w:r>
      <w:proofErr w:type="spellEnd"/>
      <w:r w:rsidRPr="000E4A6C">
        <w:rPr>
          <w:lang w:val="de-DE"/>
        </w:rPr>
        <w:t xml:space="preserve"> Sonntag, den 7. August berief EZB-</w:t>
      </w:r>
      <w:proofErr w:type="spellStart"/>
      <w:r w:rsidRPr="000E4A6C">
        <w:rPr>
          <w:lang w:val="de-DE"/>
        </w:rPr>
        <w:t>Praesident</w:t>
      </w:r>
      <w:proofErr w:type="spellEnd"/>
      <w:r w:rsidRPr="000E4A6C">
        <w:rPr>
          <w:lang w:val="de-DE"/>
        </w:rPr>
        <w:t xml:space="preserve"> Jean-Claude Trichet eine Krisensitzung des EZB-Rats ein. </w:t>
      </w:r>
      <w:proofErr w:type="spellStart"/>
      <w:r w:rsidRPr="000E4A6C">
        <w:rPr>
          <w:lang w:val="de-DE"/>
        </w:rPr>
        <w:t>Ueber</w:t>
      </w:r>
      <w:proofErr w:type="spellEnd"/>
      <w:r w:rsidRPr="000E4A6C">
        <w:rPr>
          <w:lang w:val="de-DE"/>
        </w:rPr>
        <w:t xml:space="preserve"> die Mitglieder des Rats ging wegen </w:t>
      </w:r>
      <w:proofErr w:type="spellStart"/>
      <w:r w:rsidRPr="000E4A6C">
        <w:rPr>
          <w:lang w:val="de-DE"/>
        </w:rPr>
        <w:t>mutmasslicher</w:t>
      </w:r>
      <w:proofErr w:type="spellEnd"/>
      <w:r w:rsidRPr="000E4A6C">
        <w:rPr>
          <w:lang w:val="de-DE"/>
        </w:rPr>
        <w:t xml:space="preserve"> Indiskretion ein Gewitter hernieder. Nichts durfte </w:t>
      </w:r>
      <w:proofErr w:type="spellStart"/>
      <w:r w:rsidRPr="000E4A6C">
        <w:rPr>
          <w:lang w:val="de-DE"/>
        </w:rPr>
        <w:t>kuenftig</w:t>
      </w:r>
      <w:proofErr w:type="spellEnd"/>
      <w:r w:rsidRPr="000E4A6C">
        <w:rPr>
          <w:lang w:val="de-DE"/>
        </w:rPr>
        <w:t xml:space="preserve"> mehr nach </w:t>
      </w:r>
      <w:proofErr w:type="spellStart"/>
      <w:r w:rsidRPr="000E4A6C">
        <w:rPr>
          <w:lang w:val="de-DE"/>
        </w:rPr>
        <w:t>draussen</w:t>
      </w:r>
      <w:proofErr w:type="spellEnd"/>
      <w:r w:rsidRPr="000E4A6C">
        <w:rPr>
          <w:lang w:val="de-DE"/>
        </w:rPr>
        <w:t xml:space="preserve"> dringen. Hinter verschlossenen </w:t>
      </w:r>
      <w:proofErr w:type="spellStart"/>
      <w:r w:rsidRPr="000E4A6C">
        <w:rPr>
          <w:lang w:val="de-DE"/>
        </w:rPr>
        <w:t>Tueren</w:t>
      </w:r>
      <w:proofErr w:type="spellEnd"/>
      <w:r w:rsidRPr="000E4A6C">
        <w:rPr>
          <w:lang w:val="de-DE"/>
        </w:rPr>
        <w:t xml:space="preserve"> beschlossen die </w:t>
      </w:r>
      <w:proofErr w:type="spellStart"/>
      <w:r w:rsidRPr="000E4A6C">
        <w:rPr>
          <w:lang w:val="de-DE"/>
        </w:rPr>
        <w:t>Waehrungshueter</w:t>
      </w:r>
      <w:proofErr w:type="spellEnd"/>
      <w:r w:rsidRPr="000E4A6C">
        <w:rPr>
          <w:lang w:val="de-DE"/>
        </w:rPr>
        <w:t xml:space="preserve">, ab Montag italienische und spanische Anleihen zu kaufen. Dagegen stimmten Weidmann und Stark. Mersch und </w:t>
      </w:r>
      <w:proofErr w:type="spellStart"/>
      <w:r w:rsidRPr="000E4A6C">
        <w:rPr>
          <w:lang w:val="de-DE"/>
        </w:rPr>
        <w:t>Knot</w:t>
      </w:r>
      <w:proofErr w:type="spellEnd"/>
      <w:r w:rsidRPr="000E4A6C">
        <w:rPr>
          <w:lang w:val="de-DE"/>
        </w:rPr>
        <w:t xml:space="preserve"> fielen um. Wie viel die EZB in der vergangenen Woche gekauft hat, gibt sie heute bekannt. </w:t>
      </w:r>
      <w:r w:rsidRPr="000E4A6C">
        <w:rPr>
          <w:lang w:val="de-DE"/>
        </w:rPr>
        <w:t xml:space="preserve">  Dass die EZB aus dieser Situation je wieder herausfindet, glaubt niemand. Schon ihre </w:t>
      </w:r>
      <w:proofErr w:type="spellStart"/>
      <w:r w:rsidRPr="000E4A6C">
        <w:rPr>
          <w:lang w:val="de-DE"/>
        </w:rPr>
        <w:t>Begruendung</w:t>
      </w:r>
      <w:proofErr w:type="spellEnd"/>
      <w:r w:rsidRPr="000E4A6C">
        <w:rPr>
          <w:lang w:val="de-DE"/>
        </w:rPr>
        <w:t xml:space="preserve"> der </w:t>
      </w:r>
      <w:proofErr w:type="spellStart"/>
      <w:r w:rsidRPr="000E4A6C">
        <w:rPr>
          <w:lang w:val="de-DE"/>
        </w:rPr>
        <w:t>Staatskaeufe</w:t>
      </w:r>
      <w:proofErr w:type="spellEnd"/>
      <w:r w:rsidRPr="000E4A6C">
        <w:rPr>
          <w:lang w:val="de-DE"/>
        </w:rPr>
        <w:t xml:space="preserve"> mit "</w:t>
      </w:r>
      <w:proofErr w:type="spellStart"/>
      <w:r w:rsidRPr="000E4A6C">
        <w:rPr>
          <w:lang w:val="de-DE"/>
        </w:rPr>
        <w:t>Stoerungen</w:t>
      </w:r>
      <w:proofErr w:type="spellEnd"/>
      <w:r w:rsidRPr="000E4A6C">
        <w:rPr>
          <w:lang w:val="de-DE"/>
        </w:rPr>
        <w:t xml:space="preserve"> in einigen Marktsegmenten" war fadenscheinig. Ihre </w:t>
      </w:r>
      <w:proofErr w:type="spellStart"/>
      <w:r w:rsidRPr="000E4A6C">
        <w:rPr>
          <w:lang w:val="de-DE"/>
        </w:rPr>
        <w:t>Unabhaengigkeit</w:t>
      </w:r>
      <w:proofErr w:type="spellEnd"/>
      <w:r w:rsidRPr="000E4A6C">
        <w:rPr>
          <w:lang w:val="de-DE"/>
        </w:rPr>
        <w:t xml:space="preserve"> hat sie jedenfalls verloren. "Ich habe Angst, dass die Grundlagen eines stabilen Euros verlorengehen", sagt Manfred J.M. Neumann, Wirtschaftsprofessor aus Bonn. "Zu denen </w:t>
      </w:r>
      <w:proofErr w:type="spellStart"/>
      <w:r w:rsidRPr="000E4A6C">
        <w:rPr>
          <w:lang w:val="de-DE"/>
        </w:rPr>
        <w:t>gehoert</w:t>
      </w:r>
      <w:proofErr w:type="spellEnd"/>
      <w:r w:rsidRPr="000E4A6C">
        <w:rPr>
          <w:lang w:val="de-DE"/>
        </w:rPr>
        <w:t xml:space="preserve">, dass nicht dauerhaft Staatsschulden in </w:t>
      </w:r>
      <w:proofErr w:type="spellStart"/>
      <w:r w:rsidRPr="000E4A6C">
        <w:rPr>
          <w:lang w:val="de-DE"/>
        </w:rPr>
        <w:t>grossem</w:t>
      </w:r>
      <w:proofErr w:type="spellEnd"/>
      <w:r w:rsidRPr="000E4A6C">
        <w:rPr>
          <w:lang w:val="de-DE"/>
        </w:rPr>
        <w:t xml:space="preserve"> Stil gekauft werden." Zumindest </w:t>
      </w:r>
      <w:proofErr w:type="spellStart"/>
      <w:r w:rsidRPr="000E4A6C">
        <w:rPr>
          <w:lang w:val="de-DE"/>
        </w:rPr>
        <w:t>verstoesst</w:t>
      </w:r>
      <w:proofErr w:type="spellEnd"/>
      <w:r w:rsidRPr="000E4A6C">
        <w:rPr>
          <w:lang w:val="de-DE"/>
        </w:rPr>
        <w:t xml:space="preserve"> der Ankauf von Staatsanleihen gegen den Gei</w:t>
      </w:r>
      <w:r w:rsidRPr="000E4A6C">
        <w:rPr>
          <w:lang w:val="de-DE"/>
        </w:rPr>
        <w:t xml:space="preserve">st des Vertrags von Maastricht. "Aber die EZB driftet seit langem gen Westen - weg von einer grundsatztreuen Bundesbank, hin zu einer politiknahen </w:t>
      </w:r>
      <w:proofErr w:type="spellStart"/>
      <w:r w:rsidRPr="000E4A6C">
        <w:rPr>
          <w:lang w:val="de-DE"/>
        </w:rPr>
        <w:t>angelsaechsischen</w:t>
      </w:r>
      <w:proofErr w:type="spellEnd"/>
      <w:r w:rsidRPr="000E4A6C">
        <w:rPr>
          <w:lang w:val="de-DE"/>
        </w:rPr>
        <w:t xml:space="preserve"> Zentralbank", sagt Joerg Kraemer, Chefvolkswirt der Commerzbank.   </w:t>
      </w:r>
    </w:p>
    <w:p w14:paraId="618A6857" w14:textId="6AB74582" w:rsidR="003B7096" w:rsidRDefault="000E4A6C">
      <w:r w:rsidRPr="000E4A6C">
        <w:rPr>
          <w:lang w:val="de-DE"/>
        </w:rPr>
        <w:t xml:space="preserve">Die treibende Kraft hinter dem Kurswechsel der EZB ist ihr </w:t>
      </w:r>
      <w:proofErr w:type="spellStart"/>
      <w:r w:rsidRPr="000E4A6C">
        <w:rPr>
          <w:lang w:val="de-DE"/>
        </w:rPr>
        <w:t>Praesident</w:t>
      </w:r>
      <w:proofErr w:type="spellEnd"/>
      <w:r w:rsidRPr="000E4A6C">
        <w:rPr>
          <w:lang w:val="de-DE"/>
        </w:rPr>
        <w:t xml:space="preserve">. Er hat </w:t>
      </w:r>
      <w:proofErr w:type="spellStart"/>
      <w:r w:rsidRPr="000E4A6C">
        <w:rPr>
          <w:lang w:val="de-DE"/>
        </w:rPr>
        <w:t>frueher</w:t>
      </w:r>
      <w:proofErr w:type="spellEnd"/>
      <w:r w:rsidRPr="000E4A6C">
        <w:rPr>
          <w:lang w:val="de-DE"/>
        </w:rPr>
        <w:t xml:space="preserve"> gerne damit kokettiert, ein "Klon von </w:t>
      </w:r>
      <w:proofErr w:type="spellStart"/>
      <w:r w:rsidRPr="000E4A6C">
        <w:rPr>
          <w:lang w:val="de-DE"/>
        </w:rPr>
        <w:t>Bundesbankpraesident</w:t>
      </w:r>
      <w:proofErr w:type="spellEnd"/>
      <w:r w:rsidRPr="000E4A6C">
        <w:rPr>
          <w:lang w:val="de-DE"/>
        </w:rPr>
        <w:t xml:space="preserve"> Hans Tietmeyer" zu sein. Davon hat </w:t>
      </w:r>
      <w:r w:rsidRPr="000E4A6C">
        <w:rPr>
          <w:lang w:val="de-DE"/>
        </w:rPr>
        <w:lastRenderedPageBreak/>
        <w:t xml:space="preserve">sich Trichet inzwischen weit entfernt. "Er ist </w:t>
      </w:r>
      <w:proofErr w:type="spellStart"/>
      <w:r w:rsidRPr="000E4A6C">
        <w:rPr>
          <w:lang w:val="de-DE"/>
        </w:rPr>
        <w:t>erfuellt</w:t>
      </w:r>
      <w:proofErr w:type="spellEnd"/>
      <w:r w:rsidRPr="000E4A6C">
        <w:rPr>
          <w:lang w:val="de-DE"/>
        </w:rPr>
        <w:t xml:space="preserve"> von der Mission, dass er im Alleingang die Probleme der Schuldenkrise </w:t>
      </w:r>
      <w:proofErr w:type="spellStart"/>
      <w:r w:rsidRPr="000E4A6C">
        <w:rPr>
          <w:lang w:val="de-DE"/>
        </w:rPr>
        <w:t>loest</w:t>
      </w:r>
      <w:proofErr w:type="spellEnd"/>
      <w:r w:rsidRPr="000E4A6C">
        <w:rPr>
          <w:lang w:val="de-DE"/>
        </w:rPr>
        <w:t xml:space="preserve">", sagt ein </w:t>
      </w:r>
      <w:proofErr w:type="spellStart"/>
      <w:r w:rsidRPr="000E4A6C">
        <w:rPr>
          <w:lang w:val="de-DE"/>
        </w:rPr>
        <w:t>frueherer</w:t>
      </w:r>
      <w:proofErr w:type="spellEnd"/>
      <w:r w:rsidRPr="000E4A6C">
        <w:rPr>
          <w:lang w:val="de-DE"/>
        </w:rPr>
        <w:t xml:space="preserve"> Notenbanker. "Der Rat </w:t>
      </w:r>
      <w:proofErr w:type="spellStart"/>
      <w:r w:rsidRPr="000E4A6C">
        <w:rPr>
          <w:lang w:val="de-DE"/>
        </w:rPr>
        <w:t>zaehlt</w:t>
      </w:r>
      <w:proofErr w:type="spellEnd"/>
      <w:r w:rsidRPr="000E4A6C">
        <w:rPr>
          <w:lang w:val="de-DE"/>
        </w:rPr>
        <w:t xml:space="preserve"> da gar nicht mehr." Und er </w:t>
      </w:r>
      <w:proofErr w:type="spellStart"/>
      <w:r w:rsidRPr="000E4A6C">
        <w:rPr>
          <w:lang w:val="de-DE"/>
        </w:rPr>
        <w:t>fuegt</w:t>
      </w:r>
      <w:proofErr w:type="spellEnd"/>
      <w:r w:rsidRPr="000E4A6C">
        <w:rPr>
          <w:lang w:val="de-DE"/>
        </w:rPr>
        <w:t xml:space="preserve"> hinzu: "Ich </w:t>
      </w:r>
      <w:proofErr w:type="spellStart"/>
      <w:r w:rsidRPr="000E4A6C">
        <w:rPr>
          <w:lang w:val="de-DE"/>
        </w:rPr>
        <w:t>wuerde</w:t>
      </w:r>
      <w:proofErr w:type="spellEnd"/>
      <w:r w:rsidRPr="000E4A6C">
        <w:rPr>
          <w:lang w:val="de-DE"/>
        </w:rPr>
        <w:t xml:space="preserve"> mir das nicht gefallen lassen, was da </w:t>
      </w:r>
      <w:proofErr w:type="spellStart"/>
      <w:r w:rsidRPr="000E4A6C">
        <w:rPr>
          <w:lang w:val="de-DE"/>
        </w:rPr>
        <w:t>ablaeuft</w:t>
      </w:r>
      <w:proofErr w:type="spellEnd"/>
      <w:r w:rsidRPr="000E4A6C">
        <w:rPr>
          <w:lang w:val="de-DE"/>
        </w:rPr>
        <w:t xml:space="preserve"> - dass jeder Widerstand intellektuell gar nicht mehr diskutiert wird."   Trichet scheint auch nicht mehr zu be</w:t>
      </w:r>
      <w:r w:rsidRPr="000E4A6C">
        <w:rPr>
          <w:lang w:val="de-DE"/>
        </w:rPr>
        <w:t xml:space="preserve">merken, wie er in der </w:t>
      </w:r>
      <w:proofErr w:type="spellStart"/>
      <w:r w:rsidRPr="000E4A6C">
        <w:rPr>
          <w:lang w:val="de-DE"/>
        </w:rPr>
        <w:t>Aussenwelt</w:t>
      </w:r>
      <w:proofErr w:type="spellEnd"/>
      <w:r w:rsidRPr="000E4A6C">
        <w:rPr>
          <w:lang w:val="de-DE"/>
        </w:rPr>
        <w:t xml:space="preserve"> ankommt, etwa in Italien. "Na, wenn die EZB die </w:t>
      </w:r>
      <w:proofErr w:type="spellStart"/>
      <w:r w:rsidRPr="000E4A6C">
        <w:rPr>
          <w:lang w:val="de-DE"/>
        </w:rPr>
        <w:t>Maerkte</w:t>
      </w:r>
      <w:proofErr w:type="spellEnd"/>
      <w:r w:rsidRPr="000E4A6C">
        <w:rPr>
          <w:lang w:val="de-DE"/>
        </w:rPr>
        <w:t xml:space="preserve"> stabilisiert, dann </w:t>
      </w:r>
      <w:proofErr w:type="spellStart"/>
      <w:r w:rsidRPr="000E4A6C">
        <w:rPr>
          <w:lang w:val="de-DE"/>
        </w:rPr>
        <w:t>koennen</w:t>
      </w:r>
      <w:proofErr w:type="spellEnd"/>
      <w:r w:rsidRPr="000E4A6C">
        <w:rPr>
          <w:lang w:val="de-DE"/>
        </w:rPr>
        <w:t xml:space="preserve"> wir uns ja Zeit lassen", sagt ein italienischer Wissenschaftler. Kraemer pflichtet ihm bei: "Dadurch, dass die EZB italienische Staatsanleihen kauft, nimmt sie den Druck von den Politikern, die Staatsschuldenkrise rasch zu </w:t>
      </w:r>
      <w:proofErr w:type="spellStart"/>
      <w:r w:rsidRPr="000E4A6C">
        <w:rPr>
          <w:lang w:val="de-DE"/>
        </w:rPr>
        <w:t>loesen</w:t>
      </w:r>
      <w:proofErr w:type="spellEnd"/>
      <w:r w:rsidRPr="000E4A6C">
        <w:rPr>
          <w:lang w:val="de-DE"/>
        </w:rPr>
        <w:t xml:space="preserve">. Die Politiker </w:t>
      </w:r>
      <w:proofErr w:type="spellStart"/>
      <w:r w:rsidRPr="000E4A6C">
        <w:rPr>
          <w:lang w:val="de-DE"/>
        </w:rPr>
        <w:t>duerften</w:t>
      </w:r>
      <w:proofErr w:type="spellEnd"/>
      <w:r w:rsidRPr="000E4A6C">
        <w:rPr>
          <w:lang w:val="de-DE"/>
        </w:rPr>
        <w:t xml:space="preserve"> sich dessen bewusst sein."   Von der Politik vereinnahmt.   Es entgeht dem EZB-</w:t>
      </w:r>
      <w:proofErr w:type="spellStart"/>
      <w:r w:rsidRPr="000E4A6C">
        <w:rPr>
          <w:lang w:val="de-DE"/>
        </w:rPr>
        <w:t>Praesidenten</w:t>
      </w:r>
      <w:proofErr w:type="spellEnd"/>
      <w:r w:rsidRPr="000E4A6C">
        <w:rPr>
          <w:lang w:val="de-DE"/>
        </w:rPr>
        <w:t xml:space="preserve"> offenbar auch, wie sehr er sich von der Politik ve</w:t>
      </w:r>
      <w:r w:rsidRPr="000E4A6C">
        <w:rPr>
          <w:lang w:val="de-DE"/>
        </w:rPr>
        <w:t xml:space="preserve">reinnahmen </w:t>
      </w:r>
      <w:proofErr w:type="spellStart"/>
      <w:r w:rsidRPr="000E4A6C">
        <w:rPr>
          <w:lang w:val="de-DE"/>
        </w:rPr>
        <w:t>laesst</w:t>
      </w:r>
      <w:proofErr w:type="spellEnd"/>
      <w:r w:rsidRPr="000E4A6C">
        <w:rPr>
          <w:lang w:val="de-DE"/>
        </w:rPr>
        <w:t xml:space="preserve">. "Es schmeichelt dem Ego, wenn man mit dem </w:t>
      </w:r>
      <w:proofErr w:type="spellStart"/>
      <w:r w:rsidRPr="000E4A6C">
        <w:rPr>
          <w:lang w:val="de-DE"/>
        </w:rPr>
        <w:t>franzoesischen</w:t>
      </w:r>
      <w:proofErr w:type="spellEnd"/>
      <w:r w:rsidRPr="000E4A6C">
        <w:rPr>
          <w:lang w:val="de-DE"/>
        </w:rPr>
        <w:t xml:space="preserve"> </w:t>
      </w:r>
      <w:proofErr w:type="spellStart"/>
      <w:r w:rsidRPr="000E4A6C">
        <w:rPr>
          <w:lang w:val="de-DE"/>
        </w:rPr>
        <w:t>Staatspraesidenten</w:t>
      </w:r>
      <w:proofErr w:type="spellEnd"/>
      <w:r w:rsidRPr="000E4A6C">
        <w:rPr>
          <w:lang w:val="de-DE"/>
        </w:rPr>
        <w:t xml:space="preserve"> oder der Bundeskanzlerin scheinbar auf </w:t>
      </w:r>
      <w:proofErr w:type="spellStart"/>
      <w:r w:rsidRPr="000E4A6C">
        <w:rPr>
          <w:lang w:val="de-DE"/>
        </w:rPr>
        <w:t>Augenhoehe</w:t>
      </w:r>
      <w:proofErr w:type="spellEnd"/>
      <w:r w:rsidRPr="000E4A6C">
        <w:rPr>
          <w:lang w:val="de-DE"/>
        </w:rPr>
        <w:t xml:space="preserve"> verhandelt", sagt ein </w:t>
      </w:r>
      <w:proofErr w:type="spellStart"/>
      <w:r w:rsidRPr="000E4A6C">
        <w:rPr>
          <w:lang w:val="de-DE"/>
        </w:rPr>
        <w:t>frueherer</w:t>
      </w:r>
      <w:proofErr w:type="spellEnd"/>
      <w:r w:rsidRPr="000E4A6C">
        <w:rPr>
          <w:lang w:val="de-DE"/>
        </w:rPr>
        <w:t xml:space="preserve"> Notenbanker. Aber ausrichten </w:t>
      </w:r>
      <w:proofErr w:type="spellStart"/>
      <w:r w:rsidRPr="000E4A6C">
        <w:rPr>
          <w:lang w:val="de-DE"/>
        </w:rPr>
        <w:t>koenne</w:t>
      </w:r>
      <w:proofErr w:type="spellEnd"/>
      <w:r w:rsidRPr="000E4A6C">
        <w:rPr>
          <w:lang w:val="de-DE"/>
        </w:rPr>
        <w:t xml:space="preserve"> Trichet gegen die Politik gar nichts. Das sei eine </w:t>
      </w:r>
      <w:proofErr w:type="spellStart"/>
      <w:r w:rsidRPr="000E4A6C">
        <w:rPr>
          <w:lang w:val="de-DE"/>
        </w:rPr>
        <w:t>voellige</w:t>
      </w:r>
      <w:proofErr w:type="spellEnd"/>
      <w:r w:rsidRPr="000E4A6C">
        <w:rPr>
          <w:lang w:val="de-DE"/>
        </w:rPr>
        <w:t xml:space="preserve"> </w:t>
      </w:r>
      <w:proofErr w:type="spellStart"/>
      <w:r w:rsidRPr="000E4A6C">
        <w:rPr>
          <w:lang w:val="de-DE"/>
        </w:rPr>
        <w:t>Ueberschaetzung</w:t>
      </w:r>
      <w:proofErr w:type="spellEnd"/>
      <w:r w:rsidRPr="000E4A6C">
        <w:rPr>
          <w:lang w:val="de-DE"/>
        </w:rPr>
        <w:t xml:space="preserve"> der eigenen Rolle. "Das ist </w:t>
      </w:r>
      <w:proofErr w:type="spellStart"/>
      <w:r w:rsidRPr="000E4A6C">
        <w:rPr>
          <w:lang w:val="de-DE"/>
        </w:rPr>
        <w:t>zunaechst</w:t>
      </w:r>
      <w:proofErr w:type="spellEnd"/>
      <w:r w:rsidRPr="000E4A6C">
        <w:rPr>
          <w:lang w:val="de-DE"/>
        </w:rPr>
        <w:t xml:space="preserve"> ein Machtzuwachs, aber der ist fatal. Dieses Spiel kann eine Notenbank nicht gewinnen."   Und warum schweigt zu all dem der EZB-Rat, dem neben Trichet immerhin 22 erwachsene Maenner </w:t>
      </w:r>
      <w:proofErr w:type="spellStart"/>
      <w:r w:rsidRPr="000E4A6C">
        <w:rPr>
          <w:lang w:val="de-DE"/>
        </w:rPr>
        <w:t>ang</w:t>
      </w:r>
      <w:r w:rsidRPr="000E4A6C">
        <w:rPr>
          <w:lang w:val="de-DE"/>
        </w:rPr>
        <w:t>ehoeren</w:t>
      </w:r>
      <w:proofErr w:type="spellEnd"/>
      <w:r w:rsidRPr="000E4A6C">
        <w:rPr>
          <w:lang w:val="de-DE"/>
        </w:rPr>
        <w:t xml:space="preserve">? Sicher ist, dass sie zum Teil zu Hause unter massivem politischem Druck stehen. Die meisten kommen aus </w:t>
      </w:r>
      <w:proofErr w:type="spellStart"/>
      <w:r w:rsidRPr="000E4A6C">
        <w:rPr>
          <w:lang w:val="de-DE"/>
        </w:rPr>
        <w:t>Laendern</w:t>
      </w:r>
      <w:proofErr w:type="spellEnd"/>
      <w:r w:rsidRPr="000E4A6C">
        <w:rPr>
          <w:lang w:val="de-DE"/>
        </w:rPr>
        <w:t xml:space="preserve">, die eventuell morgen auch als Bittsteller dastehen. Es reiche eben nicht, dass die </w:t>
      </w:r>
      <w:proofErr w:type="spellStart"/>
      <w:r w:rsidRPr="000E4A6C">
        <w:rPr>
          <w:lang w:val="de-DE"/>
        </w:rPr>
        <w:t>Unabhaengigkeit</w:t>
      </w:r>
      <w:proofErr w:type="spellEnd"/>
      <w:r w:rsidRPr="000E4A6C">
        <w:rPr>
          <w:lang w:val="de-DE"/>
        </w:rPr>
        <w:t xml:space="preserve"> der Ratsmitglieder rechtlich garantiert sei, </w:t>
      </w:r>
      <w:proofErr w:type="spellStart"/>
      <w:r w:rsidRPr="000E4A6C">
        <w:rPr>
          <w:lang w:val="de-DE"/>
        </w:rPr>
        <w:t>erklaert</w:t>
      </w:r>
      <w:proofErr w:type="spellEnd"/>
      <w:r w:rsidRPr="000E4A6C">
        <w:rPr>
          <w:lang w:val="de-DE"/>
        </w:rPr>
        <w:t xml:space="preserve"> ein Notenbanker. "Das ist die Voraussetzung", sagt er. "Aber das muss auch praktiziert werden, dazu </w:t>
      </w:r>
      <w:proofErr w:type="spellStart"/>
      <w:r w:rsidRPr="000E4A6C">
        <w:rPr>
          <w:lang w:val="de-DE"/>
        </w:rPr>
        <w:t>gehoeren</w:t>
      </w:r>
      <w:proofErr w:type="spellEnd"/>
      <w:r w:rsidRPr="000E4A6C">
        <w:rPr>
          <w:lang w:val="de-DE"/>
        </w:rPr>
        <w:t xml:space="preserve"> auch Leute, die das machen." Und die fehlen im EZB-Rat. "Von ganz wenigen Ausnahmen abgesehen, sind das alles politisch verseuch</w:t>
      </w:r>
      <w:r w:rsidRPr="000E4A6C">
        <w:rPr>
          <w:lang w:val="de-DE"/>
        </w:rPr>
        <w:t xml:space="preserve">te Leute."   Oder sie machen aus anderen </w:t>
      </w:r>
      <w:proofErr w:type="spellStart"/>
      <w:r w:rsidRPr="000E4A6C">
        <w:rPr>
          <w:lang w:val="de-DE"/>
        </w:rPr>
        <w:t>Gruenden</w:t>
      </w:r>
      <w:proofErr w:type="spellEnd"/>
      <w:r w:rsidRPr="000E4A6C">
        <w:rPr>
          <w:lang w:val="de-DE"/>
        </w:rPr>
        <w:t xml:space="preserve"> der EZB keine Ehre. So war die Ernennung von Vítor Constâncio zum EZB-Vize ein Fehler. Constâncio war mit seinen 66 Jahren bei Amtsantritt im vergangenen Jahr zu alt </w:t>
      </w:r>
      <w:proofErr w:type="spellStart"/>
      <w:r w:rsidRPr="000E4A6C">
        <w:rPr>
          <w:lang w:val="de-DE"/>
        </w:rPr>
        <w:t>fuer</w:t>
      </w:r>
      <w:proofErr w:type="spellEnd"/>
      <w:r w:rsidRPr="000E4A6C">
        <w:rPr>
          <w:lang w:val="de-DE"/>
        </w:rPr>
        <w:t xml:space="preserve"> diesen Posten. Es ist </w:t>
      </w:r>
      <w:proofErr w:type="spellStart"/>
      <w:r w:rsidRPr="000E4A6C">
        <w:rPr>
          <w:lang w:val="de-DE"/>
        </w:rPr>
        <w:t>beschaemend</w:t>
      </w:r>
      <w:proofErr w:type="spellEnd"/>
      <w:r w:rsidRPr="000E4A6C">
        <w:rPr>
          <w:lang w:val="de-DE"/>
        </w:rPr>
        <w:t xml:space="preserve">, wenn die EZB </w:t>
      </w:r>
      <w:proofErr w:type="spellStart"/>
      <w:r w:rsidRPr="000E4A6C">
        <w:rPr>
          <w:lang w:val="de-DE"/>
        </w:rPr>
        <w:t>Aeusserungen</w:t>
      </w:r>
      <w:proofErr w:type="spellEnd"/>
      <w:r w:rsidRPr="000E4A6C">
        <w:rPr>
          <w:lang w:val="de-DE"/>
        </w:rPr>
        <w:t xml:space="preserve"> ihres Vizes klarstellen muss und ihn </w:t>
      </w:r>
      <w:proofErr w:type="spellStart"/>
      <w:r w:rsidRPr="000E4A6C">
        <w:rPr>
          <w:lang w:val="de-DE"/>
        </w:rPr>
        <w:t>moeglichst</w:t>
      </w:r>
      <w:proofErr w:type="spellEnd"/>
      <w:r w:rsidRPr="000E4A6C">
        <w:rPr>
          <w:lang w:val="de-DE"/>
        </w:rPr>
        <w:t xml:space="preserve"> im Hintergrund </w:t>
      </w:r>
      <w:proofErr w:type="spellStart"/>
      <w:r w:rsidRPr="000E4A6C">
        <w:rPr>
          <w:lang w:val="de-DE"/>
        </w:rPr>
        <w:t>haelt</w:t>
      </w:r>
      <w:proofErr w:type="spellEnd"/>
      <w:r w:rsidRPr="000E4A6C">
        <w:rPr>
          <w:lang w:val="de-DE"/>
        </w:rPr>
        <w:t xml:space="preserve">. Als intellektuell anspruchsvoll gilt der Gouverneur der Zentralbank von Zypern, Athanasios </w:t>
      </w:r>
      <w:proofErr w:type="spellStart"/>
      <w:r w:rsidRPr="000E4A6C">
        <w:rPr>
          <w:lang w:val="de-DE"/>
        </w:rPr>
        <w:t>Orphanides</w:t>
      </w:r>
      <w:proofErr w:type="spellEnd"/>
      <w:r w:rsidRPr="000E4A6C">
        <w:rPr>
          <w:lang w:val="de-DE"/>
        </w:rPr>
        <w:t>.   Der designierte EZB-</w:t>
      </w:r>
      <w:proofErr w:type="spellStart"/>
      <w:r w:rsidRPr="000E4A6C">
        <w:rPr>
          <w:lang w:val="de-DE"/>
        </w:rPr>
        <w:t>Praesident</w:t>
      </w:r>
      <w:proofErr w:type="spellEnd"/>
      <w:r w:rsidRPr="000E4A6C">
        <w:rPr>
          <w:lang w:val="de-DE"/>
        </w:rPr>
        <w:t xml:space="preserve"> Mario Draghi, der Triche</w:t>
      </w:r>
      <w:r w:rsidRPr="000E4A6C">
        <w:rPr>
          <w:lang w:val="de-DE"/>
        </w:rPr>
        <w:t xml:space="preserve">t Ende Oktober </w:t>
      </w:r>
      <w:proofErr w:type="spellStart"/>
      <w:r w:rsidRPr="000E4A6C">
        <w:rPr>
          <w:lang w:val="de-DE"/>
        </w:rPr>
        <w:t>abloest</w:t>
      </w:r>
      <w:proofErr w:type="spellEnd"/>
      <w:r w:rsidRPr="000E4A6C">
        <w:rPr>
          <w:lang w:val="de-DE"/>
        </w:rPr>
        <w:t xml:space="preserve">, ist geldpolitisch ein unbeschriebenes Blatt. Er ist zwar seit 2006 Chef der italienischen Notenbank, aber sein Herz </w:t>
      </w:r>
      <w:proofErr w:type="spellStart"/>
      <w:r w:rsidRPr="000E4A6C">
        <w:rPr>
          <w:lang w:val="de-DE"/>
        </w:rPr>
        <w:t>schlaegt</w:t>
      </w:r>
      <w:proofErr w:type="spellEnd"/>
      <w:r w:rsidRPr="000E4A6C">
        <w:rPr>
          <w:lang w:val="de-DE"/>
        </w:rPr>
        <w:t xml:space="preserve"> eher in bankenaufsichtlichen Fragen. Er hatte viele Jahre den Vorsitz des Financial </w:t>
      </w:r>
      <w:proofErr w:type="spellStart"/>
      <w:r w:rsidRPr="000E4A6C">
        <w:rPr>
          <w:lang w:val="de-DE"/>
        </w:rPr>
        <w:t>Stability</w:t>
      </w:r>
      <w:proofErr w:type="spellEnd"/>
      <w:r w:rsidRPr="000E4A6C">
        <w:rPr>
          <w:lang w:val="de-DE"/>
        </w:rPr>
        <w:t xml:space="preserve"> Board in Basel. Draghi gilt als integer, und er ist Diplomat. "Ich hoffe, dass er diese Linie </w:t>
      </w:r>
      <w:proofErr w:type="spellStart"/>
      <w:r w:rsidRPr="000E4A6C">
        <w:rPr>
          <w:lang w:val="de-DE"/>
        </w:rPr>
        <w:t>durchhaelt</w:t>
      </w:r>
      <w:proofErr w:type="spellEnd"/>
      <w:r w:rsidRPr="000E4A6C">
        <w:rPr>
          <w:lang w:val="de-DE"/>
        </w:rPr>
        <w:t xml:space="preserve">", sagt ein </w:t>
      </w:r>
      <w:proofErr w:type="spellStart"/>
      <w:r w:rsidRPr="000E4A6C">
        <w:rPr>
          <w:lang w:val="de-DE"/>
        </w:rPr>
        <w:t>frueherer</w:t>
      </w:r>
      <w:proofErr w:type="spellEnd"/>
      <w:r w:rsidRPr="000E4A6C">
        <w:rPr>
          <w:lang w:val="de-DE"/>
        </w:rPr>
        <w:t xml:space="preserve"> Kollege. Die Frage ist nur, ob Draghi wieder kitten kann, was Trichet </w:t>
      </w:r>
      <w:proofErr w:type="spellStart"/>
      <w:r w:rsidRPr="000E4A6C">
        <w:rPr>
          <w:lang w:val="de-DE"/>
        </w:rPr>
        <w:t>zerstoert</w:t>
      </w:r>
      <w:proofErr w:type="spellEnd"/>
      <w:r w:rsidRPr="000E4A6C">
        <w:rPr>
          <w:lang w:val="de-DE"/>
        </w:rPr>
        <w:t xml:space="preserve"> hat.   Noch ist offen, auf welche </w:t>
      </w:r>
      <w:proofErr w:type="spellStart"/>
      <w:r w:rsidRPr="000E4A6C">
        <w:rPr>
          <w:lang w:val="de-DE"/>
        </w:rPr>
        <w:t>Groessenordnungen</w:t>
      </w:r>
      <w:proofErr w:type="spellEnd"/>
      <w:r w:rsidRPr="000E4A6C">
        <w:rPr>
          <w:lang w:val="de-DE"/>
        </w:rPr>
        <w:t xml:space="preserve"> die </w:t>
      </w:r>
      <w:proofErr w:type="spellStart"/>
      <w:r w:rsidRPr="000E4A6C">
        <w:rPr>
          <w:lang w:val="de-DE"/>
        </w:rPr>
        <w:t>Anleihe</w:t>
      </w:r>
      <w:r w:rsidRPr="000E4A6C">
        <w:rPr>
          <w:lang w:val="de-DE"/>
        </w:rPr>
        <w:t>kaeufe</w:t>
      </w:r>
      <w:proofErr w:type="spellEnd"/>
      <w:r w:rsidRPr="000E4A6C">
        <w:rPr>
          <w:lang w:val="de-DE"/>
        </w:rPr>
        <w:t xml:space="preserve"> der EZB hinauslaufen werden. Die Regierungen haben in ihrer </w:t>
      </w:r>
      <w:proofErr w:type="spellStart"/>
      <w:r w:rsidRPr="000E4A6C">
        <w:rPr>
          <w:lang w:val="de-DE"/>
        </w:rPr>
        <w:t>Erklaerung</w:t>
      </w:r>
      <w:proofErr w:type="spellEnd"/>
      <w:r w:rsidRPr="000E4A6C">
        <w:rPr>
          <w:lang w:val="de-DE"/>
        </w:rPr>
        <w:t xml:space="preserve"> vom 21. Juli nichts </w:t>
      </w:r>
      <w:proofErr w:type="spellStart"/>
      <w:r w:rsidRPr="000E4A6C">
        <w:rPr>
          <w:lang w:val="de-DE"/>
        </w:rPr>
        <w:t>darueber</w:t>
      </w:r>
      <w:proofErr w:type="spellEnd"/>
      <w:r w:rsidRPr="000E4A6C">
        <w:rPr>
          <w:lang w:val="de-DE"/>
        </w:rPr>
        <w:t xml:space="preserve"> gesagt, ob sie der </w:t>
      </w:r>
      <w:proofErr w:type="gramStart"/>
      <w:r w:rsidRPr="000E4A6C">
        <w:rPr>
          <w:lang w:val="de-DE"/>
        </w:rPr>
        <w:t>EZB</w:t>
      </w:r>
      <w:proofErr w:type="gramEnd"/>
      <w:r w:rsidRPr="000E4A6C">
        <w:rPr>
          <w:lang w:val="de-DE"/>
        </w:rPr>
        <w:t xml:space="preserve"> die von ihr gekauften Staatsanleihen wieder abnehmen wollen. Sie muss also Zweifel daran haben, dass die </w:t>
      </w:r>
      <w:proofErr w:type="spellStart"/>
      <w:r w:rsidRPr="000E4A6C">
        <w:rPr>
          <w:lang w:val="de-DE"/>
        </w:rPr>
        <w:t>Betraege</w:t>
      </w:r>
      <w:proofErr w:type="spellEnd"/>
      <w:r w:rsidRPr="000E4A6C">
        <w:rPr>
          <w:lang w:val="de-DE"/>
        </w:rPr>
        <w:t xml:space="preserve"> je </w:t>
      </w:r>
      <w:proofErr w:type="spellStart"/>
      <w:r w:rsidRPr="000E4A6C">
        <w:rPr>
          <w:lang w:val="de-DE"/>
        </w:rPr>
        <w:t>abgeloest</w:t>
      </w:r>
      <w:proofErr w:type="spellEnd"/>
      <w:r w:rsidRPr="000E4A6C">
        <w:rPr>
          <w:lang w:val="de-DE"/>
        </w:rPr>
        <w:t xml:space="preserve"> werden. In jedem Fall werden ihre </w:t>
      </w:r>
      <w:proofErr w:type="spellStart"/>
      <w:r w:rsidRPr="000E4A6C">
        <w:rPr>
          <w:lang w:val="de-DE"/>
        </w:rPr>
        <w:t>Anleihekaeufe</w:t>
      </w:r>
      <w:proofErr w:type="spellEnd"/>
      <w:r w:rsidRPr="000E4A6C">
        <w:rPr>
          <w:lang w:val="de-DE"/>
        </w:rPr>
        <w:t xml:space="preserve"> bis Ende September weiterlaufen, bis die EFSF (European Financial </w:t>
      </w:r>
      <w:proofErr w:type="spellStart"/>
      <w:r w:rsidRPr="000E4A6C">
        <w:rPr>
          <w:lang w:val="de-DE"/>
        </w:rPr>
        <w:t>Stability</w:t>
      </w:r>
      <w:proofErr w:type="spellEnd"/>
      <w:r w:rsidRPr="000E4A6C">
        <w:rPr>
          <w:lang w:val="de-DE"/>
        </w:rPr>
        <w:t xml:space="preserve"> Facility) einsatzklar ist - vorausgesetzt, dass sich die Regierungen </w:t>
      </w:r>
      <w:proofErr w:type="spellStart"/>
      <w:r w:rsidRPr="000E4A6C">
        <w:rPr>
          <w:lang w:val="de-DE"/>
        </w:rPr>
        <w:t>zuegig</w:t>
      </w:r>
      <w:proofErr w:type="spellEnd"/>
      <w:r w:rsidRPr="000E4A6C">
        <w:rPr>
          <w:lang w:val="de-DE"/>
        </w:rPr>
        <w:t xml:space="preserve"> auf die Details </w:t>
      </w:r>
      <w:proofErr w:type="spellStart"/>
      <w:r w:rsidRPr="000E4A6C">
        <w:rPr>
          <w:lang w:val="de-DE"/>
        </w:rPr>
        <w:t>verstaendigen</w:t>
      </w:r>
      <w:proofErr w:type="spellEnd"/>
      <w:r w:rsidRPr="000E4A6C">
        <w:rPr>
          <w:lang w:val="de-DE"/>
        </w:rPr>
        <w:t xml:space="preserve">. Sonst muss die EZB noch </w:t>
      </w:r>
      <w:proofErr w:type="spellStart"/>
      <w:r w:rsidRPr="000E4A6C">
        <w:rPr>
          <w:lang w:val="de-DE"/>
        </w:rPr>
        <w:t>laenger</w:t>
      </w:r>
      <w:proofErr w:type="spellEnd"/>
      <w:r w:rsidRPr="000E4A6C">
        <w:rPr>
          <w:lang w:val="de-DE"/>
        </w:rPr>
        <w:t xml:space="preserve"> einspringen. Und was passiert, wenn der EFSF die </w:t>
      </w:r>
      <w:proofErr w:type="spellStart"/>
      <w:r w:rsidRPr="000E4A6C">
        <w:rPr>
          <w:lang w:val="de-DE"/>
        </w:rPr>
        <w:t>Betraege</w:t>
      </w:r>
      <w:proofErr w:type="spellEnd"/>
      <w:r w:rsidRPr="000E4A6C">
        <w:rPr>
          <w:lang w:val="de-DE"/>
        </w:rPr>
        <w:t xml:space="preserve"> nicht mehr stemmen kann? Die Verluste der EZB </w:t>
      </w:r>
      <w:proofErr w:type="spellStart"/>
      <w:r w:rsidRPr="000E4A6C">
        <w:rPr>
          <w:lang w:val="de-DE"/>
        </w:rPr>
        <w:t>traegt</w:t>
      </w:r>
      <w:proofErr w:type="spellEnd"/>
      <w:r w:rsidRPr="000E4A6C">
        <w:rPr>
          <w:lang w:val="de-DE"/>
        </w:rPr>
        <w:t xml:space="preserve"> jedenfalls der Steuerzahler - der deutsche anteilig mit 26,5 Prozent.   Es wundert nicht, wenn inzwischen viele schwarzsehen </w:t>
      </w:r>
      <w:proofErr w:type="spellStart"/>
      <w:r w:rsidRPr="000E4A6C">
        <w:rPr>
          <w:lang w:val="de-DE"/>
        </w:rPr>
        <w:t>fuer</w:t>
      </w:r>
      <w:proofErr w:type="spellEnd"/>
      <w:r w:rsidRPr="000E4A6C">
        <w:rPr>
          <w:lang w:val="de-DE"/>
        </w:rPr>
        <w:t xml:space="preserve"> die </w:t>
      </w:r>
      <w:proofErr w:type="spellStart"/>
      <w:r w:rsidRPr="000E4A6C">
        <w:rPr>
          <w:lang w:val="de-DE"/>
        </w:rPr>
        <w:t>Waehrungsunion</w:t>
      </w:r>
      <w:proofErr w:type="spellEnd"/>
      <w:r w:rsidRPr="000E4A6C">
        <w:rPr>
          <w:lang w:val="de-DE"/>
        </w:rPr>
        <w:t xml:space="preserve">. "Man </w:t>
      </w:r>
      <w:proofErr w:type="spellStart"/>
      <w:r w:rsidRPr="000E4A6C">
        <w:rPr>
          <w:lang w:val="de-DE"/>
        </w:rPr>
        <w:t>koennte</w:t>
      </w:r>
      <w:proofErr w:type="spellEnd"/>
      <w:r w:rsidRPr="000E4A6C">
        <w:rPr>
          <w:lang w:val="de-DE"/>
        </w:rPr>
        <w:t xml:space="preserve"> einen Parallel-Euro kreieren, </w:t>
      </w:r>
      <w:r w:rsidRPr="000E4A6C">
        <w:rPr>
          <w:lang w:val="de-DE"/>
        </w:rPr>
        <w:lastRenderedPageBreak/>
        <w:t xml:space="preserve">auf den sich dann zunehmend der deutsche Zahlungsverkehr </w:t>
      </w:r>
      <w:proofErr w:type="spellStart"/>
      <w:r w:rsidRPr="000E4A6C">
        <w:rPr>
          <w:lang w:val="de-DE"/>
        </w:rPr>
        <w:t>stuetzt</w:t>
      </w:r>
      <w:proofErr w:type="spellEnd"/>
      <w:r w:rsidRPr="000E4A6C">
        <w:rPr>
          <w:lang w:val="de-DE"/>
        </w:rPr>
        <w:t xml:space="preserve">", sagt Neumann. "Es </w:t>
      </w:r>
      <w:proofErr w:type="spellStart"/>
      <w:r w:rsidRPr="000E4A6C">
        <w:rPr>
          <w:lang w:val="de-DE"/>
        </w:rPr>
        <w:t>waere</w:t>
      </w:r>
      <w:proofErr w:type="spellEnd"/>
      <w:r w:rsidRPr="000E4A6C">
        <w:rPr>
          <w:lang w:val="de-DE"/>
        </w:rPr>
        <w:t xml:space="preserve"> der Ausstieg in eine bessere </w:t>
      </w:r>
      <w:proofErr w:type="spellStart"/>
      <w:r w:rsidRPr="000E4A6C">
        <w:rPr>
          <w:lang w:val="de-DE"/>
        </w:rPr>
        <w:t>Waehrung</w:t>
      </w:r>
      <w:proofErr w:type="spellEnd"/>
      <w:r w:rsidRPr="000E4A6C">
        <w:rPr>
          <w:lang w:val="de-DE"/>
        </w:rPr>
        <w:t xml:space="preserve">." Es ginge nicht um Nationalismus. Jeder, der die </w:t>
      </w:r>
      <w:proofErr w:type="spellStart"/>
      <w:r w:rsidRPr="000E4A6C">
        <w:rPr>
          <w:lang w:val="de-DE"/>
        </w:rPr>
        <w:t>Waehrung</w:t>
      </w:r>
      <w:proofErr w:type="spellEnd"/>
      <w:r w:rsidRPr="000E4A6C">
        <w:rPr>
          <w:lang w:val="de-DE"/>
        </w:rPr>
        <w:t xml:space="preserve"> </w:t>
      </w:r>
      <w:proofErr w:type="spellStart"/>
      <w:r w:rsidRPr="000E4A6C">
        <w:rPr>
          <w:lang w:val="de-DE"/>
        </w:rPr>
        <w:t>uebernehmen</w:t>
      </w:r>
      <w:proofErr w:type="spellEnd"/>
      <w:r w:rsidRPr="000E4A6C">
        <w:rPr>
          <w:lang w:val="de-DE"/>
        </w:rPr>
        <w:t xml:space="preserve"> </w:t>
      </w:r>
      <w:r w:rsidRPr="000E4A6C">
        <w:rPr>
          <w:lang w:val="de-DE"/>
        </w:rPr>
        <w:t xml:space="preserve">wollte, </w:t>
      </w:r>
      <w:proofErr w:type="spellStart"/>
      <w:r w:rsidRPr="000E4A6C">
        <w:rPr>
          <w:lang w:val="de-DE"/>
        </w:rPr>
        <w:t>koennte</w:t>
      </w:r>
      <w:proofErr w:type="spellEnd"/>
      <w:r w:rsidRPr="000E4A6C">
        <w:rPr>
          <w:lang w:val="de-DE"/>
        </w:rPr>
        <w:t xml:space="preserve"> das tun. Es ginge darum, eine </w:t>
      </w:r>
      <w:proofErr w:type="spellStart"/>
      <w:r w:rsidRPr="000E4A6C">
        <w:rPr>
          <w:lang w:val="de-DE"/>
        </w:rPr>
        <w:t>Waehrung</w:t>
      </w:r>
      <w:proofErr w:type="spellEnd"/>
      <w:r w:rsidRPr="000E4A6C">
        <w:rPr>
          <w:lang w:val="de-DE"/>
        </w:rPr>
        <w:t xml:space="preserve"> zu schaffen, die nicht von Staatsschulden regiert </w:t>
      </w:r>
      <w:proofErr w:type="spellStart"/>
      <w:r w:rsidRPr="000E4A6C">
        <w:rPr>
          <w:lang w:val="de-DE"/>
        </w:rPr>
        <w:t>wuerde</w:t>
      </w:r>
      <w:proofErr w:type="spellEnd"/>
      <w:r w:rsidRPr="000E4A6C">
        <w:rPr>
          <w:lang w:val="de-DE"/>
        </w:rPr>
        <w:t xml:space="preserve">.   </w:t>
      </w:r>
      <w:r>
        <w:t xml:space="preserve">Trichet </w:t>
      </w:r>
      <w:proofErr w:type="spellStart"/>
      <w:r>
        <w:t>hinterlaesst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fragwuerdiges</w:t>
      </w:r>
      <w:proofErr w:type="spellEnd"/>
      <w:r>
        <w:t xml:space="preserve"> Erbe....</w:t>
      </w:r>
    </w:p>
    <w:sectPr w:rsidR="003B70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614239">
    <w:abstractNumId w:val="8"/>
  </w:num>
  <w:num w:numId="2" w16cid:durableId="1890451886">
    <w:abstractNumId w:val="6"/>
  </w:num>
  <w:num w:numId="3" w16cid:durableId="288779243">
    <w:abstractNumId w:val="5"/>
  </w:num>
  <w:num w:numId="4" w16cid:durableId="1431925348">
    <w:abstractNumId w:val="4"/>
  </w:num>
  <w:num w:numId="5" w16cid:durableId="116071811">
    <w:abstractNumId w:val="7"/>
  </w:num>
  <w:num w:numId="6" w16cid:durableId="1986932873">
    <w:abstractNumId w:val="3"/>
  </w:num>
  <w:num w:numId="7" w16cid:durableId="1555198672">
    <w:abstractNumId w:val="2"/>
  </w:num>
  <w:num w:numId="8" w16cid:durableId="2026789773">
    <w:abstractNumId w:val="1"/>
  </w:num>
  <w:num w:numId="9" w16cid:durableId="2156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A6C"/>
    <w:rsid w:val="0015074B"/>
    <w:rsid w:val="0029639D"/>
    <w:rsid w:val="00326F90"/>
    <w:rsid w:val="003B70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04690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2024-03-08T18:44:00Z</dcterms:created>
  <dcterms:modified xsi:type="dcterms:W3CDTF">2024-03-08T18:44:00Z</dcterms:modified>
  <cp:category/>
</cp:coreProperties>
</file>