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9284" w14:textId="77777777" w:rsidR="006927B7" w:rsidRDefault="008A75CD">
      <w:r>
        <w:t>FileNr:68|id:A50571983|date:2011-11-26|source:SZ|title:Unser inneres Bruessel</w:t>
      </w:r>
    </w:p>
    <w:p w14:paraId="492CB9E1" w14:textId="77777777" w:rsidR="006927B7" w:rsidRPr="008A75CD" w:rsidRDefault="008A75CD">
      <w:pPr>
        <w:rPr>
          <w:lang w:val="de-DE"/>
        </w:rPr>
      </w:pPr>
      <w:r w:rsidRPr="008A75CD">
        <w:rPr>
          <w:lang w:val="de-DE"/>
        </w:rPr>
        <w:t>#######DONT CHANGE THE ABOVE############</w:t>
      </w:r>
    </w:p>
    <w:p w14:paraId="3151E82D" w14:textId="77777777" w:rsidR="008A75CD" w:rsidRPr="008A75CD" w:rsidRDefault="008A75CD">
      <w:pPr>
        <w:rPr>
          <w:lang w:val="de-DE"/>
        </w:rPr>
      </w:pPr>
      <w:r w:rsidRPr="008A75CD">
        <w:rPr>
          <w:lang w:val="de-DE"/>
        </w:rPr>
        <w:t xml:space="preserve">Was stellt die endlos </w:t>
      </w:r>
      <w:proofErr w:type="spellStart"/>
      <w:r w:rsidRPr="008A75CD">
        <w:rPr>
          <w:lang w:val="de-DE"/>
        </w:rPr>
        <w:t>quaelende</w:t>
      </w:r>
      <w:proofErr w:type="spellEnd"/>
      <w:r w:rsidRPr="008A75CD">
        <w:rPr>
          <w:lang w:val="de-DE"/>
        </w:rPr>
        <w:t xml:space="preserve"> Staatsschuldenkrise eigentlich mit uns, den </w:t>
      </w:r>
      <w:proofErr w:type="spellStart"/>
      <w:r w:rsidRPr="008A75CD">
        <w:rPr>
          <w:lang w:val="de-DE"/>
        </w:rPr>
        <w:t>Buergern</w:t>
      </w:r>
      <w:proofErr w:type="spellEnd"/>
      <w:r w:rsidRPr="008A75CD">
        <w:rPr>
          <w:lang w:val="de-DE"/>
        </w:rPr>
        <w:t xml:space="preserve"> Europas, </w:t>
      </w:r>
      <w:proofErr w:type="gramStart"/>
      <w:r w:rsidRPr="008A75CD">
        <w:rPr>
          <w:lang w:val="de-DE"/>
        </w:rPr>
        <w:t>an  soweit</w:t>
      </w:r>
      <w:proofErr w:type="gramEnd"/>
      <w:r w:rsidRPr="008A75CD">
        <w:rPr>
          <w:lang w:val="de-DE"/>
        </w:rPr>
        <w:t xml:space="preserve"> wir uns </w:t>
      </w:r>
      <w:proofErr w:type="spellStart"/>
      <w:r w:rsidRPr="008A75CD">
        <w:rPr>
          <w:lang w:val="de-DE"/>
        </w:rPr>
        <w:t>ueberhaupt</w:t>
      </w:r>
      <w:proofErr w:type="spellEnd"/>
      <w:r w:rsidRPr="008A75CD">
        <w:rPr>
          <w:lang w:val="de-DE"/>
        </w:rPr>
        <w:t xml:space="preserve"> als </w:t>
      </w:r>
      <w:r w:rsidRPr="008A75CD">
        <w:rPr>
          <w:lang w:val="de-DE"/>
        </w:rPr>
        <w:t xml:space="preserve">solche </w:t>
      </w:r>
      <w:proofErr w:type="spellStart"/>
      <w:r w:rsidRPr="008A75CD">
        <w:rPr>
          <w:lang w:val="de-DE"/>
        </w:rPr>
        <w:t>fuehlen</w:t>
      </w:r>
      <w:proofErr w:type="spellEnd"/>
      <w:r w:rsidRPr="008A75CD">
        <w:rPr>
          <w:lang w:val="de-DE"/>
        </w:rPr>
        <w:t xml:space="preserve">, und nicht nur als Deutsche, Italiener oder Griechen? Denn im Prozess der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Integration zu immer mehr Demokratie sollen wir ja zunehmend beides sein, nationale </w:t>
      </w:r>
      <w:proofErr w:type="spellStart"/>
      <w:r w:rsidRPr="008A75CD">
        <w:rPr>
          <w:lang w:val="de-DE"/>
        </w:rPr>
        <w:t>Staatsbuerger</w:t>
      </w:r>
      <w:proofErr w:type="spellEnd"/>
      <w:r w:rsidRPr="008A75CD">
        <w:rPr>
          <w:lang w:val="de-DE"/>
        </w:rPr>
        <w:t xml:space="preserve"> und </w:t>
      </w:r>
      <w:proofErr w:type="spellStart"/>
      <w:r w:rsidRPr="008A75CD">
        <w:rPr>
          <w:lang w:val="de-DE"/>
        </w:rPr>
        <w:t>europaeische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Unionsbuerger</w:t>
      </w:r>
      <w:proofErr w:type="spellEnd"/>
      <w:r w:rsidRPr="008A75CD">
        <w:rPr>
          <w:lang w:val="de-DE"/>
        </w:rPr>
        <w:t xml:space="preserve">. Das verlangt Juergen Habermas, nicht zum ersten Mal, in seiner gerade im Suhrkamp Verlag herausgekommenen Schrift „Zur Verfassung Europas“: „Auf der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Ebene soll der </w:t>
      </w:r>
      <w:proofErr w:type="spellStart"/>
      <w:r w:rsidRPr="008A75CD">
        <w:rPr>
          <w:lang w:val="de-DE"/>
        </w:rPr>
        <w:t>Buerger</w:t>
      </w:r>
      <w:proofErr w:type="spellEnd"/>
      <w:r w:rsidRPr="008A75CD">
        <w:rPr>
          <w:lang w:val="de-DE"/>
        </w:rPr>
        <w:t xml:space="preserve"> gleichzeitig und gleichgewichtig sowohl als </w:t>
      </w:r>
      <w:proofErr w:type="spellStart"/>
      <w:r w:rsidRPr="008A75CD">
        <w:rPr>
          <w:lang w:val="de-DE"/>
        </w:rPr>
        <w:t>Unionsbuerger</w:t>
      </w:r>
      <w:proofErr w:type="spellEnd"/>
      <w:r w:rsidRPr="008A75CD">
        <w:rPr>
          <w:lang w:val="de-DE"/>
        </w:rPr>
        <w:t xml:space="preserve"> wie auch als </w:t>
      </w:r>
      <w:proofErr w:type="spellStart"/>
      <w:r w:rsidRPr="008A75CD">
        <w:rPr>
          <w:lang w:val="de-DE"/>
        </w:rPr>
        <w:t>Angehoeriger</w:t>
      </w:r>
      <w:proofErr w:type="spellEnd"/>
      <w:r w:rsidRPr="008A75CD">
        <w:rPr>
          <w:lang w:val="de-DE"/>
        </w:rPr>
        <w:t xml:space="preserve"> eines Sta</w:t>
      </w:r>
      <w:r w:rsidRPr="008A75CD">
        <w:rPr>
          <w:lang w:val="de-DE"/>
        </w:rPr>
        <w:t xml:space="preserve">atsvolkes sein Urteil bilden und politisch entscheiden </w:t>
      </w:r>
      <w:proofErr w:type="spellStart"/>
      <w:r w:rsidRPr="008A75CD">
        <w:rPr>
          <w:lang w:val="de-DE"/>
        </w:rPr>
        <w:t>koennen</w:t>
      </w:r>
      <w:proofErr w:type="spellEnd"/>
      <w:r w:rsidRPr="008A75CD">
        <w:rPr>
          <w:lang w:val="de-DE"/>
        </w:rPr>
        <w:t xml:space="preserve">. </w:t>
      </w:r>
    </w:p>
    <w:p w14:paraId="20CFC057" w14:textId="77777777" w:rsidR="008A75CD" w:rsidRDefault="008A75CD">
      <w:pPr>
        <w:rPr>
          <w:lang w:val="de-DE"/>
        </w:rPr>
      </w:pPr>
      <w:r w:rsidRPr="008A75CD">
        <w:rPr>
          <w:lang w:val="de-DE"/>
        </w:rPr>
        <w:t xml:space="preserve">Jede </w:t>
      </w:r>
      <w:proofErr w:type="spellStart"/>
      <w:r w:rsidRPr="008A75CD">
        <w:rPr>
          <w:lang w:val="de-DE"/>
        </w:rPr>
        <w:t>Buergerin</w:t>
      </w:r>
      <w:proofErr w:type="spellEnd"/>
      <w:r w:rsidRPr="008A75CD">
        <w:rPr>
          <w:lang w:val="de-DE"/>
        </w:rPr>
        <w:t xml:space="preserve"> nimmt an den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Meinungs- und Willensbildungsprozessen sowohl </w:t>
      </w:r>
      <w:proofErr w:type="gramStart"/>
      <w:r w:rsidRPr="008A75CD">
        <w:rPr>
          <w:lang w:val="de-DE"/>
        </w:rPr>
        <w:t>als  einzelne</w:t>
      </w:r>
      <w:proofErr w:type="gramEnd"/>
      <w:r w:rsidRPr="008A75CD">
        <w:rPr>
          <w:lang w:val="de-DE"/>
        </w:rPr>
        <w:t xml:space="preserve">  autonom ,ja und ,nein sagende </w:t>
      </w:r>
      <w:proofErr w:type="spellStart"/>
      <w:r w:rsidRPr="008A75CD">
        <w:rPr>
          <w:lang w:val="de-DE"/>
        </w:rPr>
        <w:t>Europaeerin</w:t>
      </w:r>
      <w:proofErr w:type="spellEnd"/>
      <w:r w:rsidRPr="008A75CD">
        <w:rPr>
          <w:lang w:val="de-DE"/>
        </w:rPr>
        <w:t xml:space="preserve"> wie als  </w:t>
      </w:r>
      <w:proofErr w:type="spellStart"/>
      <w:r w:rsidRPr="008A75CD">
        <w:rPr>
          <w:lang w:val="de-DE"/>
        </w:rPr>
        <w:t>Angehoerige</w:t>
      </w:r>
      <w:proofErr w:type="spellEnd"/>
      <w:r w:rsidRPr="008A75CD">
        <w:rPr>
          <w:lang w:val="de-DE"/>
        </w:rPr>
        <w:t xml:space="preserve">  einer bestimmten Nation teil.“ So die Forderung </w:t>
      </w:r>
      <w:proofErr w:type="spellStart"/>
      <w:r w:rsidRPr="008A75CD">
        <w:rPr>
          <w:lang w:val="de-DE"/>
        </w:rPr>
        <w:t>fuer</w:t>
      </w:r>
      <w:proofErr w:type="spellEnd"/>
      <w:r w:rsidRPr="008A75CD">
        <w:rPr>
          <w:lang w:val="de-DE"/>
        </w:rPr>
        <w:t xml:space="preserve"> einen Verfassungsbildungsprozess, der sich nach der optimistischen Erwartung von Habermas seine </w:t>
      </w:r>
      <w:proofErr w:type="spellStart"/>
      <w:r w:rsidRPr="008A75CD">
        <w:rPr>
          <w:lang w:val="de-DE"/>
        </w:rPr>
        <w:t>Buerger</w:t>
      </w:r>
      <w:proofErr w:type="spellEnd"/>
      <w:r w:rsidRPr="008A75CD">
        <w:rPr>
          <w:lang w:val="de-DE"/>
        </w:rPr>
        <w:t xml:space="preserve"> erst schaffen muss, aber auch wird. Dass es dabei zu Problemen kommen kann, </w:t>
      </w:r>
      <w:proofErr w:type="spellStart"/>
      <w:r w:rsidRPr="008A75CD">
        <w:rPr>
          <w:lang w:val="de-DE"/>
        </w:rPr>
        <w:t>uebersieht</w:t>
      </w:r>
      <w:proofErr w:type="spellEnd"/>
      <w:r w:rsidRPr="008A75CD">
        <w:rPr>
          <w:lang w:val="de-DE"/>
        </w:rPr>
        <w:t xml:space="preserve"> der Philosoph keineswegs: „Was innerhalb eines Nationalstaates als eine Gemeinwohlorientierung </w:t>
      </w:r>
      <w:proofErr w:type="spellStart"/>
      <w:r w:rsidRPr="008A75CD">
        <w:rPr>
          <w:lang w:val="de-DE"/>
        </w:rPr>
        <w:t>zaehlt</w:t>
      </w:r>
      <w:proofErr w:type="spellEnd"/>
      <w:r w:rsidRPr="008A75CD">
        <w:rPr>
          <w:lang w:val="de-DE"/>
        </w:rPr>
        <w:t>, ver</w:t>
      </w:r>
      <w:r w:rsidRPr="008A75CD">
        <w:rPr>
          <w:lang w:val="de-DE"/>
        </w:rPr>
        <w:t xml:space="preserve">wandelt sich auf der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Ebene in eine partikulare, auf das eigene Volk </w:t>
      </w:r>
      <w:proofErr w:type="spellStart"/>
      <w:r w:rsidRPr="008A75CD">
        <w:rPr>
          <w:lang w:val="de-DE"/>
        </w:rPr>
        <w:t>beschraenkte</w:t>
      </w:r>
      <w:proofErr w:type="spellEnd"/>
      <w:r w:rsidRPr="008A75CD">
        <w:rPr>
          <w:lang w:val="de-DE"/>
        </w:rPr>
        <w:t xml:space="preserve"> Interessenverallgemeinerung, die mit jener europaweiten, in ihrer Rolle als </w:t>
      </w:r>
      <w:proofErr w:type="spellStart"/>
      <w:r w:rsidRPr="008A75CD">
        <w:rPr>
          <w:lang w:val="de-DE"/>
        </w:rPr>
        <w:t>Unionsbuerger</w:t>
      </w:r>
      <w:proofErr w:type="spellEnd"/>
      <w:r w:rsidRPr="008A75CD">
        <w:rPr>
          <w:lang w:val="de-DE"/>
        </w:rPr>
        <w:t xml:space="preserve"> erwarteten Interessenverallgemeinerung in Konflikt geraten kann.“ </w:t>
      </w:r>
    </w:p>
    <w:p w14:paraId="53E3C41B" w14:textId="2E44CF41" w:rsidR="006927B7" w:rsidRPr="008A75CD" w:rsidRDefault="008A75CD">
      <w:pPr>
        <w:rPr>
          <w:lang w:val="de-DE"/>
        </w:rPr>
      </w:pPr>
      <w:r w:rsidRPr="008A75CD">
        <w:rPr>
          <w:lang w:val="de-DE"/>
        </w:rPr>
        <w:t xml:space="preserve">Geheilt werden soll dieser Konflikt durch eine demokratisch </w:t>
      </w:r>
      <w:proofErr w:type="spellStart"/>
      <w:r w:rsidRPr="008A75CD">
        <w:rPr>
          <w:lang w:val="de-DE"/>
        </w:rPr>
        <w:t>hoeher</w:t>
      </w:r>
      <w:proofErr w:type="spellEnd"/>
      <w:r w:rsidRPr="008A75CD">
        <w:rPr>
          <w:lang w:val="de-DE"/>
        </w:rPr>
        <w:t xml:space="preserve"> integrierte Verfassung (im Klartext geht es um ein den Regierungen gleichberechtigtes Parlament), die es den </w:t>
      </w:r>
      <w:proofErr w:type="spellStart"/>
      <w:r w:rsidRPr="008A75CD">
        <w:rPr>
          <w:lang w:val="de-DE"/>
        </w:rPr>
        <w:t>Buergern</w:t>
      </w:r>
      <w:proofErr w:type="spellEnd"/>
      <w:r w:rsidRPr="008A75CD">
        <w:rPr>
          <w:lang w:val="de-DE"/>
        </w:rPr>
        <w:t xml:space="preserve"> erlauben soll, ihre beiden „Rollenaspekte“ ausgewogen zu verwirklichen. Am Ende bildet dann jedes demokratische Subjekt sein eigenes inneres </w:t>
      </w:r>
      <w:proofErr w:type="spellStart"/>
      <w:r w:rsidRPr="008A75CD">
        <w:rPr>
          <w:lang w:val="de-DE"/>
        </w:rPr>
        <w:t>Bruessel</w:t>
      </w:r>
      <w:proofErr w:type="spellEnd"/>
      <w:r w:rsidRPr="008A75CD">
        <w:rPr>
          <w:lang w:val="de-DE"/>
        </w:rPr>
        <w:t xml:space="preserve"> oder </w:t>
      </w:r>
      <w:proofErr w:type="spellStart"/>
      <w:r w:rsidRPr="008A75CD">
        <w:rPr>
          <w:lang w:val="de-DE"/>
        </w:rPr>
        <w:t>Strassburg</w:t>
      </w:r>
      <w:proofErr w:type="spellEnd"/>
      <w:r w:rsidRPr="008A75CD">
        <w:rPr>
          <w:lang w:val="de-DE"/>
        </w:rPr>
        <w:t xml:space="preserve"> aus, in dem wohlabgewogene Entscheidungen zwischen nationalem Interesse und europaeischer </w:t>
      </w:r>
      <w:proofErr w:type="spellStart"/>
      <w:r w:rsidRPr="008A75CD">
        <w:rPr>
          <w:lang w:val="de-DE"/>
        </w:rPr>
        <w:t>Solidaritaet</w:t>
      </w:r>
      <w:proofErr w:type="spellEnd"/>
      <w:r w:rsidRPr="008A75CD">
        <w:rPr>
          <w:lang w:val="de-DE"/>
        </w:rPr>
        <w:t xml:space="preserve"> getroffen </w:t>
      </w:r>
      <w:proofErr w:type="gramStart"/>
      <w:r w:rsidRPr="008A75CD">
        <w:rPr>
          <w:lang w:val="de-DE"/>
        </w:rPr>
        <w:t>werden  etwa</w:t>
      </w:r>
      <w:proofErr w:type="gramEnd"/>
      <w:r w:rsidRPr="008A75CD">
        <w:rPr>
          <w:lang w:val="de-DE"/>
        </w:rPr>
        <w:t xml:space="preserve"> bei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Wahlen und </w:t>
      </w:r>
      <w:proofErr w:type="spellStart"/>
      <w:r w:rsidRPr="008A75CD">
        <w:rPr>
          <w:lang w:val="de-DE"/>
        </w:rPr>
        <w:t>gestuetzt</w:t>
      </w:r>
      <w:proofErr w:type="spellEnd"/>
      <w:r w:rsidRPr="008A75CD">
        <w:rPr>
          <w:lang w:val="de-DE"/>
        </w:rPr>
        <w:t xml:space="preserve"> durch einen auf ganz Europa aufmerksamen Medienkonsum. D</w:t>
      </w:r>
      <w:r w:rsidRPr="008A75CD">
        <w:rPr>
          <w:lang w:val="de-DE"/>
        </w:rPr>
        <w:t xml:space="preserve">ieser „Lernprozess“ </w:t>
      </w:r>
      <w:proofErr w:type="spellStart"/>
      <w:r w:rsidRPr="008A75CD">
        <w:rPr>
          <w:lang w:val="de-DE"/>
        </w:rPr>
        <w:t>fuehrt</w:t>
      </w:r>
      <w:proofErr w:type="spellEnd"/>
      <w:r w:rsidRPr="008A75CD">
        <w:rPr>
          <w:lang w:val="de-DE"/>
        </w:rPr>
        <w:t xml:space="preserve"> idealerweise zu einer erweiterten </w:t>
      </w:r>
      <w:proofErr w:type="spellStart"/>
      <w:r w:rsidRPr="008A75CD">
        <w:rPr>
          <w:lang w:val="de-DE"/>
        </w:rPr>
        <w:t>Buergersolidaritaet</w:t>
      </w:r>
      <w:proofErr w:type="spellEnd"/>
      <w:r w:rsidRPr="008A75CD">
        <w:rPr>
          <w:lang w:val="de-DE"/>
        </w:rPr>
        <w:t xml:space="preserve">, die auch die </w:t>
      </w:r>
      <w:proofErr w:type="spellStart"/>
      <w:r w:rsidRPr="008A75CD">
        <w:rPr>
          <w:lang w:val="de-DE"/>
        </w:rPr>
        <w:t>Angehoerigen</w:t>
      </w:r>
      <w:proofErr w:type="spellEnd"/>
      <w:r w:rsidRPr="008A75CD">
        <w:rPr>
          <w:lang w:val="de-DE"/>
        </w:rPr>
        <w:t xml:space="preserve"> der jeweils anderen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Nationen </w:t>
      </w:r>
      <w:proofErr w:type="spellStart"/>
      <w:r w:rsidRPr="008A75CD">
        <w:rPr>
          <w:lang w:val="de-DE"/>
        </w:rPr>
        <w:t>einschliessen</w:t>
      </w:r>
      <w:proofErr w:type="spellEnd"/>
      <w:r w:rsidRPr="008A75CD">
        <w:rPr>
          <w:lang w:val="de-DE"/>
        </w:rPr>
        <w:t xml:space="preserve"> kann, „</w:t>
      </w:r>
      <w:r w:rsidRPr="008A75CD">
        <w:rPr>
          <w:lang w:val="de-DE"/>
        </w:rPr>
        <w:t>aus deutscher Sicht beispielsweise die Griechen, wenn diese international erzwungenen und sozial unausgewogenen Sparprogrammen unterworfen werden</w:t>
      </w:r>
      <w:r w:rsidRPr="008A75CD">
        <w:rPr>
          <w:lang w:val="de-DE"/>
        </w:rPr>
        <w:t xml:space="preserve">“. Fairerweise muss man gleich mit </w:t>
      </w:r>
      <w:proofErr w:type="spellStart"/>
      <w:r w:rsidRPr="008A75CD">
        <w:rPr>
          <w:lang w:val="de-DE"/>
        </w:rPr>
        <w:t>erwaehnen</w:t>
      </w:r>
      <w:proofErr w:type="spellEnd"/>
      <w:r w:rsidRPr="008A75CD">
        <w:rPr>
          <w:lang w:val="de-DE"/>
        </w:rPr>
        <w:t xml:space="preserve">, dass auch Habermas diese erweiterte </w:t>
      </w:r>
      <w:proofErr w:type="spellStart"/>
      <w:r w:rsidRPr="008A75CD">
        <w:rPr>
          <w:lang w:val="de-DE"/>
        </w:rPr>
        <w:t>Buergersolidaritaet</w:t>
      </w:r>
      <w:proofErr w:type="spellEnd"/>
      <w:r w:rsidRPr="008A75CD">
        <w:rPr>
          <w:lang w:val="de-DE"/>
        </w:rPr>
        <w:t xml:space="preserve"> „abstrakter, </w:t>
      </w:r>
      <w:proofErr w:type="gramStart"/>
      <w:r w:rsidRPr="008A75CD">
        <w:rPr>
          <w:lang w:val="de-DE"/>
        </w:rPr>
        <w:t>also vergleichsweise</w:t>
      </w:r>
      <w:proofErr w:type="gramEnd"/>
      <w:r w:rsidRPr="008A75CD">
        <w:rPr>
          <w:lang w:val="de-DE"/>
        </w:rPr>
        <w:t xml:space="preserve"> weniger </w:t>
      </w:r>
      <w:proofErr w:type="spellStart"/>
      <w:r w:rsidRPr="008A75CD">
        <w:rPr>
          <w:lang w:val="de-DE"/>
        </w:rPr>
        <w:t>belastungsfaehig</w:t>
      </w:r>
      <w:proofErr w:type="spellEnd"/>
      <w:r w:rsidRPr="008A75CD">
        <w:rPr>
          <w:lang w:val="de-DE"/>
        </w:rPr>
        <w:t xml:space="preserve">“ nennt. Und so will er die Nationalstaaten auch nicht abschaffen: Diese seien mehr als nur die </w:t>
      </w:r>
      <w:proofErr w:type="spellStart"/>
      <w:r w:rsidRPr="008A75CD">
        <w:rPr>
          <w:lang w:val="de-DE"/>
        </w:rPr>
        <w:t>Verkoerperung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bewahrenswerter</w:t>
      </w:r>
      <w:proofErr w:type="spellEnd"/>
      <w:r w:rsidRPr="008A75CD">
        <w:rPr>
          <w:lang w:val="de-DE"/>
        </w:rPr>
        <w:t xml:space="preserve"> nationaler Kulturen; „</w:t>
      </w:r>
      <w:proofErr w:type="gramStart"/>
      <w:r w:rsidRPr="008A75CD">
        <w:rPr>
          <w:lang w:val="de-DE"/>
        </w:rPr>
        <w:t xml:space="preserve">sie  </w:t>
      </w:r>
      <w:proofErr w:type="spellStart"/>
      <w:r w:rsidRPr="008A75CD">
        <w:rPr>
          <w:lang w:val="de-DE"/>
        </w:rPr>
        <w:t>buergen</w:t>
      </w:r>
      <w:proofErr w:type="spellEnd"/>
      <w:proofErr w:type="gramEnd"/>
      <w:r w:rsidRPr="008A75CD">
        <w:rPr>
          <w:lang w:val="de-DE"/>
        </w:rPr>
        <w:t xml:space="preserve">  </w:t>
      </w:r>
      <w:proofErr w:type="spellStart"/>
      <w:r w:rsidRPr="008A75CD">
        <w:rPr>
          <w:lang w:val="de-DE"/>
        </w:rPr>
        <w:t>fuer</w:t>
      </w:r>
      <w:proofErr w:type="spellEnd"/>
      <w:r w:rsidRPr="008A75CD">
        <w:rPr>
          <w:lang w:val="de-DE"/>
        </w:rPr>
        <w:t xml:space="preserve"> ein Niveau an Gerechtigkeit und Freiheit, das die </w:t>
      </w:r>
      <w:proofErr w:type="spellStart"/>
      <w:r w:rsidRPr="008A75CD">
        <w:rPr>
          <w:lang w:val="de-DE"/>
        </w:rPr>
        <w:t>Buerger</w:t>
      </w:r>
      <w:proofErr w:type="spellEnd"/>
      <w:r w:rsidRPr="008A75CD">
        <w:rPr>
          <w:lang w:val="de-DE"/>
        </w:rPr>
        <w:t xml:space="preserve"> zu Recht erhalten sehen wollen.“ Hier fragt man sich allerdings, welche Teile Europas Juergen Habermas aus eigener Anschauung, </w:t>
      </w:r>
      <w:r w:rsidRPr="008A75CD">
        <w:rPr>
          <w:lang w:val="de-DE"/>
        </w:rPr>
        <w:t xml:space="preserve">das </w:t>
      </w:r>
      <w:proofErr w:type="spellStart"/>
      <w:r w:rsidRPr="008A75CD">
        <w:rPr>
          <w:lang w:val="de-DE"/>
        </w:rPr>
        <w:t>heisst</w:t>
      </w:r>
      <w:proofErr w:type="spellEnd"/>
      <w:r w:rsidRPr="008A75CD">
        <w:rPr>
          <w:lang w:val="de-DE"/>
        </w:rPr>
        <w:t xml:space="preserve">: in ihrem Alltag, kennt. Bestimmt nicht Italien oder Griechenland. Dort wird der Staat von einem </w:t>
      </w:r>
      <w:proofErr w:type="spellStart"/>
      <w:r w:rsidRPr="008A75CD">
        <w:rPr>
          <w:lang w:val="de-DE"/>
        </w:rPr>
        <w:t>Grossteil</w:t>
      </w:r>
      <w:proofErr w:type="spellEnd"/>
      <w:r w:rsidRPr="008A75CD">
        <w:rPr>
          <w:lang w:val="de-DE"/>
        </w:rPr>
        <w:t xml:space="preserve"> der </w:t>
      </w:r>
      <w:proofErr w:type="spellStart"/>
      <w:r w:rsidRPr="008A75CD">
        <w:rPr>
          <w:lang w:val="de-DE"/>
        </w:rPr>
        <w:t>Buerger</w:t>
      </w:r>
      <w:proofErr w:type="spellEnd"/>
      <w:r w:rsidRPr="008A75CD">
        <w:rPr>
          <w:lang w:val="de-DE"/>
        </w:rPr>
        <w:t xml:space="preserve"> sowohl als </w:t>
      </w:r>
      <w:proofErr w:type="gramStart"/>
      <w:r w:rsidRPr="008A75CD">
        <w:rPr>
          <w:lang w:val="de-DE"/>
        </w:rPr>
        <w:t>Feind</w:t>
      </w:r>
      <w:proofErr w:type="gramEnd"/>
      <w:r w:rsidRPr="008A75CD">
        <w:rPr>
          <w:lang w:val="de-DE"/>
        </w:rPr>
        <w:t xml:space="preserve"> wie als Beute begriffen, nicht jedoch als </w:t>
      </w:r>
      <w:proofErr w:type="spellStart"/>
      <w:r w:rsidRPr="008A75CD">
        <w:rPr>
          <w:lang w:val="de-DE"/>
        </w:rPr>
        <w:t>Buerge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fuer</w:t>
      </w:r>
      <w:proofErr w:type="spellEnd"/>
      <w:r w:rsidRPr="008A75CD">
        <w:rPr>
          <w:lang w:val="de-DE"/>
        </w:rPr>
        <w:t xml:space="preserve"> Freiheit und Gerechtigkeit. </w:t>
      </w:r>
      <w:proofErr w:type="spellStart"/>
      <w:r w:rsidRPr="008A75CD">
        <w:rPr>
          <w:lang w:val="de-DE"/>
        </w:rPr>
        <w:t>Juengst</w:t>
      </w:r>
      <w:proofErr w:type="spellEnd"/>
      <w:r w:rsidRPr="008A75CD">
        <w:rPr>
          <w:lang w:val="de-DE"/>
        </w:rPr>
        <w:t xml:space="preserve"> zeigte eine Magazinsendung der ARD griechische </w:t>
      </w:r>
      <w:proofErr w:type="spellStart"/>
      <w:r w:rsidRPr="008A75CD">
        <w:rPr>
          <w:lang w:val="de-DE"/>
        </w:rPr>
        <w:t>Millionaere</w:t>
      </w:r>
      <w:proofErr w:type="spellEnd"/>
      <w:r w:rsidRPr="008A75CD">
        <w:rPr>
          <w:lang w:val="de-DE"/>
        </w:rPr>
        <w:t xml:space="preserve">, die sich und ihr </w:t>
      </w:r>
      <w:proofErr w:type="spellStart"/>
      <w:r w:rsidRPr="008A75CD">
        <w:rPr>
          <w:lang w:val="de-DE"/>
        </w:rPr>
        <w:t>Vermoegen</w:t>
      </w:r>
      <w:proofErr w:type="spellEnd"/>
      <w:r w:rsidRPr="008A75CD">
        <w:rPr>
          <w:lang w:val="de-DE"/>
        </w:rPr>
        <w:t xml:space="preserve"> in die Schweiz transferiert hatten. Einer von ihnen </w:t>
      </w:r>
      <w:proofErr w:type="spellStart"/>
      <w:r w:rsidRPr="008A75CD">
        <w:rPr>
          <w:lang w:val="de-DE"/>
        </w:rPr>
        <w:t>erklaerte</w:t>
      </w:r>
      <w:proofErr w:type="spellEnd"/>
      <w:r w:rsidRPr="008A75CD">
        <w:rPr>
          <w:lang w:val="de-DE"/>
        </w:rPr>
        <w:t xml:space="preserve"> ganz offen, er halte Investitionen </w:t>
      </w:r>
      <w:r w:rsidRPr="008A75CD">
        <w:rPr>
          <w:lang w:val="de-DE"/>
        </w:rPr>
        <w:lastRenderedPageBreak/>
        <w:t xml:space="preserve">in Griechenland </w:t>
      </w:r>
      <w:proofErr w:type="spellStart"/>
      <w:r w:rsidRPr="008A75CD">
        <w:rPr>
          <w:lang w:val="de-DE"/>
        </w:rPr>
        <w:t>fuer</w:t>
      </w:r>
      <w:proofErr w:type="spellEnd"/>
      <w:r w:rsidRPr="008A75CD">
        <w:rPr>
          <w:lang w:val="de-DE"/>
        </w:rPr>
        <w:t xml:space="preserve"> verschwendetes Geld; offen verwundert zeigte er sich </w:t>
      </w:r>
      <w:proofErr w:type="spellStart"/>
      <w:r w:rsidRPr="008A75CD">
        <w:rPr>
          <w:lang w:val="de-DE"/>
        </w:rPr>
        <w:t>ueber</w:t>
      </w:r>
      <w:proofErr w:type="spellEnd"/>
      <w:r w:rsidRPr="008A75CD">
        <w:rPr>
          <w:lang w:val="de-DE"/>
        </w:rPr>
        <w:t xml:space="preserve"> die </w:t>
      </w:r>
      <w:proofErr w:type="spellStart"/>
      <w:r w:rsidRPr="008A75CD">
        <w:rPr>
          <w:lang w:val="de-DE"/>
        </w:rPr>
        <w:t>europae</w:t>
      </w:r>
      <w:r w:rsidRPr="008A75CD">
        <w:rPr>
          <w:lang w:val="de-DE"/>
        </w:rPr>
        <w:t>ischen</w:t>
      </w:r>
      <w:proofErr w:type="spellEnd"/>
      <w:r w:rsidRPr="008A75CD">
        <w:rPr>
          <w:lang w:val="de-DE"/>
        </w:rPr>
        <w:t xml:space="preserve"> Hilfsgelder, die in sein Land </w:t>
      </w:r>
      <w:proofErr w:type="spellStart"/>
      <w:r w:rsidRPr="008A75CD">
        <w:rPr>
          <w:lang w:val="de-DE"/>
        </w:rPr>
        <w:t>fliessen</w:t>
      </w:r>
      <w:proofErr w:type="spellEnd"/>
      <w:r w:rsidRPr="008A75CD">
        <w:rPr>
          <w:lang w:val="de-DE"/>
        </w:rPr>
        <w:t xml:space="preserve">: Nutzlos sei das. Was soll der </w:t>
      </w:r>
      <w:proofErr w:type="spellStart"/>
      <w:r w:rsidRPr="008A75CD">
        <w:rPr>
          <w:lang w:val="de-DE"/>
        </w:rPr>
        <w:t>europaeische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Mitbuerger</w:t>
      </w:r>
      <w:proofErr w:type="spellEnd"/>
      <w:r w:rsidRPr="008A75CD">
        <w:rPr>
          <w:lang w:val="de-DE"/>
        </w:rPr>
        <w:t xml:space="preserve"> deutscher Herkunft von solchen Mitteilungen halten, und zwar in seinen beiden „Rollenaspekten“? Selbst wenn er angesichts derartiger Frechheiten noch den </w:t>
      </w:r>
      <w:proofErr w:type="spellStart"/>
      <w:r w:rsidRPr="008A75CD">
        <w:rPr>
          <w:lang w:val="de-DE"/>
        </w:rPr>
        <w:t>uebermenschlichen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Buergersinn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aufbraechte</w:t>
      </w:r>
      <w:proofErr w:type="spellEnd"/>
      <w:r w:rsidRPr="008A75CD">
        <w:rPr>
          <w:lang w:val="de-DE"/>
        </w:rPr>
        <w:t xml:space="preserve">, mit „den Griechen“ solidarisch zu </w:t>
      </w:r>
      <w:proofErr w:type="spellStart"/>
      <w:r w:rsidRPr="008A75CD">
        <w:rPr>
          <w:lang w:val="de-DE"/>
        </w:rPr>
        <w:t>fuehlen</w:t>
      </w:r>
      <w:proofErr w:type="spellEnd"/>
      <w:r w:rsidRPr="008A75CD">
        <w:rPr>
          <w:lang w:val="de-DE"/>
        </w:rPr>
        <w:t xml:space="preserve">, </w:t>
      </w:r>
      <w:proofErr w:type="spellStart"/>
      <w:r w:rsidRPr="008A75CD">
        <w:rPr>
          <w:lang w:val="de-DE"/>
        </w:rPr>
        <w:t>muesste</w:t>
      </w:r>
      <w:proofErr w:type="spellEnd"/>
      <w:r w:rsidRPr="008A75CD">
        <w:rPr>
          <w:lang w:val="de-DE"/>
        </w:rPr>
        <w:t xml:space="preserve"> er sich doch sagen, dass die von ihm </w:t>
      </w:r>
      <w:proofErr w:type="spellStart"/>
      <w:r w:rsidRPr="008A75CD">
        <w:rPr>
          <w:lang w:val="de-DE"/>
        </w:rPr>
        <w:t>mitverbuergten</w:t>
      </w:r>
      <w:proofErr w:type="spellEnd"/>
      <w:r w:rsidRPr="008A75CD">
        <w:rPr>
          <w:lang w:val="de-DE"/>
        </w:rPr>
        <w:t xml:space="preserve"> Rettungsmillionen vor allem auch die zynische Kapitalflucht der griechischen Oberschicht ausgleichen helfen. An</w:t>
      </w:r>
      <w:r w:rsidRPr="008A75CD">
        <w:rPr>
          <w:lang w:val="de-DE"/>
        </w:rPr>
        <w:t xml:space="preserve">ders gefragt: Wie kann man solidarisch sein mit einer benachbarten Gesellschaft, die in ihrem Inneren ein so erstaunlich offen bekundetes </w:t>
      </w:r>
      <w:proofErr w:type="spellStart"/>
      <w:r w:rsidRPr="008A75CD">
        <w:rPr>
          <w:lang w:val="de-DE"/>
        </w:rPr>
        <w:t>Mass</w:t>
      </w:r>
      <w:proofErr w:type="spellEnd"/>
      <w:r w:rsidRPr="008A75CD">
        <w:rPr>
          <w:lang w:val="de-DE"/>
        </w:rPr>
        <w:t xml:space="preserve"> an </w:t>
      </w:r>
      <w:proofErr w:type="spellStart"/>
      <w:r w:rsidRPr="008A75CD">
        <w:rPr>
          <w:lang w:val="de-DE"/>
        </w:rPr>
        <w:t>Unsolidaritaet</w:t>
      </w:r>
      <w:proofErr w:type="spellEnd"/>
      <w:r w:rsidRPr="008A75CD">
        <w:rPr>
          <w:lang w:val="de-DE"/>
        </w:rPr>
        <w:t xml:space="preserve"> zeigt? Sicher, man </w:t>
      </w:r>
      <w:proofErr w:type="spellStart"/>
      <w:r w:rsidRPr="008A75CD">
        <w:rPr>
          <w:lang w:val="de-DE"/>
        </w:rPr>
        <w:t>koennte</w:t>
      </w:r>
      <w:proofErr w:type="spellEnd"/>
      <w:r w:rsidRPr="008A75CD">
        <w:rPr>
          <w:lang w:val="de-DE"/>
        </w:rPr>
        <w:t xml:space="preserve"> direkt </w:t>
      </w:r>
      <w:proofErr w:type="spellStart"/>
      <w:r w:rsidRPr="008A75CD">
        <w:rPr>
          <w:lang w:val="de-DE"/>
        </w:rPr>
        <w:t>fuer</w:t>
      </w:r>
      <w:proofErr w:type="spellEnd"/>
      <w:r w:rsidRPr="008A75CD">
        <w:rPr>
          <w:lang w:val="de-DE"/>
        </w:rPr>
        <w:t xml:space="preserve"> jene </w:t>
      </w:r>
      <w:proofErr w:type="spellStart"/>
      <w:r w:rsidRPr="008A75CD">
        <w:rPr>
          <w:lang w:val="de-DE"/>
        </w:rPr>
        <w:t>Suppenkuechen</w:t>
      </w:r>
      <w:proofErr w:type="spellEnd"/>
      <w:r w:rsidRPr="008A75CD">
        <w:rPr>
          <w:lang w:val="de-DE"/>
        </w:rPr>
        <w:t xml:space="preserve"> und Tafeln spenden, die jetzt in Griechenland so bitter </w:t>
      </w:r>
      <w:proofErr w:type="spellStart"/>
      <w:r w:rsidRPr="008A75CD">
        <w:rPr>
          <w:lang w:val="de-DE"/>
        </w:rPr>
        <w:t>noetig</w:t>
      </w:r>
      <w:proofErr w:type="spellEnd"/>
      <w:r w:rsidRPr="008A75CD">
        <w:rPr>
          <w:lang w:val="de-DE"/>
        </w:rPr>
        <w:t xml:space="preserve"> werden. Aber auch damit </w:t>
      </w:r>
      <w:proofErr w:type="spellStart"/>
      <w:r w:rsidRPr="008A75CD">
        <w:rPr>
          <w:lang w:val="de-DE"/>
        </w:rPr>
        <w:t>wuerde</w:t>
      </w:r>
      <w:proofErr w:type="spellEnd"/>
      <w:r w:rsidRPr="008A75CD">
        <w:rPr>
          <w:lang w:val="de-DE"/>
        </w:rPr>
        <w:t xml:space="preserve"> man ja indirekt nur die Ungerechtigkeiten eines scheiternden Staates subventionieren, dessen Finanzverwaltung offensichtlich gemeinsame Sache mit schwerreichen </w:t>
      </w:r>
      <w:proofErr w:type="spellStart"/>
      <w:r w:rsidRPr="008A75CD">
        <w:rPr>
          <w:lang w:val="de-DE"/>
        </w:rPr>
        <w:t>Steuerraeubern</w:t>
      </w:r>
      <w:proofErr w:type="spellEnd"/>
      <w:r w:rsidRPr="008A75CD">
        <w:rPr>
          <w:lang w:val="de-DE"/>
        </w:rPr>
        <w:t xml:space="preserve"> macht. Griechenland hat </w:t>
      </w:r>
      <w:proofErr w:type="gramStart"/>
      <w:r w:rsidRPr="008A75CD">
        <w:rPr>
          <w:lang w:val="de-DE"/>
        </w:rPr>
        <w:t>gar kein</w:t>
      </w:r>
      <w:proofErr w:type="gramEnd"/>
      <w:r w:rsidRPr="008A75CD">
        <w:rPr>
          <w:lang w:val="de-DE"/>
        </w:rPr>
        <w:t xml:space="preserve"> Armutsproblem, es hat ein Verschwendungs- und Gerechtigkeitsproblem. Und wenn man wie Habermas beim Kampf gegen den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„</w:t>
      </w:r>
      <w:proofErr w:type="spellStart"/>
      <w:r w:rsidRPr="008A75CD">
        <w:rPr>
          <w:lang w:val="de-DE"/>
        </w:rPr>
        <w:t>Exekutivfoederalismus</w:t>
      </w:r>
      <w:proofErr w:type="spellEnd"/>
      <w:r w:rsidRPr="008A75CD">
        <w:rPr>
          <w:lang w:val="de-DE"/>
        </w:rPr>
        <w:t xml:space="preserve">“, wie er sich in den von Regierungen beschlossenen und von den Parlamenten nur abgenickten Rettungsschirmen und Hilfspaketen zeigt, auf </w:t>
      </w:r>
      <w:proofErr w:type="spellStart"/>
      <w:r w:rsidRPr="008A75CD">
        <w:rPr>
          <w:lang w:val="de-DE"/>
        </w:rPr>
        <w:t>Buergerteilhabe</w:t>
      </w:r>
      <w:proofErr w:type="spellEnd"/>
      <w:r w:rsidRPr="008A75CD">
        <w:rPr>
          <w:lang w:val="de-DE"/>
        </w:rPr>
        <w:t xml:space="preserve">, „Deliberation“ und Demokratisierung der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Spitze besteht, dann muss man auch bedenken, was beim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Publikum Politiker wie Berlusconi und Samaras bewirkten und bewirken. Hier </w:t>
      </w:r>
      <w:r w:rsidRPr="008A75CD">
        <w:rPr>
          <w:lang w:val="de-DE"/>
        </w:rPr>
        <w:t xml:space="preserve">treten Hasardeure auf, die erpresserisch mit dem Wohlstand auch fremder Nationen spielen, weil ihr eigener Einsatz denkbar gering ist. Bezwungen wurden sie bisher nicht durch eine </w:t>
      </w:r>
      <w:proofErr w:type="spellStart"/>
      <w:r w:rsidRPr="008A75CD">
        <w:rPr>
          <w:lang w:val="de-DE"/>
        </w:rPr>
        <w:t>europaeische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Oeffentlichkeit</w:t>
      </w:r>
      <w:proofErr w:type="spellEnd"/>
      <w:r w:rsidRPr="008A75CD">
        <w:rPr>
          <w:lang w:val="de-DE"/>
        </w:rPr>
        <w:t xml:space="preserve">, sondern durch den Zwang der </w:t>
      </w:r>
      <w:proofErr w:type="spellStart"/>
      <w:r w:rsidRPr="008A75CD">
        <w:rPr>
          <w:lang w:val="de-DE"/>
        </w:rPr>
        <w:t>Maerkte</w:t>
      </w:r>
      <w:proofErr w:type="spellEnd"/>
      <w:r w:rsidRPr="008A75CD">
        <w:rPr>
          <w:lang w:val="de-DE"/>
        </w:rPr>
        <w:t xml:space="preserve">. Auch die </w:t>
      </w:r>
      <w:proofErr w:type="spellStart"/>
      <w:r w:rsidRPr="008A75CD">
        <w:rPr>
          <w:lang w:val="de-DE"/>
        </w:rPr>
        <w:t>Europaeische</w:t>
      </w:r>
      <w:proofErr w:type="spellEnd"/>
      <w:r w:rsidRPr="008A75CD">
        <w:rPr>
          <w:lang w:val="de-DE"/>
        </w:rPr>
        <w:t xml:space="preserve"> Union </w:t>
      </w:r>
      <w:proofErr w:type="spellStart"/>
      <w:r w:rsidRPr="008A75CD">
        <w:rPr>
          <w:lang w:val="de-DE"/>
        </w:rPr>
        <w:t>muesse</w:t>
      </w:r>
      <w:proofErr w:type="spellEnd"/>
      <w:r w:rsidRPr="008A75CD">
        <w:rPr>
          <w:lang w:val="de-DE"/>
        </w:rPr>
        <w:t xml:space="preserve">, so verlangt es nun Habermas, </w:t>
      </w:r>
      <w:proofErr w:type="spellStart"/>
      <w:r w:rsidRPr="008A75CD">
        <w:rPr>
          <w:lang w:val="de-DE"/>
        </w:rPr>
        <w:t>gewaehrleisten</w:t>
      </w:r>
      <w:proofErr w:type="spellEnd"/>
      <w:r w:rsidRPr="008A75CD">
        <w:rPr>
          <w:lang w:val="de-DE"/>
        </w:rPr>
        <w:t xml:space="preserve">, „was das Grundgesetz der Bundesrepublik Deutschland </w:t>
      </w:r>
      <w:proofErr w:type="gramStart"/>
      <w:r w:rsidRPr="008A75CD">
        <w:rPr>
          <w:lang w:val="de-DE"/>
        </w:rPr>
        <w:t>die ,Einheitlichkeit</w:t>
      </w:r>
      <w:proofErr w:type="gramEnd"/>
      <w:r w:rsidRPr="008A75CD">
        <w:rPr>
          <w:lang w:val="de-DE"/>
        </w:rPr>
        <w:t xml:space="preserve"> der </w:t>
      </w:r>
      <w:proofErr w:type="spellStart"/>
      <w:r w:rsidRPr="008A75CD">
        <w:rPr>
          <w:lang w:val="de-DE"/>
        </w:rPr>
        <w:t>Lebensverhaeltnisse</w:t>
      </w:r>
      <w:proofErr w:type="spellEnd"/>
      <w:r w:rsidRPr="008A75CD">
        <w:rPr>
          <w:lang w:val="de-DE"/>
        </w:rPr>
        <w:t xml:space="preserve"> nennt“. </w:t>
      </w:r>
      <w:proofErr w:type="spellStart"/>
      <w:r w:rsidRPr="008A75CD">
        <w:rPr>
          <w:lang w:val="de-DE"/>
        </w:rPr>
        <w:t>Weiss</w:t>
      </w:r>
      <w:proofErr w:type="spellEnd"/>
      <w:r w:rsidRPr="008A75CD">
        <w:rPr>
          <w:lang w:val="de-DE"/>
        </w:rPr>
        <w:t xml:space="preserve"> er, was er damit </w:t>
      </w:r>
      <w:proofErr w:type="spellStart"/>
      <w:r w:rsidRPr="008A75CD">
        <w:rPr>
          <w:lang w:val="de-DE"/>
        </w:rPr>
        <w:t>fuer</w:t>
      </w:r>
      <w:proofErr w:type="spellEnd"/>
      <w:r w:rsidRPr="008A75CD">
        <w:rPr>
          <w:lang w:val="de-DE"/>
        </w:rPr>
        <w:t xml:space="preserve"> deutsche Ohren </w:t>
      </w:r>
      <w:proofErr w:type="spellStart"/>
      <w:r w:rsidRPr="008A75CD">
        <w:rPr>
          <w:lang w:val="de-DE"/>
        </w:rPr>
        <w:t>ausserhalb</w:t>
      </w:r>
      <w:proofErr w:type="spellEnd"/>
      <w:r w:rsidRPr="008A75CD">
        <w:rPr>
          <w:lang w:val="de-DE"/>
        </w:rPr>
        <w:t xml:space="preserve"> des verfassungstheoretisc</w:t>
      </w:r>
      <w:r w:rsidRPr="008A75CD">
        <w:rPr>
          <w:lang w:val="de-DE"/>
        </w:rPr>
        <w:t xml:space="preserve">hen Ghettos sagt? Schon die Dauersubventionierung der </w:t>
      </w:r>
      <w:proofErr w:type="spellStart"/>
      <w:r w:rsidRPr="008A75CD">
        <w:rPr>
          <w:lang w:val="de-DE"/>
        </w:rPr>
        <w:t>frueheren</w:t>
      </w:r>
      <w:proofErr w:type="spellEnd"/>
      <w:r w:rsidRPr="008A75CD">
        <w:rPr>
          <w:lang w:val="de-DE"/>
        </w:rPr>
        <w:t xml:space="preserve"> DDR-Gebiete hat viele Steuerzahler an den Rand ihrer Geduld gebracht, zumal die Erfolge undeutlich sind. Soll dieser Mechanismus, zu dem Italien mit seinen 150 Jahren des vergeblichen Geldtransfers in seinen </w:t>
      </w:r>
      <w:proofErr w:type="spellStart"/>
      <w:r w:rsidRPr="008A75CD">
        <w:rPr>
          <w:lang w:val="de-DE"/>
        </w:rPr>
        <w:t>Sueden</w:t>
      </w:r>
      <w:proofErr w:type="spellEnd"/>
      <w:r w:rsidRPr="008A75CD">
        <w:rPr>
          <w:lang w:val="de-DE"/>
        </w:rPr>
        <w:t xml:space="preserve"> reiche Erfahrungen beizusteuern </w:t>
      </w:r>
      <w:proofErr w:type="spellStart"/>
      <w:r w:rsidRPr="008A75CD">
        <w:rPr>
          <w:lang w:val="de-DE"/>
        </w:rPr>
        <w:t>haette</w:t>
      </w:r>
      <w:proofErr w:type="spellEnd"/>
      <w:r w:rsidRPr="008A75CD">
        <w:rPr>
          <w:lang w:val="de-DE"/>
        </w:rPr>
        <w:t xml:space="preserve">, jetzt ernsthaft auf ganz Europa ausgedehnt werden? Doch die Einheitlichkeit der </w:t>
      </w:r>
      <w:proofErr w:type="spellStart"/>
      <w:r w:rsidRPr="008A75CD">
        <w:rPr>
          <w:lang w:val="de-DE"/>
        </w:rPr>
        <w:t>Lebensverhaeltnisse</w:t>
      </w:r>
      <w:proofErr w:type="spellEnd"/>
      <w:r w:rsidRPr="008A75CD">
        <w:rPr>
          <w:lang w:val="de-DE"/>
        </w:rPr>
        <w:t xml:space="preserve">, die eine </w:t>
      </w:r>
      <w:proofErr w:type="spellStart"/>
      <w:r w:rsidRPr="008A75CD">
        <w:rPr>
          <w:lang w:val="de-DE"/>
        </w:rPr>
        <w:t>europaeische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Solidaritaet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ueberhaupt</w:t>
      </w:r>
      <w:proofErr w:type="spellEnd"/>
      <w:r w:rsidRPr="008A75CD">
        <w:rPr>
          <w:lang w:val="de-DE"/>
        </w:rPr>
        <w:t xml:space="preserve"> erst </w:t>
      </w:r>
      <w:proofErr w:type="spellStart"/>
      <w:r w:rsidRPr="008A75CD">
        <w:rPr>
          <w:lang w:val="de-DE"/>
        </w:rPr>
        <w:t>moeglich</w:t>
      </w:r>
      <w:proofErr w:type="spellEnd"/>
      <w:r w:rsidRPr="008A75CD">
        <w:rPr>
          <w:lang w:val="de-DE"/>
        </w:rPr>
        <w:t xml:space="preserve"> macht, </w:t>
      </w:r>
      <w:proofErr w:type="spellStart"/>
      <w:r w:rsidRPr="008A75CD">
        <w:rPr>
          <w:lang w:val="de-DE"/>
        </w:rPr>
        <w:t>muesste</w:t>
      </w:r>
      <w:proofErr w:type="spellEnd"/>
      <w:r w:rsidRPr="008A75CD">
        <w:rPr>
          <w:lang w:val="de-DE"/>
        </w:rPr>
        <w:t xml:space="preserve"> ja vor allem in </w:t>
      </w:r>
      <w:proofErr w:type="spellStart"/>
      <w:r w:rsidRPr="008A75CD">
        <w:rPr>
          <w:lang w:val="de-DE"/>
        </w:rPr>
        <w:t>a</w:t>
      </w:r>
      <w:r w:rsidRPr="008A75CD">
        <w:rPr>
          <w:lang w:val="de-DE"/>
        </w:rPr>
        <w:t>nnaehernd</w:t>
      </w:r>
      <w:proofErr w:type="spellEnd"/>
      <w:r w:rsidRPr="008A75CD">
        <w:rPr>
          <w:lang w:val="de-DE"/>
        </w:rPr>
        <w:t xml:space="preserve"> gleichen, </w:t>
      </w:r>
      <w:proofErr w:type="spellStart"/>
      <w:r w:rsidRPr="008A75CD">
        <w:rPr>
          <w:lang w:val="de-DE"/>
        </w:rPr>
        <w:t>naemlich</w:t>
      </w:r>
      <w:proofErr w:type="spellEnd"/>
      <w:r w:rsidRPr="008A75CD">
        <w:rPr>
          <w:lang w:val="de-DE"/>
        </w:rPr>
        <w:t xml:space="preserve"> gleich hohen Standards an Rechtssicherheit und Vertragstreue bestehen. Die Versuche, mit Hilfe der Rettungspakete auch rechtsstaatliche Bedingungen </w:t>
      </w:r>
      <w:proofErr w:type="spellStart"/>
      <w:r w:rsidRPr="008A75CD">
        <w:rPr>
          <w:lang w:val="de-DE"/>
        </w:rPr>
        <w:t>fuer</w:t>
      </w:r>
      <w:proofErr w:type="spellEnd"/>
      <w:r w:rsidRPr="008A75CD">
        <w:rPr>
          <w:lang w:val="de-DE"/>
        </w:rPr>
        <w:t xml:space="preserve"> Subventionen und produktives Wirtschaften zu „implementieren“ (um es auf </w:t>
      </w:r>
      <w:proofErr w:type="spellStart"/>
      <w:r w:rsidRPr="008A75CD">
        <w:rPr>
          <w:lang w:val="de-DE"/>
        </w:rPr>
        <w:t>Habermasisch</w:t>
      </w:r>
      <w:proofErr w:type="spellEnd"/>
      <w:r w:rsidRPr="008A75CD">
        <w:rPr>
          <w:lang w:val="de-DE"/>
        </w:rPr>
        <w:t xml:space="preserve"> zu sagen) folgen ja nicht nur dem „Imperativ der </w:t>
      </w:r>
      <w:proofErr w:type="spellStart"/>
      <w:r w:rsidRPr="008A75CD">
        <w:rPr>
          <w:lang w:val="de-DE"/>
        </w:rPr>
        <w:t>Maerkte</w:t>
      </w:r>
      <w:proofErr w:type="spellEnd"/>
      <w:r w:rsidRPr="008A75CD">
        <w:rPr>
          <w:lang w:val="de-DE"/>
        </w:rPr>
        <w:t xml:space="preserve">“. Weniges ersehnen </w:t>
      </w:r>
      <w:proofErr w:type="gramStart"/>
      <w:r w:rsidRPr="008A75CD">
        <w:rPr>
          <w:lang w:val="de-DE"/>
        </w:rPr>
        <w:t>ganz normale</w:t>
      </w:r>
      <w:proofErr w:type="gramEnd"/>
      <w:r w:rsidRPr="008A75CD">
        <w:rPr>
          <w:lang w:val="de-DE"/>
        </w:rPr>
        <w:t xml:space="preserve"> Griechen und Italiener so wie eine Justiz, die wenigstens auf dem Niveau der deutschen arbeiten </w:t>
      </w:r>
      <w:proofErr w:type="spellStart"/>
      <w:r w:rsidRPr="008A75CD">
        <w:rPr>
          <w:lang w:val="de-DE"/>
        </w:rPr>
        <w:t>wuerde</w:t>
      </w:r>
      <w:proofErr w:type="spellEnd"/>
      <w:r w:rsidRPr="008A75CD">
        <w:rPr>
          <w:lang w:val="de-DE"/>
        </w:rPr>
        <w:t>. Seit jeher konnte der Auslandsdeutsche in Italien v</w:t>
      </w:r>
      <w:r w:rsidRPr="008A75CD">
        <w:rPr>
          <w:lang w:val="de-DE"/>
        </w:rPr>
        <w:t xml:space="preserve">on seinen dortigen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Mitbuergern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hoeren</w:t>
      </w:r>
      <w:proofErr w:type="spellEnd"/>
      <w:r w:rsidRPr="008A75CD">
        <w:rPr>
          <w:lang w:val="de-DE"/>
        </w:rPr>
        <w:t xml:space="preserve">: Wenn unser Staat sich so um uns </w:t>
      </w:r>
      <w:proofErr w:type="spellStart"/>
      <w:r w:rsidRPr="008A75CD">
        <w:rPr>
          <w:lang w:val="de-DE"/>
        </w:rPr>
        <w:t>kuemmern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wuerde</w:t>
      </w:r>
      <w:proofErr w:type="spellEnd"/>
      <w:r w:rsidRPr="008A75CD">
        <w:rPr>
          <w:lang w:val="de-DE"/>
        </w:rPr>
        <w:t xml:space="preserve"> wie der eure, dann </w:t>
      </w:r>
      <w:proofErr w:type="spellStart"/>
      <w:r w:rsidRPr="008A75CD">
        <w:rPr>
          <w:lang w:val="de-DE"/>
        </w:rPr>
        <w:t>wuerden</w:t>
      </w:r>
      <w:proofErr w:type="spellEnd"/>
      <w:r w:rsidRPr="008A75CD">
        <w:rPr>
          <w:lang w:val="de-DE"/>
        </w:rPr>
        <w:t xml:space="preserve"> wir auch gern Steuern zahlen! Anders gesagt: Die </w:t>
      </w:r>
      <w:proofErr w:type="spellStart"/>
      <w:r w:rsidRPr="008A75CD">
        <w:rPr>
          <w:lang w:val="de-DE"/>
        </w:rPr>
        <w:t>europaeische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Buergersolidaritaet</w:t>
      </w:r>
      <w:proofErr w:type="spellEnd"/>
      <w:r w:rsidRPr="008A75CD">
        <w:rPr>
          <w:lang w:val="de-DE"/>
        </w:rPr>
        <w:t xml:space="preserve"> verlangt vielleicht weniger ein gleich hohes Wohlstandsniveau als vielmehr </w:t>
      </w:r>
      <w:proofErr w:type="spellStart"/>
      <w:r w:rsidRPr="008A75CD">
        <w:rPr>
          <w:lang w:val="de-DE"/>
        </w:rPr>
        <w:t>fuer</w:t>
      </w:r>
      <w:proofErr w:type="spellEnd"/>
      <w:r w:rsidRPr="008A75CD">
        <w:rPr>
          <w:lang w:val="de-DE"/>
        </w:rPr>
        <w:t xml:space="preserve"> alle </w:t>
      </w:r>
      <w:proofErr w:type="spellStart"/>
      <w:r w:rsidRPr="008A75CD">
        <w:rPr>
          <w:lang w:val="de-DE"/>
        </w:rPr>
        <w:t>gleichermassen</w:t>
      </w:r>
      <w:proofErr w:type="spellEnd"/>
      <w:r w:rsidRPr="008A75CD">
        <w:rPr>
          <w:lang w:val="de-DE"/>
        </w:rPr>
        <w:t xml:space="preserve"> verbindliche Spielregeln, und zwar nicht nur verfassungspolitisch oder zwischen Regierungen, sondern vor allem im Alltag, vor Ort. Die </w:t>
      </w:r>
      <w:proofErr w:type="spellStart"/>
      <w:r w:rsidRPr="008A75CD">
        <w:rPr>
          <w:lang w:val="de-DE"/>
        </w:rPr>
        <w:t>Europaeer</w:t>
      </w:r>
      <w:proofErr w:type="spellEnd"/>
      <w:r w:rsidRPr="008A75CD">
        <w:rPr>
          <w:lang w:val="de-DE"/>
        </w:rPr>
        <w:t xml:space="preserve"> aber sind da nicht so sehr </w:t>
      </w:r>
      <w:r w:rsidRPr="008A75CD">
        <w:rPr>
          <w:lang w:val="de-DE"/>
        </w:rPr>
        <w:lastRenderedPageBreak/>
        <w:t>durch eine oft populistische M</w:t>
      </w:r>
      <w:r w:rsidRPr="008A75CD">
        <w:rPr>
          <w:lang w:val="de-DE"/>
        </w:rPr>
        <w:t xml:space="preserve">edienberichterstattung </w:t>
      </w:r>
      <w:proofErr w:type="spellStart"/>
      <w:r w:rsidRPr="008A75CD">
        <w:rPr>
          <w:lang w:val="de-DE"/>
        </w:rPr>
        <w:t>laengst</w:t>
      </w:r>
      <w:proofErr w:type="spellEnd"/>
      <w:r w:rsidRPr="008A75CD">
        <w:rPr>
          <w:lang w:val="de-DE"/>
        </w:rPr>
        <w:t xml:space="preserve"> skeptisch geworden; sie sind selbst hinreichend mobil, um eigene Erfahrungen mit den Rechts- und Sozialstaaten der Nachbarn zu machen. Auch als Auslandsstudent oder Tourist, gar als Unternehmer kann man ja in die Lage kommen, eine italienische </w:t>
      </w:r>
      <w:proofErr w:type="spellStart"/>
      <w:r w:rsidRPr="008A75CD">
        <w:rPr>
          <w:lang w:val="de-DE"/>
        </w:rPr>
        <w:t>Behoerde</w:t>
      </w:r>
      <w:proofErr w:type="spellEnd"/>
      <w:r w:rsidRPr="008A75CD">
        <w:rPr>
          <w:lang w:val="de-DE"/>
        </w:rPr>
        <w:t xml:space="preserve"> (und zwar ohne den </w:t>
      </w:r>
      <w:proofErr w:type="spellStart"/>
      <w:r w:rsidRPr="008A75CD">
        <w:rPr>
          <w:lang w:val="de-DE"/>
        </w:rPr>
        <w:t>beruehmten</w:t>
      </w:r>
      <w:proofErr w:type="spellEnd"/>
      <w:r w:rsidRPr="008A75CD">
        <w:rPr>
          <w:lang w:val="de-DE"/>
        </w:rPr>
        <w:t xml:space="preserve"> „Onkel im Ministerium“), eine Polizeistation oder ein Gericht in Anspruch nehmen zu </w:t>
      </w:r>
      <w:proofErr w:type="spellStart"/>
      <w:r w:rsidRPr="008A75CD">
        <w:rPr>
          <w:lang w:val="de-DE"/>
        </w:rPr>
        <w:t>muessen</w:t>
      </w:r>
      <w:proofErr w:type="spellEnd"/>
      <w:r w:rsidRPr="008A75CD">
        <w:rPr>
          <w:lang w:val="de-DE"/>
        </w:rPr>
        <w:t xml:space="preserve">. Im </w:t>
      </w:r>
      <w:proofErr w:type="spellStart"/>
      <w:r w:rsidRPr="008A75CD">
        <w:rPr>
          <w:lang w:val="de-DE"/>
        </w:rPr>
        <w:t>Uebrigen</w:t>
      </w:r>
      <w:proofErr w:type="spellEnd"/>
      <w:r w:rsidRPr="008A75CD">
        <w:rPr>
          <w:lang w:val="de-DE"/>
        </w:rPr>
        <w:t xml:space="preserve"> scheint Habermas den Sachzwangcharakter der Staatsschuldenkrise immer noch stark zu </w:t>
      </w:r>
      <w:proofErr w:type="spellStart"/>
      <w:r w:rsidRPr="008A75CD">
        <w:rPr>
          <w:lang w:val="de-DE"/>
        </w:rPr>
        <w:t>unterscha</w:t>
      </w:r>
      <w:r w:rsidRPr="008A75CD">
        <w:rPr>
          <w:lang w:val="de-DE"/>
        </w:rPr>
        <w:t>etzen</w:t>
      </w:r>
      <w:proofErr w:type="spellEnd"/>
      <w:r w:rsidRPr="008A75CD">
        <w:rPr>
          <w:lang w:val="de-DE"/>
        </w:rPr>
        <w:t xml:space="preserve">. In einer </w:t>
      </w:r>
      <w:proofErr w:type="spellStart"/>
      <w:r w:rsidRPr="008A75CD">
        <w:rPr>
          <w:lang w:val="de-DE"/>
        </w:rPr>
        <w:t>verraeterischen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Fussnote</w:t>
      </w:r>
      <w:proofErr w:type="spellEnd"/>
      <w:r w:rsidRPr="008A75CD">
        <w:rPr>
          <w:lang w:val="de-DE"/>
        </w:rPr>
        <w:t xml:space="preserve"> zitiert er einen FAZ-Artikel vom letzten August, in dem die Kosten der vier Strategien zur </w:t>
      </w:r>
      <w:proofErr w:type="spellStart"/>
      <w:r w:rsidRPr="008A75CD">
        <w:rPr>
          <w:lang w:val="de-DE"/>
        </w:rPr>
        <w:t>Ueberwindung</w:t>
      </w:r>
      <w:proofErr w:type="spellEnd"/>
      <w:r w:rsidRPr="008A75CD">
        <w:rPr>
          <w:lang w:val="de-DE"/>
        </w:rPr>
        <w:t xml:space="preserve"> der Staatsschuldenkrise diskutiert werden, die sich, so Habermas, „noch anbieten“: erstens Verringerung der Staatsausgaben, zweitens </w:t>
      </w:r>
      <w:proofErr w:type="spellStart"/>
      <w:r w:rsidRPr="008A75CD">
        <w:rPr>
          <w:lang w:val="de-DE"/>
        </w:rPr>
        <w:t>Steuererhoehungen</w:t>
      </w:r>
      <w:proofErr w:type="spellEnd"/>
      <w:r w:rsidRPr="008A75CD">
        <w:rPr>
          <w:lang w:val="de-DE"/>
        </w:rPr>
        <w:t xml:space="preserve">, drittens Einstellung des Schuldendienstes und </w:t>
      </w:r>
      <w:proofErr w:type="spellStart"/>
      <w:r w:rsidRPr="008A75CD">
        <w:rPr>
          <w:lang w:val="de-DE"/>
        </w:rPr>
        <w:t>Schuldennachlaesse</w:t>
      </w:r>
      <w:proofErr w:type="spellEnd"/>
      <w:r w:rsidRPr="008A75CD">
        <w:rPr>
          <w:lang w:val="de-DE"/>
        </w:rPr>
        <w:t xml:space="preserve">, viertens Inflationspolitik. Potztausend, was </w:t>
      </w:r>
      <w:proofErr w:type="spellStart"/>
      <w:r w:rsidRPr="008A75CD">
        <w:rPr>
          <w:lang w:val="de-DE"/>
        </w:rPr>
        <w:t>fuer</w:t>
      </w:r>
      <w:proofErr w:type="spellEnd"/>
      <w:r w:rsidRPr="008A75CD">
        <w:rPr>
          <w:lang w:val="de-DE"/>
        </w:rPr>
        <w:t xml:space="preserve"> eine Einsicht! Das sind exakt die </w:t>
      </w:r>
      <w:proofErr w:type="spellStart"/>
      <w:r w:rsidRPr="008A75CD">
        <w:rPr>
          <w:lang w:val="de-DE"/>
        </w:rPr>
        <w:t>Moeglichkeiten</w:t>
      </w:r>
      <w:proofErr w:type="spellEnd"/>
      <w:r w:rsidRPr="008A75CD">
        <w:rPr>
          <w:lang w:val="de-DE"/>
        </w:rPr>
        <w:t xml:space="preserve">, die sich bieten, seit </w:t>
      </w:r>
      <w:proofErr w:type="spellStart"/>
      <w:r w:rsidRPr="008A75CD">
        <w:rPr>
          <w:lang w:val="de-DE"/>
        </w:rPr>
        <w:t>ueberhaupt</w:t>
      </w:r>
      <w:proofErr w:type="spellEnd"/>
      <w:r w:rsidRPr="008A75CD">
        <w:rPr>
          <w:lang w:val="de-DE"/>
        </w:rPr>
        <w:t xml:space="preserve"> Schulden gemacht</w:t>
      </w:r>
      <w:r w:rsidRPr="008A75CD">
        <w:rPr>
          <w:lang w:val="de-DE"/>
        </w:rPr>
        <w:t xml:space="preserve"> werden. Nur dass der Privatmann, der zwar Kosten senken, Einnahmen </w:t>
      </w:r>
      <w:proofErr w:type="spellStart"/>
      <w:r w:rsidRPr="008A75CD">
        <w:rPr>
          <w:lang w:val="de-DE"/>
        </w:rPr>
        <w:t>erhoehen</w:t>
      </w:r>
      <w:proofErr w:type="spellEnd"/>
      <w:r w:rsidRPr="008A75CD">
        <w:rPr>
          <w:lang w:val="de-DE"/>
        </w:rPr>
        <w:t xml:space="preserve"> und bankrottgehen mag, in der Regel keine Inflation in Gang setzen kann. Schulden kommen </w:t>
      </w:r>
      <w:proofErr w:type="gramStart"/>
      <w:r w:rsidRPr="008A75CD">
        <w:rPr>
          <w:lang w:val="de-DE"/>
        </w:rPr>
        <w:t>ja nicht</w:t>
      </w:r>
      <w:proofErr w:type="gramEnd"/>
      <w:r w:rsidRPr="008A75CD">
        <w:rPr>
          <w:lang w:val="de-DE"/>
        </w:rPr>
        <w:t xml:space="preserve"> von </w:t>
      </w:r>
      <w:proofErr w:type="spellStart"/>
      <w:r w:rsidRPr="008A75CD">
        <w:rPr>
          <w:lang w:val="de-DE"/>
        </w:rPr>
        <w:t>ungefaehr</w:t>
      </w:r>
      <w:proofErr w:type="spellEnd"/>
      <w:r w:rsidRPr="008A75CD">
        <w:rPr>
          <w:lang w:val="de-DE"/>
        </w:rPr>
        <w:t xml:space="preserve"> oder von selbst, gar durch den „Imperativ der </w:t>
      </w:r>
      <w:proofErr w:type="spellStart"/>
      <w:r w:rsidRPr="008A75CD">
        <w:rPr>
          <w:lang w:val="de-DE"/>
        </w:rPr>
        <w:t>Maerkte</w:t>
      </w:r>
      <w:proofErr w:type="spellEnd"/>
      <w:r w:rsidRPr="008A75CD">
        <w:rPr>
          <w:lang w:val="de-DE"/>
        </w:rPr>
        <w:t xml:space="preserve">“ (sondern eher durch den Imperativ von Wahlen), und sie lassen sich, jedenfalls unter nicht-alttestamentarischen Bedingungen auch nicht einfach streichen. Offenbar ist Habermas wie wir alle viel zu sehr Kind eines einzigartigen </w:t>
      </w:r>
      <w:proofErr w:type="spellStart"/>
      <w:r w:rsidRPr="008A75CD">
        <w:rPr>
          <w:lang w:val="de-DE"/>
        </w:rPr>
        <w:t>saekularen</w:t>
      </w:r>
      <w:proofErr w:type="spellEnd"/>
      <w:r w:rsidRPr="008A75CD">
        <w:rPr>
          <w:lang w:val="de-DE"/>
        </w:rPr>
        <w:t xml:space="preserve"> Aufschwungs, um die Dramatik d</w:t>
      </w:r>
      <w:r w:rsidRPr="008A75CD">
        <w:rPr>
          <w:lang w:val="de-DE"/>
        </w:rPr>
        <w:t xml:space="preserve">es generationenlangen Schuldenmachens recht ernst zu nehmen. Selbst wenn man dem Traum anarchistischer Finanzmarktkritiker nachgeben, alle Staatsschulden streichen und auf Neustart gehen </w:t>
      </w:r>
      <w:proofErr w:type="spellStart"/>
      <w:r w:rsidRPr="008A75CD">
        <w:rPr>
          <w:lang w:val="de-DE"/>
        </w:rPr>
        <w:t>wuerde</w:t>
      </w:r>
      <w:proofErr w:type="spellEnd"/>
      <w:r w:rsidRPr="008A75CD">
        <w:rPr>
          <w:lang w:val="de-DE"/>
        </w:rPr>
        <w:t xml:space="preserve">, </w:t>
      </w:r>
      <w:proofErr w:type="spellStart"/>
      <w:r w:rsidRPr="008A75CD">
        <w:rPr>
          <w:lang w:val="de-DE"/>
        </w:rPr>
        <w:t>muesste</w:t>
      </w:r>
      <w:proofErr w:type="spellEnd"/>
      <w:r w:rsidRPr="008A75CD">
        <w:rPr>
          <w:lang w:val="de-DE"/>
        </w:rPr>
        <w:t xml:space="preserve"> dies zu einer </w:t>
      </w:r>
      <w:proofErr w:type="spellStart"/>
      <w:r w:rsidRPr="008A75CD">
        <w:rPr>
          <w:lang w:val="de-DE"/>
        </w:rPr>
        <w:t>Austeritaetspolitik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fuehren</w:t>
      </w:r>
      <w:proofErr w:type="spellEnd"/>
      <w:r w:rsidRPr="008A75CD">
        <w:rPr>
          <w:lang w:val="de-DE"/>
        </w:rPr>
        <w:t xml:space="preserve">, im Vergleich zu der alle Sparauflagen des IWF harmlos </w:t>
      </w:r>
      <w:proofErr w:type="spellStart"/>
      <w:r w:rsidRPr="008A75CD">
        <w:rPr>
          <w:lang w:val="de-DE"/>
        </w:rPr>
        <w:t>waeren</w:t>
      </w:r>
      <w:proofErr w:type="spellEnd"/>
      <w:r w:rsidRPr="008A75CD">
        <w:rPr>
          <w:lang w:val="de-DE"/>
        </w:rPr>
        <w:t xml:space="preserve">. Nach einem solchen Schnitt und dem dadurch </w:t>
      </w:r>
      <w:proofErr w:type="spellStart"/>
      <w:r w:rsidRPr="008A75CD">
        <w:rPr>
          <w:lang w:val="de-DE"/>
        </w:rPr>
        <w:t>ausgeloesten</w:t>
      </w:r>
      <w:proofErr w:type="spellEnd"/>
      <w:r w:rsidRPr="008A75CD">
        <w:rPr>
          <w:lang w:val="de-DE"/>
        </w:rPr>
        <w:t xml:space="preserve"> Zusammenbruch </w:t>
      </w:r>
      <w:proofErr w:type="spellStart"/>
      <w:r w:rsidRPr="008A75CD">
        <w:rPr>
          <w:lang w:val="de-DE"/>
        </w:rPr>
        <w:t>wuerde</w:t>
      </w:r>
      <w:proofErr w:type="spellEnd"/>
      <w:r w:rsidRPr="008A75CD">
        <w:rPr>
          <w:lang w:val="de-DE"/>
        </w:rPr>
        <w:t xml:space="preserve"> kein Staat mehr anderes Geld bekommen als das, das er dann </w:t>
      </w:r>
      <w:proofErr w:type="spellStart"/>
      <w:r w:rsidRPr="008A75CD">
        <w:rPr>
          <w:lang w:val="de-DE"/>
        </w:rPr>
        <w:t>unverzueglich</w:t>
      </w:r>
      <w:proofErr w:type="spellEnd"/>
      <w:r w:rsidRPr="008A75CD">
        <w:rPr>
          <w:lang w:val="de-DE"/>
        </w:rPr>
        <w:t xml:space="preserve"> und rabiat direkt bei seinen ebenfalls weithin verarmt</w:t>
      </w:r>
      <w:r w:rsidRPr="008A75CD">
        <w:rPr>
          <w:lang w:val="de-DE"/>
        </w:rPr>
        <w:t xml:space="preserve">en </w:t>
      </w:r>
      <w:proofErr w:type="spellStart"/>
      <w:r w:rsidRPr="008A75CD">
        <w:rPr>
          <w:lang w:val="de-DE"/>
        </w:rPr>
        <w:t>Buergern</w:t>
      </w:r>
      <w:proofErr w:type="spellEnd"/>
      <w:r w:rsidRPr="008A75CD">
        <w:rPr>
          <w:lang w:val="de-DE"/>
        </w:rPr>
        <w:t xml:space="preserve"> einzutreiben </w:t>
      </w:r>
      <w:proofErr w:type="spellStart"/>
      <w:r w:rsidRPr="008A75CD">
        <w:rPr>
          <w:lang w:val="de-DE"/>
        </w:rPr>
        <w:t>haette</w:t>
      </w:r>
      <w:proofErr w:type="spellEnd"/>
      <w:r w:rsidRPr="008A75CD">
        <w:rPr>
          <w:lang w:val="de-DE"/>
        </w:rPr>
        <w:t xml:space="preserve">. Die deutsche Regierung, die inzwischen den letzten </w:t>
      </w:r>
      <w:proofErr w:type="spellStart"/>
      <w:r w:rsidRPr="008A75CD">
        <w:rPr>
          <w:lang w:val="de-DE"/>
        </w:rPr>
        <w:t>verlaesslichen</w:t>
      </w:r>
      <w:proofErr w:type="spellEnd"/>
      <w:r w:rsidRPr="008A75CD">
        <w:rPr>
          <w:lang w:val="de-DE"/>
        </w:rPr>
        <w:t xml:space="preserve"> Anker </w:t>
      </w:r>
      <w:proofErr w:type="spellStart"/>
      <w:r w:rsidRPr="008A75CD">
        <w:rPr>
          <w:lang w:val="de-DE"/>
        </w:rPr>
        <w:t>fuer</w:t>
      </w:r>
      <w:proofErr w:type="spellEnd"/>
      <w:r w:rsidRPr="008A75CD">
        <w:rPr>
          <w:lang w:val="de-DE"/>
        </w:rPr>
        <w:t xml:space="preserve"> die </w:t>
      </w:r>
      <w:proofErr w:type="spellStart"/>
      <w:r w:rsidRPr="008A75CD">
        <w:rPr>
          <w:lang w:val="de-DE"/>
        </w:rPr>
        <w:t>europaeische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Waehrungsarchitektur</w:t>
      </w:r>
      <w:proofErr w:type="spellEnd"/>
      <w:r w:rsidRPr="008A75CD">
        <w:rPr>
          <w:lang w:val="de-DE"/>
        </w:rPr>
        <w:t xml:space="preserve"> in </w:t>
      </w:r>
      <w:proofErr w:type="spellStart"/>
      <w:r w:rsidRPr="008A75CD">
        <w:rPr>
          <w:lang w:val="de-DE"/>
        </w:rPr>
        <w:t>Haenden</w:t>
      </w:r>
      <w:proofErr w:type="spellEnd"/>
      <w:r w:rsidRPr="008A75CD">
        <w:rPr>
          <w:lang w:val="de-DE"/>
        </w:rPr>
        <w:t xml:space="preserve"> zu halten scheint, steht vor einer ziemlich schrecklichen Entscheidung: Sie muss etwas garantieren, </w:t>
      </w:r>
      <w:proofErr w:type="spellStart"/>
      <w:r w:rsidRPr="008A75CD">
        <w:rPr>
          <w:lang w:val="de-DE"/>
        </w:rPr>
        <w:t>wofuer</w:t>
      </w:r>
      <w:proofErr w:type="spellEnd"/>
      <w:r w:rsidRPr="008A75CD">
        <w:rPr>
          <w:lang w:val="de-DE"/>
        </w:rPr>
        <w:t xml:space="preserve"> sie vorerst selbst keine anderen Garantien </w:t>
      </w:r>
      <w:proofErr w:type="spellStart"/>
      <w:r w:rsidRPr="008A75CD">
        <w:rPr>
          <w:lang w:val="de-DE"/>
        </w:rPr>
        <w:t>erhaelt</w:t>
      </w:r>
      <w:proofErr w:type="spellEnd"/>
      <w:r w:rsidRPr="008A75CD">
        <w:rPr>
          <w:lang w:val="de-DE"/>
        </w:rPr>
        <w:t xml:space="preserve"> als das Wort von Politikern aus Staaten von erprobter </w:t>
      </w:r>
      <w:proofErr w:type="spellStart"/>
      <w:r w:rsidRPr="008A75CD">
        <w:rPr>
          <w:lang w:val="de-DE"/>
        </w:rPr>
        <w:t>Vertragsbruechigkeit</w:t>
      </w:r>
      <w:proofErr w:type="spellEnd"/>
      <w:r w:rsidRPr="008A75CD">
        <w:rPr>
          <w:lang w:val="de-DE"/>
        </w:rPr>
        <w:t xml:space="preserve">. Und das soll sie dann ihren eigenen </w:t>
      </w:r>
      <w:proofErr w:type="spellStart"/>
      <w:r w:rsidRPr="008A75CD">
        <w:rPr>
          <w:lang w:val="de-DE"/>
        </w:rPr>
        <w:t>Buergern</w:t>
      </w:r>
      <w:proofErr w:type="spellEnd"/>
      <w:r w:rsidRPr="008A75CD">
        <w:rPr>
          <w:lang w:val="de-DE"/>
        </w:rPr>
        <w:t xml:space="preserve"> schmackhaft machen. Eine </w:t>
      </w:r>
      <w:proofErr w:type="spellStart"/>
      <w:r w:rsidRPr="008A75CD">
        <w:rPr>
          <w:lang w:val="de-DE"/>
        </w:rPr>
        <w:t>staerkere</w:t>
      </w:r>
      <w:proofErr w:type="spellEnd"/>
      <w:r w:rsidRPr="008A75CD">
        <w:rPr>
          <w:lang w:val="de-DE"/>
        </w:rPr>
        <w:t xml:space="preserve"> Beanspruchung der beiden </w:t>
      </w:r>
      <w:proofErr w:type="spellStart"/>
      <w:r w:rsidRPr="008A75CD">
        <w:rPr>
          <w:lang w:val="de-DE"/>
        </w:rPr>
        <w:t>zwiespaeltigen</w:t>
      </w:r>
      <w:proofErr w:type="spellEnd"/>
      <w:r w:rsidRPr="008A75CD">
        <w:rPr>
          <w:lang w:val="de-DE"/>
        </w:rPr>
        <w:t xml:space="preserve"> „Rollenaspekte“ in der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Buergeridentitaet</w:t>
      </w:r>
      <w:proofErr w:type="spell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laesst</w:t>
      </w:r>
      <w:proofErr w:type="spellEnd"/>
      <w:r w:rsidRPr="008A75CD">
        <w:rPr>
          <w:lang w:val="de-DE"/>
        </w:rPr>
        <w:t xml:space="preserve"> sich kaum ausdenken. Zumal, wenn man die tief im deutschen </w:t>
      </w:r>
      <w:proofErr w:type="spellStart"/>
      <w:r w:rsidRPr="008A75CD">
        <w:rPr>
          <w:lang w:val="de-DE"/>
        </w:rPr>
        <w:t>Gedaechtnis</w:t>
      </w:r>
      <w:proofErr w:type="spellEnd"/>
      <w:r w:rsidRPr="008A75CD">
        <w:rPr>
          <w:lang w:val="de-DE"/>
        </w:rPr>
        <w:t xml:space="preserve"> verankerten Erfahrungen von Inflation und </w:t>
      </w:r>
      <w:proofErr w:type="spellStart"/>
      <w:r w:rsidRPr="008A75CD">
        <w:rPr>
          <w:lang w:val="de-DE"/>
        </w:rPr>
        <w:t>Vermoegensverlust</w:t>
      </w:r>
      <w:proofErr w:type="spellEnd"/>
      <w:r w:rsidRPr="008A75CD">
        <w:rPr>
          <w:lang w:val="de-DE"/>
        </w:rPr>
        <w:t xml:space="preserve"> im 20. Jahrhundert bedenkt. Und wir, die </w:t>
      </w:r>
      <w:proofErr w:type="spellStart"/>
      <w:r w:rsidRPr="008A75CD">
        <w:rPr>
          <w:lang w:val="de-DE"/>
        </w:rPr>
        <w:t>Buerger</w:t>
      </w:r>
      <w:proofErr w:type="spellEnd"/>
      <w:r w:rsidRPr="008A75CD">
        <w:rPr>
          <w:lang w:val="de-DE"/>
        </w:rPr>
        <w:t xml:space="preserve">, sind auf diese Krise ja nicht vorbereitet worden. Sie </w:t>
      </w:r>
      <w:proofErr w:type="spellStart"/>
      <w:r w:rsidRPr="008A75CD">
        <w:rPr>
          <w:lang w:val="de-DE"/>
        </w:rPr>
        <w:t>ueberfiel</w:t>
      </w:r>
      <w:proofErr w:type="spellEnd"/>
      <w:r w:rsidRPr="008A75CD">
        <w:rPr>
          <w:lang w:val="de-DE"/>
        </w:rPr>
        <w:t xml:space="preserve"> uns aus dem Subsystem Finanzwirtschaft, in dem sich kaum ein normaler Arbeitnehmer und Sparer auskennt und </w:t>
      </w:r>
      <w:proofErr w:type="spellStart"/>
      <w:r w:rsidRPr="008A75CD">
        <w:rPr>
          <w:lang w:val="de-DE"/>
        </w:rPr>
        <w:t>ueber</w:t>
      </w:r>
      <w:proofErr w:type="spellEnd"/>
      <w:r w:rsidRPr="008A75CD">
        <w:rPr>
          <w:lang w:val="de-DE"/>
        </w:rPr>
        <w:t xml:space="preserve"> dessen Mechanismen auch von Fachleuten die </w:t>
      </w:r>
      <w:proofErr w:type="spellStart"/>
      <w:r w:rsidRPr="008A75CD">
        <w:rPr>
          <w:lang w:val="de-DE"/>
        </w:rPr>
        <w:t>widerspruechlichsten</w:t>
      </w:r>
      <w:proofErr w:type="spellEnd"/>
      <w:r w:rsidRPr="008A75CD">
        <w:rPr>
          <w:lang w:val="de-DE"/>
        </w:rPr>
        <w:t xml:space="preserve"> Ansichten </w:t>
      </w:r>
      <w:proofErr w:type="spellStart"/>
      <w:r w:rsidRPr="008A75CD">
        <w:rPr>
          <w:lang w:val="de-DE"/>
        </w:rPr>
        <w:t>geaeussert</w:t>
      </w:r>
      <w:proofErr w:type="spellEnd"/>
      <w:r w:rsidRPr="008A75CD">
        <w:rPr>
          <w:lang w:val="de-DE"/>
        </w:rPr>
        <w:t xml:space="preserve"> werden</w:t>
      </w:r>
      <w:r w:rsidRPr="008A75CD">
        <w:rPr>
          <w:lang w:val="de-DE"/>
        </w:rPr>
        <w:t xml:space="preserve">. Man idealisiert die Deutschen wohl nicht, wenn man ihnen selbst in dieser Lage noch ein hohes </w:t>
      </w:r>
      <w:proofErr w:type="spellStart"/>
      <w:r w:rsidRPr="008A75CD">
        <w:rPr>
          <w:lang w:val="de-DE"/>
        </w:rPr>
        <w:t>Mass</w:t>
      </w:r>
      <w:proofErr w:type="spellEnd"/>
      <w:r w:rsidRPr="008A75CD">
        <w:rPr>
          <w:lang w:val="de-DE"/>
        </w:rPr>
        <w:t xml:space="preserve"> an europaeischer </w:t>
      </w:r>
      <w:proofErr w:type="spellStart"/>
      <w:r w:rsidRPr="008A75CD">
        <w:rPr>
          <w:lang w:val="de-DE"/>
        </w:rPr>
        <w:t>Solidaritaet</w:t>
      </w:r>
      <w:proofErr w:type="spellEnd"/>
      <w:r w:rsidRPr="008A75CD">
        <w:rPr>
          <w:lang w:val="de-DE"/>
        </w:rPr>
        <w:t xml:space="preserve"> zutraut; aber was sie von ihrer Regierung auch </w:t>
      </w:r>
      <w:proofErr w:type="gramStart"/>
      <w:r w:rsidRPr="008A75CD">
        <w:rPr>
          <w:lang w:val="de-DE"/>
        </w:rPr>
        <w:t>erwarten</w:t>
      </w:r>
      <w:proofErr w:type="gramEnd"/>
      <w:r w:rsidRPr="008A75CD">
        <w:rPr>
          <w:lang w:val="de-DE"/>
        </w:rPr>
        <w:t xml:space="preserve"> </w:t>
      </w:r>
      <w:proofErr w:type="spellStart"/>
      <w:r w:rsidRPr="008A75CD">
        <w:rPr>
          <w:lang w:val="de-DE"/>
        </w:rPr>
        <w:t>duerfen</w:t>
      </w:r>
      <w:proofErr w:type="spellEnd"/>
      <w:r w:rsidRPr="008A75CD">
        <w:rPr>
          <w:lang w:val="de-DE"/>
        </w:rPr>
        <w:t xml:space="preserve">, ist </w:t>
      </w:r>
      <w:proofErr w:type="spellStart"/>
      <w:r w:rsidRPr="008A75CD">
        <w:rPr>
          <w:lang w:val="de-DE"/>
        </w:rPr>
        <w:t>aeusserste</w:t>
      </w:r>
      <w:proofErr w:type="spellEnd"/>
      <w:r w:rsidRPr="008A75CD">
        <w:rPr>
          <w:lang w:val="de-DE"/>
        </w:rPr>
        <w:t xml:space="preserve"> Umsicht. Wenn die vielleicht unabweisbare Vergemeinschaftung der </w:t>
      </w:r>
      <w:proofErr w:type="spellStart"/>
      <w:r w:rsidRPr="008A75CD">
        <w:rPr>
          <w:lang w:val="de-DE"/>
        </w:rPr>
        <w:t>europaeischen</w:t>
      </w:r>
      <w:proofErr w:type="spellEnd"/>
      <w:r w:rsidRPr="008A75CD">
        <w:rPr>
          <w:lang w:val="de-DE"/>
        </w:rPr>
        <w:t xml:space="preserve"> Schulden nicht zu einem neuen Sprengsatz des </w:t>
      </w:r>
      <w:proofErr w:type="spellStart"/>
      <w:r w:rsidRPr="008A75CD">
        <w:rPr>
          <w:lang w:val="de-DE"/>
        </w:rPr>
        <w:t>Voelkerhasses</w:t>
      </w:r>
      <w:proofErr w:type="spellEnd"/>
      <w:r w:rsidRPr="008A75CD">
        <w:rPr>
          <w:lang w:val="de-DE"/>
        </w:rPr>
        <w:t xml:space="preserve"> werden soll, darf sie nicht in Form von Blankoschecks kommen. Denn wer garantiert, dass bei Nachlassen des </w:t>
      </w:r>
      <w:proofErr w:type="spellStart"/>
      <w:r w:rsidRPr="008A75CD">
        <w:rPr>
          <w:lang w:val="de-DE"/>
        </w:rPr>
        <w:t>aeusseren</w:t>
      </w:r>
      <w:proofErr w:type="spellEnd"/>
      <w:r w:rsidRPr="008A75CD">
        <w:rPr>
          <w:lang w:val="de-DE"/>
        </w:rPr>
        <w:t xml:space="preserve"> Drucks nicht wieder ein Berlusconi aus der Kul</w:t>
      </w:r>
      <w:r w:rsidRPr="008A75CD">
        <w:rPr>
          <w:lang w:val="de-DE"/>
        </w:rPr>
        <w:t>isse tritt?...</w:t>
      </w:r>
    </w:p>
    <w:sectPr w:rsidR="006927B7" w:rsidRPr="008A75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393873">
    <w:abstractNumId w:val="8"/>
  </w:num>
  <w:num w:numId="2" w16cid:durableId="392512442">
    <w:abstractNumId w:val="6"/>
  </w:num>
  <w:num w:numId="3" w16cid:durableId="186913627">
    <w:abstractNumId w:val="5"/>
  </w:num>
  <w:num w:numId="4" w16cid:durableId="833570948">
    <w:abstractNumId w:val="4"/>
  </w:num>
  <w:num w:numId="5" w16cid:durableId="1157305987">
    <w:abstractNumId w:val="7"/>
  </w:num>
  <w:num w:numId="6" w16cid:durableId="1261377996">
    <w:abstractNumId w:val="3"/>
  </w:num>
  <w:num w:numId="7" w16cid:durableId="688261175">
    <w:abstractNumId w:val="2"/>
  </w:num>
  <w:num w:numId="8" w16cid:durableId="341007893">
    <w:abstractNumId w:val="1"/>
  </w:num>
  <w:num w:numId="9" w16cid:durableId="65622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27B7"/>
    <w:rsid w:val="008A75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965CD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2024-03-08T19:44:00Z</dcterms:created>
  <dcterms:modified xsi:type="dcterms:W3CDTF">2024-03-08T19:44:00Z</dcterms:modified>
  <cp:category/>
</cp:coreProperties>
</file>