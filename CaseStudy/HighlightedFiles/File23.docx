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1F216" w14:textId="77777777" w:rsidR="003A049E" w:rsidRPr="009D0223" w:rsidRDefault="009D0223">
      <w:pPr>
        <w:rPr>
          <w:lang w:val="de-DE"/>
        </w:rPr>
      </w:pPr>
      <w:r w:rsidRPr="009D0223">
        <w:rPr>
          <w:lang w:val="de-DE"/>
        </w:rPr>
        <w:t>FileNr:23|</w:t>
      </w:r>
      <w:proofErr w:type="gramStart"/>
      <w:r w:rsidRPr="009D0223">
        <w:rPr>
          <w:lang w:val="de-DE"/>
        </w:rPr>
        <w:t>id:A</w:t>
      </w:r>
      <w:proofErr w:type="gramEnd"/>
      <w:r w:rsidRPr="009D0223">
        <w:rPr>
          <w:lang w:val="de-DE"/>
        </w:rPr>
        <w:t>49768945|date:2011-07-09|source:SZ|title:Fernblick bis zum Tellerrand</w:t>
      </w:r>
    </w:p>
    <w:p w14:paraId="397129C2" w14:textId="77777777" w:rsidR="003A049E" w:rsidRPr="009D0223" w:rsidRDefault="009D0223">
      <w:pPr>
        <w:rPr>
          <w:lang w:val="de-DE"/>
        </w:rPr>
      </w:pPr>
      <w:r w:rsidRPr="009D0223">
        <w:rPr>
          <w:lang w:val="de-DE"/>
        </w:rPr>
        <w:t>#######DONT CHANGE THE ABOVE############</w:t>
      </w:r>
    </w:p>
    <w:p w14:paraId="388E9CFD" w14:textId="77777777" w:rsidR="009D0223" w:rsidRDefault="009D0223">
      <w:pPr>
        <w:rPr>
          <w:lang w:val="de-DE"/>
        </w:rPr>
      </w:pPr>
      <w:r w:rsidRPr="009D0223">
        <w:rPr>
          <w:lang w:val="de-DE"/>
        </w:rPr>
        <w:t xml:space="preserve">Deutschland im Jahr 2050. Im Westen wohnen noch 40 Millionen Menschen. In den </w:t>
      </w:r>
      <w:proofErr w:type="spellStart"/>
      <w:r w:rsidRPr="009D0223">
        <w:rPr>
          <w:lang w:val="de-DE"/>
        </w:rPr>
        <w:t>Grossstaedten</w:t>
      </w:r>
      <w:proofErr w:type="spellEnd"/>
      <w:r w:rsidRPr="009D0223">
        <w:rPr>
          <w:lang w:val="de-DE"/>
        </w:rPr>
        <w:t xml:space="preserve"> gibt es ebenso viele Moscheen wie </w:t>
      </w:r>
      <w:r w:rsidRPr="009D0223">
        <w:rPr>
          <w:lang w:val="de-DE"/>
        </w:rPr>
        <w:t xml:space="preserve">Kirchen, die meisten Bewohner stammen aus </w:t>
      </w:r>
      <w:proofErr w:type="gramStart"/>
      <w:r w:rsidRPr="009D0223">
        <w:rPr>
          <w:lang w:val="de-DE"/>
        </w:rPr>
        <w:t>Migrationsfamilien  die</w:t>
      </w:r>
      <w:proofErr w:type="gramEnd"/>
      <w:r w:rsidRPr="009D0223">
        <w:rPr>
          <w:lang w:val="de-DE"/>
        </w:rPr>
        <w:t xml:space="preserve"> deutsche „</w:t>
      </w:r>
      <w:proofErr w:type="spellStart"/>
      <w:r w:rsidRPr="009D0223">
        <w:rPr>
          <w:lang w:val="de-DE"/>
        </w:rPr>
        <w:t>Urbevoelkerung</w:t>
      </w:r>
      <w:proofErr w:type="spellEnd"/>
      <w:r w:rsidRPr="009D0223">
        <w:rPr>
          <w:lang w:val="de-DE"/>
        </w:rPr>
        <w:t xml:space="preserve">“ ist zu einer Minderheit im eigenen Land geworden. Ein </w:t>
      </w:r>
      <w:proofErr w:type="spellStart"/>
      <w:r w:rsidRPr="009D0223">
        <w:rPr>
          <w:lang w:val="de-DE"/>
        </w:rPr>
        <w:t>grosser</w:t>
      </w:r>
      <w:proofErr w:type="spellEnd"/>
      <w:r w:rsidRPr="009D0223">
        <w:rPr>
          <w:lang w:val="de-DE"/>
        </w:rPr>
        <w:t xml:space="preserve"> Teil der „Deutschen“ ist </w:t>
      </w:r>
      <w:proofErr w:type="spellStart"/>
      <w:r w:rsidRPr="009D0223">
        <w:rPr>
          <w:lang w:val="de-DE"/>
        </w:rPr>
        <w:t>ueber</w:t>
      </w:r>
      <w:proofErr w:type="spellEnd"/>
      <w:r w:rsidRPr="009D0223">
        <w:rPr>
          <w:lang w:val="de-DE"/>
        </w:rPr>
        <w:t xml:space="preserve"> 65 Jahre alt. Nicht schlimm? Und wer zahlt die Renten, und wer baut die horrende Staatsverschuldung ab? Dieses Szenario stammt von dem Journalisten Guenter Ederer, der mehr als 40Jahre lang Filme </w:t>
      </w:r>
      <w:proofErr w:type="spellStart"/>
      <w:r w:rsidRPr="009D0223">
        <w:rPr>
          <w:lang w:val="de-DE"/>
        </w:rPr>
        <w:t>fuer</w:t>
      </w:r>
      <w:proofErr w:type="spellEnd"/>
      <w:r w:rsidRPr="009D0223">
        <w:rPr>
          <w:lang w:val="de-DE"/>
        </w:rPr>
        <w:t xml:space="preserve"> das </w:t>
      </w:r>
      <w:proofErr w:type="spellStart"/>
      <w:r w:rsidRPr="009D0223">
        <w:rPr>
          <w:lang w:val="de-DE"/>
        </w:rPr>
        <w:t>oeffentlich-rechtliche</w:t>
      </w:r>
      <w:proofErr w:type="spellEnd"/>
      <w:r w:rsidRPr="009D0223">
        <w:rPr>
          <w:lang w:val="de-DE"/>
        </w:rPr>
        <w:t xml:space="preserve"> Fernsehen gedreht hat und </w:t>
      </w:r>
      <w:proofErr w:type="spellStart"/>
      <w:r w:rsidRPr="009D0223">
        <w:rPr>
          <w:lang w:val="de-DE"/>
        </w:rPr>
        <w:t>dafuer</w:t>
      </w:r>
      <w:proofErr w:type="spellEnd"/>
      <w:r w:rsidRPr="009D0223">
        <w:rPr>
          <w:lang w:val="de-DE"/>
        </w:rPr>
        <w:t xml:space="preserve"> die Welt bereiste. Was er im </w:t>
      </w:r>
      <w:proofErr w:type="spellStart"/>
      <w:r w:rsidRPr="009D0223">
        <w:rPr>
          <w:lang w:val="de-DE"/>
        </w:rPr>
        <w:t>Gepaeck</w:t>
      </w:r>
      <w:proofErr w:type="spellEnd"/>
      <w:r w:rsidRPr="009D0223">
        <w:rPr>
          <w:lang w:val="de-DE"/>
        </w:rPr>
        <w:t xml:space="preserve"> hat, hat sich wieder einmal i</w:t>
      </w:r>
      <w:r w:rsidRPr="009D0223">
        <w:rPr>
          <w:lang w:val="de-DE"/>
        </w:rPr>
        <w:t xml:space="preserve">n einem Buch niedergeschlagen. Eines, das Angst macht und kaum ein wirtschaftliches oder politisches Thema </w:t>
      </w:r>
      <w:proofErr w:type="spellStart"/>
      <w:r w:rsidRPr="009D0223">
        <w:rPr>
          <w:lang w:val="de-DE"/>
        </w:rPr>
        <w:t>auslaesst</w:t>
      </w:r>
      <w:proofErr w:type="spellEnd"/>
      <w:r w:rsidRPr="009D0223">
        <w:rPr>
          <w:lang w:val="de-DE"/>
        </w:rPr>
        <w:t xml:space="preserve">. </w:t>
      </w:r>
    </w:p>
    <w:p w14:paraId="16E83602" w14:textId="77777777" w:rsidR="009D0223" w:rsidRDefault="009D0223">
      <w:pPr>
        <w:rPr>
          <w:lang w:val="de-DE"/>
        </w:rPr>
      </w:pPr>
      <w:r w:rsidRPr="009D0223">
        <w:rPr>
          <w:lang w:val="de-DE"/>
        </w:rPr>
        <w:t xml:space="preserve">Ederers Aussagen lesen sich beispielsweise so: Die Deutschen haben verlernt, </w:t>
      </w:r>
      <w:proofErr w:type="spellStart"/>
      <w:r w:rsidRPr="009D0223">
        <w:rPr>
          <w:lang w:val="de-DE"/>
        </w:rPr>
        <w:t>fuer</w:t>
      </w:r>
      <w:proofErr w:type="spellEnd"/>
      <w:r w:rsidRPr="009D0223">
        <w:rPr>
          <w:lang w:val="de-DE"/>
        </w:rPr>
        <w:t xml:space="preserve"> sich die Verantwortung zu </w:t>
      </w:r>
      <w:proofErr w:type="spellStart"/>
      <w:r w:rsidRPr="009D0223">
        <w:rPr>
          <w:lang w:val="de-DE"/>
        </w:rPr>
        <w:t>uebernehmen</w:t>
      </w:r>
      <w:proofErr w:type="spellEnd"/>
      <w:r w:rsidRPr="009D0223">
        <w:rPr>
          <w:lang w:val="de-DE"/>
        </w:rPr>
        <w:t xml:space="preserve">. Sie zeigen mit dem Finger auf die Griechen, die Steuern hinterziehen und Statistiken </w:t>
      </w:r>
      <w:proofErr w:type="spellStart"/>
      <w:r w:rsidRPr="009D0223">
        <w:rPr>
          <w:lang w:val="de-DE"/>
        </w:rPr>
        <w:t>faelschen</w:t>
      </w:r>
      <w:proofErr w:type="spellEnd"/>
      <w:r w:rsidRPr="009D0223">
        <w:rPr>
          <w:lang w:val="de-DE"/>
        </w:rPr>
        <w:t xml:space="preserve">. Dabei tun sie eigentlich das Gleiche. Die Freiheit ist immer mehr bedroht; Muslime, die bei uns leben, ignorieren unsere Werteskala. Das neue Europa ist einer undurchschaubaren </w:t>
      </w:r>
      <w:proofErr w:type="spellStart"/>
      <w:r w:rsidRPr="009D0223">
        <w:rPr>
          <w:lang w:val="de-DE"/>
        </w:rPr>
        <w:t>Buerokratie</w:t>
      </w:r>
      <w:proofErr w:type="spellEnd"/>
      <w:r w:rsidRPr="009D0223">
        <w:rPr>
          <w:lang w:val="de-DE"/>
        </w:rPr>
        <w:t xml:space="preserve"> unterworfen, es gibt keine </w:t>
      </w:r>
      <w:proofErr w:type="gramStart"/>
      <w:r w:rsidRPr="009D0223">
        <w:rPr>
          <w:lang w:val="de-DE"/>
        </w:rPr>
        <w:t>Transparenz  sogar</w:t>
      </w:r>
      <w:proofErr w:type="gramEnd"/>
      <w:r w:rsidRPr="009D0223">
        <w:rPr>
          <w:lang w:val="de-DE"/>
        </w:rPr>
        <w:t xml:space="preserve"> </w:t>
      </w:r>
      <w:proofErr w:type="spellStart"/>
      <w:r w:rsidRPr="009D0223">
        <w:rPr>
          <w:lang w:val="de-DE"/>
        </w:rPr>
        <w:t>oeffentlich</w:t>
      </w:r>
      <w:proofErr w:type="spellEnd"/>
      <w:r w:rsidRPr="009D0223">
        <w:rPr>
          <w:lang w:val="de-DE"/>
        </w:rPr>
        <w:t xml:space="preserve"> gezahlte Subventionen fallen unter die Rubrik Steuergeheimnis. Womit auch die Verantwortlichkeiten im Nebel bleiben. Subventi</w:t>
      </w:r>
      <w:r w:rsidRPr="009D0223">
        <w:rPr>
          <w:lang w:val="de-DE"/>
        </w:rPr>
        <w:t xml:space="preserve">onen </w:t>
      </w:r>
      <w:proofErr w:type="spellStart"/>
      <w:r w:rsidRPr="009D0223">
        <w:rPr>
          <w:lang w:val="de-DE"/>
        </w:rPr>
        <w:t>gehoeren</w:t>
      </w:r>
      <w:proofErr w:type="spellEnd"/>
      <w:r w:rsidRPr="009D0223">
        <w:rPr>
          <w:lang w:val="de-DE"/>
        </w:rPr>
        <w:t xml:space="preserve"> abgeschafft, denn die Umverteilungspolitik ist schuld an der wachsenden Kluft zwischen Arm und Reich. Staatsgelder, oft „mit einem </w:t>
      </w:r>
      <w:proofErr w:type="spellStart"/>
      <w:r w:rsidRPr="009D0223">
        <w:rPr>
          <w:lang w:val="de-DE"/>
        </w:rPr>
        <w:t>Maentelchen</w:t>
      </w:r>
      <w:proofErr w:type="spellEnd"/>
      <w:r w:rsidRPr="009D0223">
        <w:rPr>
          <w:lang w:val="de-DE"/>
        </w:rPr>
        <w:t xml:space="preserve"> der </w:t>
      </w:r>
      <w:proofErr w:type="spellStart"/>
      <w:r w:rsidRPr="009D0223">
        <w:rPr>
          <w:lang w:val="de-DE"/>
        </w:rPr>
        <w:t>Naechstenliebe</w:t>
      </w:r>
      <w:proofErr w:type="spellEnd"/>
      <w:r w:rsidRPr="009D0223">
        <w:rPr>
          <w:lang w:val="de-DE"/>
        </w:rPr>
        <w:t xml:space="preserve"> verkleidet“, erziehen zum Egoisten. Die Staatsverschuldung von 1,8 Billionen Euro bringt niemanden mehr aus der Ruhe, weil sich keiner eine solche Summe vorstellen kann. Sozialkosten wie Beamtenpensionen, Renten und Gesundheitsausgaben schaufeln dem Staat das Grab. Doch, es wird so schlimm kommen, wenn die Politik nicht endlich </w:t>
      </w:r>
      <w:proofErr w:type="spellStart"/>
      <w:r w:rsidRPr="009D0223">
        <w:rPr>
          <w:lang w:val="de-DE"/>
        </w:rPr>
        <w:t>aufhoe</w:t>
      </w:r>
      <w:r w:rsidRPr="009D0223">
        <w:rPr>
          <w:lang w:val="de-DE"/>
        </w:rPr>
        <w:t>rt</w:t>
      </w:r>
      <w:proofErr w:type="spellEnd"/>
      <w:r w:rsidRPr="009D0223">
        <w:rPr>
          <w:lang w:val="de-DE"/>
        </w:rPr>
        <w:t xml:space="preserve">, Zahlen </w:t>
      </w:r>
      <w:proofErr w:type="spellStart"/>
      <w:r w:rsidRPr="009D0223">
        <w:rPr>
          <w:lang w:val="de-DE"/>
        </w:rPr>
        <w:t>schoen</w:t>
      </w:r>
      <w:proofErr w:type="spellEnd"/>
      <w:r w:rsidRPr="009D0223">
        <w:rPr>
          <w:lang w:val="de-DE"/>
        </w:rPr>
        <w:t xml:space="preserve"> zu rechnen, </w:t>
      </w:r>
      <w:proofErr w:type="spellStart"/>
      <w:r w:rsidRPr="009D0223">
        <w:rPr>
          <w:lang w:val="de-DE"/>
        </w:rPr>
        <w:t>erklaert</w:t>
      </w:r>
      <w:proofErr w:type="spellEnd"/>
      <w:r w:rsidRPr="009D0223">
        <w:rPr>
          <w:lang w:val="de-DE"/>
        </w:rPr>
        <w:t xml:space="preserve"> der Autor. </w:t>
      </w:r>
    </w:p>
    <w:p w14:paraId="455BC34E" w14:textId="5229567F" w:rsidR="003A049E" w:rsidRDefault="009D0223">
      <w:r w:rsidRPr="009D0223">
        <w:rPr>
          <w:lang w:val="de-DE"/>
        </w:rPr>
        <w:t xml:space="preserve">Der Aufschwung reduziert die Arbeitslosigkeit? Sie reduziert sich selbst durch den </w:t>
      </w:r>
      <w:proofErr w:type="spellStart"/>
      <w:r w:rsidRPr="009D0223">
        <w:rPr>
          <w:lang w:val="de-DE"/>
        </w:rPr>
        <w:t>Rueckgang</w:t>
      </w:r>
      <w:proofErr w:type="spellEnd"/>
      <w:r w:rsidRPr="009D0223">
        <w:rPr>
          <w:lang w:val="de-DE"/>
        </w:rPr>
        <w:t xml:space="preserve"> der </w:t>
      </w:r>
      <w:proofErr w:type="spellStart"/>
      <w:r w:rsidRPr="009D0223">
        <w:rPr>
          <w:lang w:val="de-DE"/>
        </w:rPr>
        <w:t>Bevoelkerungszahlen</w:t>
      </w:r>
      <w:proofErr w:type="spellEnd"/>
      <w:r w:rsidRPr="009D0223">
        <w:rPr>
          <w:lang w:val="de-DE"/>
        </w:rPr>
        <w:t xml:space="preserve">. Die Einwanderer werden diesen </w:t>
      </w:r>
      <w:proofErr w:type="spellStart"/>
      <w:r w:rsidRPr="009D0223">
        <w:rPr>
          <w:lang w:val="de-DE"/>
        </w:rPr>
        <w:t>Rueckgang</w:t>
      </w:r>
      <w:proofErr w:type="spellEnd"/>
      <w:r w:rsidRPr="009D0223">
        <w:rPr>
          <w:lang w:val="de-DE"/>
        </w:rPr>
        <w:t xml:space="preserve"> ausgleichen, unsere Zukunft sichern? Nein, sagt der Autor, es werden viele </w:t>
      </w:r>
      <w:proofErr w:type="spellStart"/>
      <w:r w:rsidRPr="009D0223">
        <w:rPr>
          <w:lang w:val="de-DE"/>
        </w:rPr>
        <w:t>Auslaender</w:t>
      </w:r>
      <w:proofErr w:type="spellEnd"/>
      <w:r w:rsidRPr="009D0223">
        <w:rPr>
          <w:lang w:val="de-DE"/>
        </w:rPr>
        <w:t xml:space="preserve"> kommen, aber es werden die sein, die niemand haben will: Unqualifizierte, die in Deutschland ein Schlaraffenland sehen, weil es immer noch besser ist, in Deutschland arbeitslos zu sein, als in einem armen Land. Und die anderen, die Elite? Die findet Deutschland nicht attraktiv. Die hier als so </w:t>
      </w:r>
      <w:proofErr w:type="spellStart"/>
      <w:r w:rsidRPr="009D0223">
        <w:rPr>
          <w:lang w:val="de-DE"/>
        </w:rPr>
        <w:t>grossartig</w:t>
      </w:r>
      <w:proofErr w:type="spellEnd"/>
      <w:r w:rsidRPr="009D0223">
        <w:rPr>
          <w:lang w:val="de-DE"/>
        </w:rPr>
        <w:t xml:space="preserve"> erachteten Bedingungen sind Ederer zufolge in</w:t>
      </w:r>
      <w:r w:rsidRPr="009D0223">
        <w:rPr>
          <w:lang w:val="de-DE"/>
        </w:rPr>
        <w:t xml:space="preserve"> Wirklichkeit „eine grandiose </w:t>
      </w:r>
      <w:proofErr w:type="spellStart"/>
      <w:r w:rsidRPr="009D0223">
        <w:rPr>
          <w:lang w:val="de-DE"/>
        </w:rPr>
        <w:t>Fehleinschaetzung</w:t>
      </w:r>
      <w:proofErr w:type="spellEnd"/>
      <w:r w:rsidRPr="009D0223">
        <w:rPr>
          <w:lang w:val="de-DE"/>
        </w:rPr>
        <w:t xml:space="preserve"> </w:t>
      </w:r>
      <w:proofErr w:type="spellStart"/>
      <w:r w:rsidRPr="009D0223">
        <w:rPr>
          <w:lang w:val="de-DE"/>
        </w:rPr>
        <w:t>ueberheblicher</w:t>
      </w:r>
      <w:proofErr w:type="spellEnd"/>
      <w:r w:rsidRPr="009D0223">
        <w:rPr>
          <w:lang w:val="de-DE"/>
        </w:rPr>
        <w:t xml:space="preserve">, aufgeblasener Politiker mit einem Fernblick bis zum Tellerrand“. Ederer legt aber nicht nur den Finger auf die Wunden, sondern tut nach all den Schuldzuweisungen das, was man von einem harten Kritiker erwartet: </w:t>
      </w:r>
      <w:proofErr w:type="spellStart"/>
      <w:r w:rsidRPr="009D0223">
        <w:rPr>
          <w:lang w:val="de-DE"/>
        </w:rPr>
        <w:t>Loesungen</w:t>
      </w:r>
      <w:proofErr w:type="spellEnd"/>
      <w:r w:rsidRPr="009D0223">
        <w:rPr>
          <w:lang w:val="de-DE"/>
        </w:rPr>
        <w:t xml:space="preserve"> anbieten. Am liebsten </w:t>
      </w:r>
      <w:proofErr w:type="spellStart"/>
      <w:r w:rsidRPr="009D0223">
        <w:rPr>
          <w:lang w:val="de-DE"/>
        </w:rPr>
        <w:t>wuerde</w:t>
      </w:r>
      <w:proofErr w:type="spellEnd"/>
      <w:r w:rsidRPr="009D0223">
        <w:rPr>
          <w:lang w:val="de-DE"/>
        </w:rPr>
        <w:t xml:space="preserve"> </w:t>
      </w:r>
      <w:proofErr w:type="gramStart"/>
      <w:r w:rsidRPr="009D0223">
        <w:rPr>
          <w:lang w:val="de-DE"/>
        </w:rPr>
        <w:t>er  einem</w:t>
      </w:r>
      <w:proofErr w:type="gramEnd"/>
      <w:r w:rsidRPr="009D0223">
        <w:rPr>
          <w:lang w:val="de-DE"/>
        </w:rPr>
        <w:t xml:space="preserve"> Vorschlag des Rechtsanwalts Otto Gassner folgen, </w:t>
      </w:r>
      <w:proofErr w:type="spellStart"/>
      <w:r w:rsidRPr="009D0223">
        <w:rPr>
          <w:lang w:val="de-DE"/>
        </w:rPr>
        <w:t>frueher</w:t>
      </w:r>
      <w:proofErr w:type="spellEnd"/>
      <w:r w:rsidRPr="009D0223">
        <w:rPr>
          <w:lang w:val="de-DE"/>
        </w:rPr>
        <w:t xml:space="preserve"> Chefsyndikus des Bankhauses Merck, Finck  Co.. Gassner wollte im wiedervereinigten Deutschland durch die komplette Tilgung der Staa</w:t>
      </w:r>
      <w:r w:rsidRPr="009D0223">
        <w:rPr>
          <w:lang w:val="de-DE"/>
        </w:rPr>
        <w:t xml:space="preserve">tsverschuldung einen Neubeginn </w:t>
      </w:r>
      <w:proofErr w:type="gramStart"/>
      <w:r w:rsidRPr="009D0223">
        <w:rPr>
          <w:lang w:val="de-DE"/>
        </w:rPr>
        <w:t>erreichen  per</w:t>
      </w:r>
      <w:proofErr w:type="gramEnd"/>
      <w:r w:rsidRPr="009D0223">
        <w:rPr>
          <w:lang w:val="de-DE"/>
        </w:rPr>
        <w:t xml:space="preserve"> einmaliger </w:t>
      </w:r>
      <w:proofErr w:type="spellStart"/>
      <w:r w:rsidRPr="009D0223">
        <w:rPr>
          <w:lang w:val="de-DE"/>
        </w:rPr>
        <w:t>Vermoegensabgabe</w:t>
      </w:r>
      <w:proofErr w:type="spellEnd"/>
      <w:r w:rsidRPr="009D0223">
        <w:rPr>
          <w:lang w:val="de-DE"/>
        </w:rPr>
        <w:t xml:space="preserve">. Das hat Charme und sollte durchaus diskutiert werden. Ebenso wie die anderen Ideen, die der vielfach ausgezeichnete Journalist aus fremden </w:t>
      </w:r>
      <w:proofErr w:type="spellStart"/>
      <w:r w:rsidRPr="009D0223">
        <w:rPr>
          <w:lang w:val="de-DE"/>
        </w:rPr>
        <w:t>Laendern</w:t>
      </w:r>
      <w:proofErr w:type="spellEnd"/>
      <w:r w:rsidRPr="009D0223">
        <w:rPr>
          <w:lang w:val="de-DE"/>
        </w:rPr>
        <w:t xml:space="preserve"> mitbrachte: die </w:t>
      </w:r>
      <w:proofErr w:type="spellStart"/>
      <w:r w:rsidRPr="009D0223">
        <w:rPr>
          <w:lang w:val="de-DE"/>
        </w:rPr>
        <w:t>Aenderung</w:t>
      </w:r>
      <w:proofErr w:type="spellEnd"/>
      <w:r w:rsidRPr="009D0223">
        <w:rPr>
          <w:lang w:val="de-DE"/>
        </w:rPr>
        <w:t xml:space="preserve"> des </w:t>
      </w:r>
      <w:r w:rsidRPr="009D0223">
        <w:rPr>
          <w:lang w:val="de-DE"/>
        </w:rPr>
        <w:lastRenderedPageBreak/>
        <w:t xml:space="preserve">Wirtschafts-, Sozial- und Bildungssystems nach japanischem, finnischem, </w:t>
      </w:r>
      <w:proofErr w:type="spellStart"/>
      <w:r w:rsidRPr="009D0223">
        <w:rPr>
          <w:lang w:val="de-DE"/>
        </w:rPr>
        <w:t>daenischem</w:t>
      </w:r>
      <w:proofErr w:type="spellEnd"/>
      <w:r w:rsidRPr="009D0223">
        <w:rPr>
          <w:lang w:val="de-DE"/>
        </w:rPr>
        <w:t xml:space="preserve">, amerikanischem, ja sogar </w:t>
      </w:r>
      <w:proofErr w:type="spellStart"/>
      <w:r w:rsidRPr="009D0223">
        <w:rPr>
          <w:lang w:val="de-DE"/>
        </w:rPr>
        <w:t>neuseelaendischem</w:t>
      </w:r>
      <w:proofErr w:type="spellEnd"/>
      <w:r w:rsidRPr="009D0223">
        <w:rPr>
          <w:lang w:val="de-DE"/>
        </w:rPr>
        <w:t xml:space="preserve"> Vorbild. Ederer hat Recht: Warum nicht die besten Modelle nachmachen, bevor Deutschland in der Bedeutungslosigkeit versinkt?  Guente</w:t>
      </w:r>
      <w:r w:rsidRPr="009D0223">
        <w:rPr>
          <w:lang w:val="de-DE"/>
        </w:rPr>
        <w:t xml:space="preserve">r Ederer: </w:t>
      </w:r>
      <w:proofErr w:type="spellStart"/>
      <w:r w:rsidRPr="009D0223">
        <w:rPr>
          <w:lang w:val="de-DE"/>
        </w:rPr>
        <w:t>Traeum</w:t>
      </w:r>
      <w:proofErr w:type="spellEnd"/>
      <w:r w:rsidRPr="009D0223">
        <w:rPr>
          <w:lang w:val="de-DE"/>
        </w:rPr>
        <w:t xml:space="preserve"> weiter, Deutschland. Politisch korrekt gegen die Wand. </w:t>
      </w:r>
      <w:proofErr w:type="spellStart"/>
      <w:r>
        <w:t>Eichborn</w:t>
      </w:r>
      <w:proofErr w:type="spellEnd"/>
      <w:r>
        <w:t xml:space="preserve"> Verlag, Frankfurt am Main 2011. 368 Seiten. 21,95 Euro....</w:t>
      </w:r>
    </w:p>
    <w:sectPr w:rsidR="003A04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2743924">
    <w:abstractNumId w:val="8"/>
  </w:num>
  <w:num w:numId="2" w16cid:durableId="1965574082">
    <w:abstractNumId w:val="6"/>
  </w:num>
  <w:num w:numId="3" w16cid:durableId="675233269">
    <w:abstractNumId w:val="5"/>
  </w:num>
  <w:num w:numId="4" w16cid:durableId="156658170">
    <w:abstractNumId w:val="4"/>
  </w:num>
  <w:num w:numId="5" w16cid:durableId="896431041">
    <w:abstractNumId w:val="7"/>
  </w:num>
  <w:num w:numId="6" w16cid:durableId="112796214">
    <w:abstractNumId w:val="3"/>
  </w:num>
  <w:num w:numId="7" w16cid:durableId="1046757617">
    <w:abstractNumId w:val="2"/>
  </w:num>
  <w:num w:numId="8" w16cid:durableId="1941179732">
    <w:abstractNumId w:val="1"/>
  </w:num>
  <w:num w:numId="9" w16cid:durableId="622349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049E"/>
    <w:rsid w:val="009D02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84046A"/>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2024-03-07T15:36:00Z</dcterms:created>
  <dcterms:modified xsi:type="dcterms:W3CDTF">2024-03-07T15:36:00Z</dcterms:modified>
  <cp:category/>
</cp:coreProperties>
</file>