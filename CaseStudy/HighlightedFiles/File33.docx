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44EF" w14:textId="77777777" w:rsidR="009421CD" w:rsidRPr="00595C34" w:rsidRDefault="00595C34">
      <w:pPr>
        <w:rPr>
          <w:lang w:val="de-DE"/>
        </w:rPr>
      </w:pPr>
      <w:r w:rsidRPr="00595C34">
        <w:rPr>
          <w:lang w:val="de-DE"/>
        </w:rPr>
        <w:t>FileNr:33|</w:t>
      </w:r>
      <w:proofErr w:type="gramStart"/>
      <w:r w:rsidRPr="00595C34">
        <w:rPr>
          <w:lang w:val="de-DE"/>
        </w:rPr>
        <w:t>id:HB</w:t>
      </w:r>
      <w:proofErr w:type="gramEnd"/>
      <w:r w:rsidRPr="00595C34">
        <w:rPr>
          <w:lang w:val="de-DE"/>
        </w:rPr>
        <w:t>041205775|date:2012-04-05|source:HB|title:"Eine höhere Inflation ist unvermeidlich"</w:t>
      </w:r>
    </w:p>
    <w:p w14:paraId="2FEF6243" w14:textId="77777777" w:rsidR="009421CD" w:rsidRDefault="00595C34">
      <w:r>
        <w:t>#######DONT CHANGE THE ABOVE############</w:t>
      </w:r>
    </w:p>
    <w:p w14:paraId="5A38D481" w14:textId="77777777" w:rsidR="00595C34" w:rsidRPr="00595C34" w:rsidRDefault="00595C34">
      <w:pPr>
        <w:rPr>
          <w:lang w:val="de-DE"/>
        </w:rPr>
      </w:pPr>
      <w:r w:rsidRPr="00595C34">
        <w:rPr>
          <w:lang w:val="de-DE"/>
        </w:rPr>
        <w:t xml:space="preserve">Die Chefvolkswirte von Deutscher Bank, </w:t>
      </w:r>
      <w:proofErr w:type="spellStart"/>
      <w:r w:rsidRPr="00595C34">
        <w:rPr>
          <w:lang w:val="de-DE"/>
        </w:rPr>
        <w:t>Dekabank</w:t>
      </w:r>
      <w:proofErr w:type="spellEnd"/>
      <w:r w:rsidRPr="00595C34">
        <w:rPr>
          <w:lang w:val="de-DE"/>
        </w:rPr>
        <w:t xml:space="preserve"> und Commerzbank sind </w:t>
      </w:r>
      <w:proofErr w:type="spellStart"/>
      <w:r w:rsidRPr="00595C34">
        <w:rPr>
          <w:lang w:val="de-DE"/>
        </w:rPr>
        <w:t>ueberzeugt</w:t>
      </w:r>
      <w:proofErr w:type="spellEnd"/>
      <w:r w:rsidRPr="00595C34">
        <w:rPr>
          <w:lang w:val="de-DE"/>
        </w:rPr>
        <w:t xml:space="preserve">, dass die Geldflut an den </w:t>
      </w:r>
      <w:proofErr w:type="spellStart"/>
      <w:r w:rsidRPr="00595C34">
        <w:rPr>
          <w:lang w:val="de-DE"/>
        </w:rPr>
        <w:t>Maerkten</w:t>
      </w:r>
      <w:proofErr w:type="spellEnd"/>
      <w:r w:rsidRPr="00595C34">
        <w:rPr>
          <w:lang w:val="de-DE"/>
        </w:rPr>
        <w:t xml:space="preserve"> zu steigenden Verbraucherpreisen </w:t>
      </w:r>
      <w:proofErr w:type="spellStart"/>
      <w:r w:rsidRPr="00595C34">
        <w:rPr>
          <w:lang w:val="de-DE"/>
        </w:rPr>
        <w:t>fuehren</w:t>
      </w:r>
      <w:proofErr w:type="spellEnd"/>
      <w:r w:rsidRPr="00595C34">
        <w:rPr>
          <w:lang w:val="de-DE"/>
        </w:rPr>
        <w:t xml:space="preserve"> wird.   Im </w:t>
      </w:r>
      <w:proofErr w:type="spellStart"/>
      <w:r w:rsidRPr="00595C34">
        <w:rPr>
          <w:lang w:val="de-DE"/>
        </w:rPr>
        <w:t>Gespraech</w:t>
      </w:r>
      <w:proofErr w:type="spellEnd"/>
      <w:r w:rsidRPr="00595C34">
        <w:rPr>
          <w:lang w:val="de-DE"/>
        </w:rPr>
        <w:t xml:space="preserve"> mit Andrea </w:t>
      </w:r>
      <w:proofErr w:type="spellStart"/>
      <w:r w:rsidRPr="00595C34">
        <w:rPr>
          <w:lang w:val="de-DE"/>
        </w:rPr>
        <w:t>Cuennen</w:t>
      </w:r>
      <w:proofErr w:type="spellEnd"/>
      <w:r w:rsidRPr="00595C34">
        <w:rPr>
          <w:lang w:val="de-DE"/>
        </w:rPr>
        <w:t xml:space="preserve">, Anke </w:t>
      </w:r>
      <w:proofErr w:type="spellStart"/>
      <w:r w:rsidRPr="00595C34">
        <w:rPr>
          <w:lang w:val="de-DE"/>
        </w:rPr>
        <w:t>Rezmer</w:t>
      </w:r>
      <w:proofErr w:type="spellEnd"/>
      <w:r w:rsidRPr="00595C34">
        <w:rPr>
          <w:lang w:val="de-DE"/>
        </w:rPr>
        <w:t xml:space="preserve"> und Georgios </w:t>
      </w:r>
      <w:proofErr w:type="spellStart"/>
      <w:r w:rsidRPr="00595C34">
        <w:rPr>
          <w:lang w:val="de-DE"/>
        </w:rPr>
        <w:t>Kokologiannis</w:t>
      </w:r>
      <w:proofErr w:type="spellEnd"/>
      <w:r w:rsidRPr="00595C34">
        <w:rPr>
          <w:lang w:val="de-DE"/>
        </w:rPr>
        <w:t xml:space="preserve"> </w:t>
      </w:r>
      <w:proofErr w:type="spellStart"/>
      <w:r w:rsidRPr="00595C34">
        <w:rPr>
          <w:lang w:val="de-DE"/>
        </w:rPr>
        <w:t>erklaeren</w:t>
      </w:r>
      <w:proofErr w:type="spellEnd"/>
      <w:r w:rsidRPr="00595C34">
        <w:rPr>
          <w:lang w:val="de-DE"/>
        </w:rPr>
        <w:t xml:space="preserve"> die </w:t>
      </w:r>
      <w:proofErr w:type="spellStart"/>
      <w:r w:rsidRPr="00595C34">
        <w:rPr>
          <w:lang w:val="de-DE"/>
        </w:rPr>
        <w:t>Oekonomen</w:t>
      </w:r>
      <w:proofErr w:type="spellEnd"/>
      <w:r w:rsidRPr="00595C34">
        <w:rPr>
          <w:lang w:val="de-DE"/>
        </w:rPr>
        <w:t xml:space="preserve">, wie sich Anleger darauf einstellen </w:t>
      </w:r>
      <w:proofErr w:type="spellStart"/>
      <w:r w:rsidRPr="00595C34">
        <w:rPr>
          <w:lang w:val="de-DE"/>
        </w:rPr>
        <w:t>koennen</w:t>
      </w:r>
      <w:proofErr w:type="spellEnd"/>
      <w:r w:rsidRPr="00595C34">
        <w:rPr>
          <w:lang w:val="de-DE"/>
        </w:rPr>
        <w:t xml:space="preserve">. Handelsblatt: </w:t>
      </w:r>
    </w:p>
    <w:p w14:paraId="32EEBF27" w14:textId="77777777" w:rsidR="00595C34" w:rsidRDefault="00595C34">
      <w:pPr>
        <w:rPr>
          <w:lang w:val="de-DE"/>
        </w:rPr>
      </w:pPr>
      <w:r w:rsidRPr="00595C34">
        <w:rPr>
          <w:lang w:val="de-DE"/>
        </w:rPr>
        <w:t xml:space="preserve">Die Notenbanken pumpen Geld in die </w:t>
      </w:r>
      <w:proofErr w:type="spellStart"/>
      <w:r w:rsidRPr="00595C34">
        <w:rPr>
          <w:lang w:val="de-DE"/>
        </w:rPr>
        <w:t>Maerkte</w:t>
      </w:r>
      <w:proofErr w:type="spellEnd"/>
      <w:r w:rsidRPr="00595C34">
        <w:rPr>
          <w:lang w:val="de-DE"/>
        </w:rPr>
        <w:t xml:space="preserve">, und seit drei Jahren gibt es Warnungen vor Inflation. Die Inflationsrate im Euro-Raum lag zuletzt aber bei nur 2,6 Prozent. Sind </w:t>
      </w:r>
      <w:proofErr w:type="spellStart"/>
      <w:r w:rsidRPr="00595C34">
        <w:rPr>
          <w:lang w:val="de-DE"/>
        </w:rPr>
        <w:t>Inflationsaengste</w:t>
      </w:r>
      <w:proofErr w:type="spellEnd"/>
      <w:r w:rsidRPr="00595C34">
        <w:rPr>
          <w:lang w:val="de-DE"/>
        </w:rPr>
        <w:t xml:space="preserve"> berechtigt?   </w:t>
      </w:r>
    </w:p>
    <w:p w14:paraId="7517694C" w14:textId="77777777" w:rsidR="00595C34" w:rsidRDefault="00595C34">
      <w:pPr>
        <w:rPr>
          <w:lang w:val="de-DE"/>
        </w:rPr>
      </w:pPr>
      <w:r w:rsidRPr="00595C34">
        <w:rPr>
          <w:lang w:val="de-DE"/>
        </w:rPr>
        <w:t xml:space="preserve">Joerg Kraemer: Ja. Die </w:t>
      </w:r>
      <w:proofErr w:type="spellStart"/>
      <w:r w:rsidRPr="00595C34">
        <w:rPr>
          <w:lang w:val="de-DE"/>
        </w:rPr>
        <w:t>blosse</w:t>
      </w:r>
      <w:proofErr w:type="spellEnd"/>
      <w:r w:rsidRPr="00595C34">
        <w:rPr>
          <w:lang w:val="de-DE"/>
        </w:rPr>
        <w:t xml:space="preserve"> Tatsache, dass die Inflation abgesehen von den gestiegenen Energiepreisen weiter niedrig ist, </w:t>
      </w:r>
      <w:proofErr w:type="spellStart"/>
      <w:r w:rsidRPr="00595C34">
        <w:rPr>
          <w:lang w:val="de-DE"/>
        </w:rPr>
        <w:t>heisst</w:t>
      </w:r>
      <w:proofErr w:type="spellEnd"/>
      <w:r w:rsidRPr="00595C34">
        <w:rPr>
          <w:lang w:val="de-DE"/>
        </w:rPr>
        <w:t xml:space="preserve"> nicht, dass die Inflation nicht steigen wird. Anleger sollten nicht in eine Inflationsfalle tappen. Die Inflation ist nur deshalb noch nicht gestiegen, weil die im Euro-Raum hohe Arbeitslosigkeit die Lohnkosten in Schach </w:t>
      </w:r>
      <w:proofErr w:type="spellStart"/>
      <w:r w:rsidRPr="00595C34">
        <w:rPr>
          <w:lang w:val="de-DE"/>
        </w:rPr>
        <w:t>haelt</w:t>
      </w:r>
      <w:proofErr w:type="spellEnd"/>
      <w:r w:rsidRPr="00595C34">
        <w:rPr>
          <w:lang w:val="de-DE"/>
        </w:rPr>
        <w:t xml:space="preserve">. Aber wenn die Staatsschuldenkrise irgendwann ausgeschwitzt ist und die Arbeitslosigkeit nicht nur in Deutschland, sondern auch im Rest des Euro-Raums </w:t>
      </w:r>
      <w:proofErr w:type="spellStart"/>
      <w:r w:rsidRPr="00595C34">
        <w:rPr>
          <w:lang w:val="de-DE"/>
        </w:rPr>
        <w:t>faellt</w:t>
      </w:r>
      <w:proofErr w:type="spellEnd"/>
      <w:r w:rsidRPr="00595C34">
        <w:rPr>
          <w:lang w:val="de-DE"/>
        </w:rPr>
        <w:t>, wird die Inflation</w:t>
      </w:r>
      <w:r w:rsidRPr="00595C34">
        <w:rPr>
          <w:lang w:val="de-DE"/>
        </w:rPr>
        <w:t xml:space="preserve"> anziehen.   </w:t>
      </w:r>
    </w:p>
    <w:p w14:paraId="1F6FB305" w14:textId="77777777" w:rsidR="00595C34" w:rsidRDefault="00595C34">
      <w:pPr>
        <w:rPr>
          <w:lang w:val="de-DE"/>
        </w:rPr>
      </w:pPr>
      <w:r w:rsidRPr="00595C34">
        <w:rPr>
          <w:lang w:val="de-DE"/>
        </w:rPr>
        <w:t xml:space="preserve">Warum erwarten Sie Inflation, Herr Mayer, Herr Kater?  </w:t>
      </w:r>
    </w:p>
    <w:p w14:paraId="2BE1D39A" w14:textId="77777777" w:rsidR="00595C34" w:rsidRDefault="00595C34">
      <w:pPr>
        <w:rPr>
          <w:lang w:val="de-DE"/>
        </w:rPr>
      </w:pPr>
      <w:r w:rsidRPr="00595C34">
        <w:rPr>
          <w:lang w:val="de-DE"/>
        </w:rPr>
        <w:t xml:space="preserve">Thomas Mayer: Weil die Geldpolitik so </w:t>
      </w:r>
      <w:proofErr w:type="spellStart"/>
      <w:r w:rsidRPr="00595C34">
        <w:rPr>
          <w:lang w:val="de-DE"/>
        </w:rPr>
        <w:t>ausserordentlich</w:t>
      </w:r>
      <w:proofErr w:type="spellEnd"/>
      <w:r w:rsidRPr="00595C34">
        <w:rPr>
          <w:lang w:val="de-DE"/>
        </w:rPr>
        <w:t xml:space="preserve"> </w:t>
      </w:r>
      <w:proofErr w:type="spellStart"/>
      <w:r w:rsidRPr="00595C34">
        <w:rPr>
          <w:lang w:val="de-DE"/>
        </w:rPr>
        <w:t>inflationaer</w:t>
      </w:r>
      <w:proofErr w:type="spellEnd"/>
      <w:r w:rsidRPr="00595C34">
        <w:rPr>
          <w:lang w:val="de-DE"/>
        </w:rPr>
        <w:t xml:space="preserve"> ist.   </w:t>
      </w:r>
    </w:p>
    <w:p w14:paraId="637F1717" w14:textId="77777777" w:rsidR="00595C34" w:rsidRDefault="00595C34">
      <w:pPr>
        <w:rPr>
          <w:lang w:val="de-DE"/>
        </w:rPr>
      </w:pPr>
      <w:r w:rsidRPr="00595C34">
        <w:rPr>
          <w:lang w:val="de-DE"/>
        </w:rPr>
        <w:t xml:space="preserve">Ulrich Kater: Genau. Und zudem ist sie </w:t>
      </w:r>
      <w:proofErr w:type="spellStart"/>
      <w:r w:rsidRPr="00595C34">
        <w:rPr>
          <w:lang w:val="de-DE"/>
        </w:rPr>
        <w:t>ueberfordert</w:t>
      </w:r>
      <w:proofErr w:type="spellEnd"/>
      <w:r w:rsidRPr="00595C34">
        <w:rPr>
          <w:lang w:val="de-DE"/>
        </w:rPr>
        <w:t xml:space="preserve">. Es wird so getan, als </w:t>
      </w:r>
      <w:proofErr w:type="spellStart"/>
      <w:r w:rsidRPr="00595C34">
        <w:rPr>
          <w:lang w:val="de-DE"/>
        </w:rPr>
        <w:t>koenne</w:t>
      </w:r>
      <w:proofErr w:type="spellEnd"/>
      <w:r w:rsidRPr="00595C34">
        <w:rPr>
          <w:lang w:val="de-DE"/>
        </w:rPr>
        <w:t xml:space="preserve"> sie gleichzeitig das Bankensystem und die Weltwirtschaft stabilisieren und die Inflation im Griff halten. Zurzeit ist das </w:t>
      </w:r>
      <w:proofErr w:type="spellStart"/>
      <w:r w:rsidRPr="00595C34">
        <w:rPr>
          <w:lang w:val="de-DE"/>
        </w:rPr>
        <w:t>moeglich</w:t>
      </w:r>
      <w:proofErr w:type="spellEnd"/>
      <w:r w:rsidRPr="00595C34">
        <w:rPr>
          <w:lang w:val="de-DE"/>
        </w:rPr>
        <w:t xml:space="preserve">, weil die </w:t>
      </w:r>
      <w:proofErr w:type="spellStart"/>
      <w:r w:rsidRPr="00595C34">
        <w:rPr>
          <w:lang w:val="de-DE"/>
        </w:rPr>
        <w:t>Produktionskapazitaeten</w:t>
      </w:r>
      <w:proofErr w:type="spellEnd"/>
      <w:r w:rsidRPr="00595C34">
        <w:rPr>
          <w:lang w:val="de-DE"/>
        </w:rPr>
        <w:t xml:space="preserve"> wahrscheinlich noch unterausgelastet sind. Aber wenn sich das </w:t>
      </w:r>
      <w:proofErr w:type="spellStart"/>
      <w:r w:rsidRPr="00595C34">
        <w:rPr>
          <w:lang w:val="de-DE"/>
        </w:rPr>
        <w:t>aendert</w:t>
      </w:r>
      <w:proofErr w:type="spellEnd"/>
      <w:r w:rsidRPr="00595C34">
        <w:rPr>
          <w:lang w:val="de-DE"/>
        </w:rPr>
        <w:t xml:space="preserve">, ist die Gefahr der Inflation </w:t>
      </w:r>
      <w:proofErr w:type="spellStart"/>
      <w:r w:rsidRPr="00595C34">
        <w:rPr>
          <w:lang w:val="de-DE"/>
        </w:rPr>
        <w:t>gross</w:t>
      </w:r>
      <w:proofErr w:type="spellEnd"/>
      <w:r w:rsidRPr="00595C34">
        <w:rPr>
          <w:lang w:val="de-DE"/>
        </w:rPr>
        <w:t xml:space="preserve">.   Aber die EZB kann doch dann die Zinsen anheben und Banken weniger Kredit geben...   </w:t>
      </w:r>
    </w:p>
    <w:p w14:paraId="7A47D596" w14:textId="77777777" w:rsidR="00595C34" w:rsidRDefault="00595C34">
      <w:pPr>
        <w:rPr>
          <w:lang w:val="de-DE"/>
        </w:rPr>
      </w:pPr>
      <w:r w:rsidRPr="00595C34">
        <w:rPr>
          <w:lang w:val="de-DE"/>
        </w:rPr>
        <w:t xml:space="preserve">Kraemer: Technisch </w:t>
      </w:r>
      <w:proofErr w:type="spellStart"/>
      <w:r w:rsidRPr="00595C34">
        <w:rPr>
          <w:lang w:val="de-DE"/>
        </w:rPr>
        <w:t>waere</w:t>
      </w:r>
      <w:proofErr w:type="spellEnd"/>
      <w:r w:rsidRPr="00595C34">
        <w:rPr>
          <w:lang w:val="de-DE"/>
        </w:rPr>
        <w:t xml:space="preserve"> es in der Tat kein Problem </w:t>
      </w:r>
      <w:proofErr w:type="spellStart"/>
      <w:r w:rsidRPr="00595C34">
        <w:rPr>
          <w:lang w:val="de-DE"/>
        </w:rPr>
        <w:t>fuer</w:t>
      </w:r>
      <w:proofErr w:type="spellEnd"/>
      <w:r w:rsidRPr="00595C34">
        <w:rPr>
          <w:lang w:val="de-DE"/>
        </w:rPr>
        <w:t xml:space="preserve"> die EZB, das Geld wieder einzusammeln. </w:t>
      </w:r>
      <w:r w:rsidRPr="00595C34">
        <w:rPr>
          <w:color w:val="0A289B"/>
          <w:lang w:val="de-DE"/>
        </w:rPr>
        <w:t xml:space="preserve">Aber sie ist in der Staatsschuldenkrise nahe an die Politik </w:t>
      </w:r>
      <w:proofErr w:type="spellStart"/>
      <w:r w:rsidRPr="00595C34">
        <w:rPr>
          <w:color w:val="0A289B"/>
          <w:lang w:val="de-DE"/>
        </w:rPr>
        <w:t>herangerueckt</w:t>
      </w:r>
      <w:proofErr w:type="spellEnd"/>
      <w:r w:rsidRPr="00595C34">
        <w:rPr>
          <w:color w:val="0A289B"/>
          <w:lang w:val="de-DE"/>
        </w:rPr>
        <w:t xml:space="preserve">. Ihr wird es nach einem Ende der Staatsschuldenkrise schwerfallen, dem Wunsch der hochverschuldeten Staaten nach mehr Inflation entschlossen entgegenzutreten. Im Durchschnitt der kommenden zehn Jahre wird sie die Inflation wohl nicht wie versprochen auf knapp zwei Prozent begrenzen </w:t>
      </w:r>
      <w:proofErr w:type="spellStart"/>
      <w:r w:rsidRPr="00595C34">
        <w:rPr>
          <w:color w:val="0A289B"/>
          <w:lang w:val="de-DE"/>
        </w:rPr>
        <w:t>koennen</w:t>
      </w:r>
      <w:proofErr w:type="spellEnd"/>
      <w:r w:rsidRPr="00595C34">
        <w:rPr>
          <w:lang w:val="de-DE"/>
        </w:rPr>
        <w:t xml:space="preserve">.   </w:t>
      </w:r>
    </w:p>
    <w:p w14:paraId="3118CA0D" w14:textId="77777777" w:rsidR="00595C34" w:rsidRDefault="00595C34">
      <w:pPr>
        <w:rPr>
          <w:lang w:val="de-DE"/>
        </w:rPr>
      </w:pPr>
      <w:r w:rsidRPr="00595C34">
        <w:rPr>
          <w:lang w:val="de-DE"/>
        </w:rPr>
        <w:t xml:space="preserve">Kater: Das sehe ich auch so. Zinsanhebungen werden schwer durchzusetzen sein, denn Staaten werden ein Interesse daran haben, die Inflation zu </w:t>
      </w:r>
      <w:proofErr w:type="spellStart"/>
      <w:r w:rsidRPr="00595C34">
        <w:rPr>
          <w:lang w:val="de-DE"/>
        </w:rPr>
        <w:t>erhoehen</w:t>
      </w:r>
      <w:proofErr w:type="spellEnd"/>
      <w:r w:rsidRPr="00595C34">
        <w:rPr>
          <w:lang w:val="de-DE"/>
        </w:rPr>
        <w:t xml:space="preserve">.   Wann </w:t>
      </w:r>
      <w:proofErr w:type="spellStart"/>
      <w:r w:rsidRPr="00595C34">
        <w:rPr>
          <w:lang w:val="de-DE"/>
        </w:rPr>
        <w:t>duerfte</w:t>
      </w:r>
      <w:proofErr w:type="spellEnd"/>
      <w:r w:rsidRPr="00595C34">
        <w:rPr>
          <w:lang w:val="de-DE"/>
        </w:rPr>
        <w:t xml:space="preserve"> die Inflation anziehen?   </w:t>
      </w:r>
    </w:p>
    <w:p w14:paraId="2DCE253E" w14:textId="77777777" w:rsidR="00595C34" w:rsidRDefault="00595C34">
      <w:pPr>
        <w:rPr>
          <w:lang w:val="de-DE"/>
        </w:rPr>
      </w:pPr>
      <w:r w:rsidRPr="00595C34">
        <w:rPr>
          <w:lang w:val="de-DE"/>
        </w:rPr>
        <w:t xml:space="preserve">Kater: Etwa in zwei Jahren - wenn die Wirtschaftserholung weitergeht.   Und mit welcher Inflationsrate rechnen Sie?   </w:t>
      </w:r>
    </w:p>
    <w:p w14:paraId="7A62B3BA" w14:textId="77777777" w:rsidR="00595C34" w:rsidRDefault="00595C34">
      <w:pPr>
        <w:rPr>
          <w:lang w:val="de-DE"/>
        </w:rPr>
      </w:pPr>
      <w:r w:rsidRPr="00595C34">
        <w:rPr>
          <w:lang w:val="de-DE"/>
        </w:rPr>
        <w:t xml:space="preserve">Kraemer: Drei bis vier Prozent Inflation im Euro-Raum sind realistisch - wobei die Inflationsrate in Deutschland </w:t>
      </w:r>
      <w:proofErr w:type="spellStart"/>
      <w:r w:rsidRPr="00595C34">
        <w:rPr>
          <w:lang w:val="de-DE"/>
        </w:rPr>
        <w:t>hoeher</w:t>
      </w:r>
      <w:proofErr w:type="spellEnd"/>
      <w:r w:rsidRPr="00595C34">
        <w:rPr>
          <w:lang w:val="de-DE"/>
        </w:rPr>
        <w:t xml:space="preserve"> sein </w:t>
      </w:r>
      <w:proofErr w:type="spellStart"/>
      <w:r w:rsidRPr="00595C34">
        <w:rPr>
          <w:lang w:val="de-DE"/>
        </w:rPr>
        <w:t>duerfte</w:t>
      </w:r>
      <w:proofErr w:type="spellEnd"/>
      <w:r w:rsidRPr="00595C34">
        <w:rPr>
          <w:lang w:val="de-DE"/>
        </w:rPr>
        <w:t xml:space="preserve"> als in den </w:t>
      </w:r>
      <w:proofErr w:type="spellStart"/>
      <w:r w:rsidRPr="00595C34">
        <w:rPr>
          <w:lang w:val="de-DE"/>
        </w:rPr>
        <w:t>Suedlaendern</w:t>
      </w:r>
      <w:proofErr w:type="spellEnd"/>
      <w:r w:rsidRPr="00595C34">
        <w:rPr>
          <w:lang w:val="de-DE"/>
        </w:rPr>
        <w:t xml:space="preserve">.   </w:t>
      </w:r>
    </w:p>
    <w:p w14:paraId="0C47712B" w14:textId="77777777" w:rsidR="00595C34" w:rsidRDefault="00595C34">
      <w:pPr>
        <w:rPr>
          <w:lang w:val="de-DE"/>
        </w:rPr>
      </w:pPr>
      <w:r w:rsidRPr="00595C34">
        <w:rPr>
          <w:lang w:val="de-DE"/>
        </w:rPr>
        <w:lastRenderedPageBreak/>
        <w:t xml:space="preserve">Mayer: Genau. Das Problem ist, dass der Norden der Euro-Zone preislich relativ zum </w:t>
      </w:r>
      <w:proofErr w:type="spellStart"/>
      <w:r w:rsidRPr="00595C34">
        <w:rPr>
          <w:lang w:val="de-DE"/>
        </w:rPr>
        <w:t>Sueden</w:t>
      </w:r>
      <w:proofErr w:type="spellEnd"/>
      <w:r w:rsidRPr="00595C34">
        <w:rPr>
          <w:lang w:val="de-DE"/>
        </w:rPr>
        <w:t xml:space="preserve"> um mindestens 20 Prozent unterbewertet ist. Da der nominale Wechselkurs aber als Anpassungsmechanismus </w:t>
      </w:r>
      <w:proofErr w:type="spellStart"/>
      <w:r w:rsidRPr="00595C34">
        <w:rPr>
          <w:lang w:val="de-DE"/>
        </w:rPr>
        <w:t>ausfaellt</w:t>
      </w:r>
      <w:proofErr w:type="spellEnd"/>
      <w:r w:rsidRPr="00595C34">
        <w:rPr>
          <w:lang w:val="de-DE"/>
        </w:rPr>
        <w:t xml:space="preserve">, bleibt nur die Anpassung </w:t>
      </w:r>
      <w:proofErr w:type="spellStart"/>
      <w:r w:rsidRPr="00595C34">
        <w:rPr>
          <w:lang w:val="de-DE"/>
        </w:rPr>
        <w:t>ueber</w:t>
      </w:r>
      <w:proofErr w:type="spellEnd"/>
      <w:r w:rsidRPr="00595C34">
        <w:rPr>
          <w:lang w:val="de-DE"/>
        </w:rPr>
        <w:t xml:space="preserve"> relative </w:t>
      </w:r>
      <w:proofErr w:type="spellStart"/>
      <w:r w:rsidRPr="00595C34">
        <w:rPr>
          <w:lang w:val="de-DE"/>
        </w:rPr>
        <w:t>Veraenderungen</w:t>
      </w:r>
      <w:proofErr w:type="spellEnd"/>
      <w:r w:rsidRPr="00595C34">
        <w:rPr>
          <w:lang w:val="de-DE"/>
        </w:rPr>
        <w:t xml:space="preserve"> des Preisniveaus. Wenn man die Preisanpassung </w:t>
      </w:r>
      <w:proofErr w:type="spellStart"/>
      <w:r w:rsidRPr="00595C34">
        <w:rPr>
          <w:lang w:val="de-DE"/>
        </w:rPr>
        <w:t>ueber</w:t>
      </w:r>
      <w:proofErr w:type="spellEnd"/>
      <w:r w:rsidRPr="00595C34">
        <w:rPr>
          <w:lang w:val="de-DE"/>
        </w:rPr>
        <w:t xml:space="preserve"> </w:t>
      </w:r>
      <w:proofErr w:type="spellStart"/>
      <w:r w:rsidRPr="00595C34">
        <w:rPr>
          <w:lang w:val="de-DE"/>
        </w:rPr>
        <w:t>fuenf</w:t>
      </w:r>
      <w:proofErr w:type="spellEnd"/>
      <w:r w:rsidRPr="00595C34">
        <w:rPr>
          <w:lang w:val="de-DE"/>
        </w:rPr>
        <w:t xml:space="preserve"> Jahre streckt, bedeutet das vier Prozentpunkte Inflationsunterschied.   </w:t>
      </w:r>
    </w:p>
    <w:p w14:paraId="77C5F4BF" w14:textId="77777777" w:rsidR="00595C34" w:rsidRDefault="00595C34">
      <w:pPr>
        <w:rPr>
          <w:lang w:val="de-DE"/>
        </w:rPr>
      </w:pPr>
      <w:r w:rsidRPr="00595C34">
        <w:rPr>
          <w:lang w:val="de-DE"/>
        </w:rPr>
        <w:t xml:space="preserve">Das </w:t>
      </w:r>
      <w:proofErr w:type="spellStart"/>
      <w:r w:rsidRPr="00595C34">
        <w:rPr>
          <w:lang w:val="de-DE"/>
        </w:rPr>
        <w:t>heisst</w:t>
      </w:r>
      <w:proofErr w:type="spellEnd"/>
      <w:r w:rsidRPr="00595C34">
        <w:rPr>
          <w:lang w:val="de-DE"/>
        </w:rPr>
        <w:t xml:space="preserve">?   </w:t>
      </w:r>
    </w:p>
    <w:p w14:paraId="6002C555" w14:textId="77777777" w:rsidR="00595C34" w:rsidRDefault="00595C34">
      <w:pPr>
        <w:rPr>
          <w:lang w:val="de-DE"/>
        </w:rPr>
      </w:pPr>
      <w:r w:rsidRPr="00595C34">
        <w:rPr>
          <w:lang w:val="de-DE"/>
        </w:rPr>
        <w:t xml:space="preserve">Mayer: Wenn also der </w:t>
      </w:r>
      <w:proofErr w:type="spellStart"/>
      <w:r w:rsidRPr="00595C34">
        <w:rPr>
          <w:lang w:val="de-DE"/>
        </w:rPr>
        <w:t>Sueden</w:t>
      </w:r>
      <w:proofErr w:type="spellEnd"/>
      <w:r w:rsidRPr="00595C34">
        <w:rPr>
          <w:lang w:val="de-DE"/>
        </w:rPr>
        <w:t xml:space="preserve"> zwei Prozent Preissteigerung </w:t>
      </w:r>
      <w:proofErr w:type="spellStart"/>
      <w:r w:rsidRPr="00595C34">
        <w:rPr>
          <w:lang w:val="de-DE"/>
        </w:rPr>
        <w:t>haette</w:t>
      </w:r>
      <w:proofErr w:type="spellEnd"/>
      <w:r w:rsidRPr="00595C34">
        <w:rPr>
          <w:lang w:val="de-DE"/>
        </w:rPr>
        <w:t xml:space="preserve">, was weniger </w:t>
      </w:r>
      <w:proofErr w:type="spellStart"/>
      <w:r w:rsidRPr="00595C34">
        <w:rPr>
          <w:lang w:val="de-DE"/>
        </w:rPr>
        <w:t>waere</w:t>
      </w:r>
      <w:proofErr w:type="spellEnd"/>
      <w:r w:rsidRPr="00595C34">
        <w:rPr>
          <w:lang w:val="de-DE"/>
        </w:rPr>
        <w:t xml:space="preserve"> als in der Vergangenheit, </w:t>
      </w:r>
      <w:proofErr w:type="spellStart"/>
      <w:r w:rsidRPr="00595C34">
        <w:rPr>
          <w:lang w:val="de-DE"/>
        </w:rPr>
        <w:t>muessten</w:t>
      </w:r>
      <w:proofErr w:type="spellEnd"/>
      <w:r w:rsidRPr="00595C34">
        <w:rPr>
          <w:lang w:val="de-DE"/>
        </w:rPr>
        <w:t xml:space="preserve"> die Preise im Norden um sechs Prozent steigen. Im Schnitt </w:t>
      </w:r>
      <w:proofErr w:type="spellStart"/>
      <w:r w:rsidRPr="00595C34">
        <w:rPr>
          <w:lang w:val="de-DE"/>
        </w:rPr>
        <w:t>kaemen</w:t>
      </w:r>
      <w:proofErr w:type="spellEnd"/>
      <w:r w:rsidRPr="00595C34">
        <w:rPr>
          <w:lang w:val="de-DE"/>
        </w:rPr>
        <w:t xml:space="preserve"> dann </w:t>
      </w:r>
      <w:proofErr w:type="spellStart"/>
      <w:r w:rsidRPr="00595C34">
        <w:rPr>
          <w:lang w:val="de-DE"/>
        </w:rPr>
        <w:t>fuer</w:t>
      </w:r>
      <w:proofErr w:type="spellEnd"/>
      <w:r w:rsidRPr="00595C34">
        <w:rPr>
          <w:lang w:val="de-DE"/>
        </w:rPr>
        <w:t xml:space="preserve"> die gesamte Euro-Zone drei bis vier Prozent Inflation heraus.   </w:t>
      </w:r>
    </w:p>
    <w:p w14:paraId="28D13858" w14:textId="77777777" w:rsidR="00595C34" w:rsidRDefault="00595C34">
      <w:pPr>
        <w:rPr>
          <w:lang w:val="de-DE"/>
        </w:rPr>
      </w:pPr>
      <w:r w:rsidRPr="00595C34">
        <w:rPr>
          <w:lang w:val="de-DE"/>
        </w:rPr>
        <w:t xml:space="preserve">Kraemer: Das ist ja schon jetzt erkennbar. In Deutschlands </w:t>
      </w:r>
      <w:proofErr w:type="spellStart"/>
      <w:r w:rsidRPr="00595C34">
        <w:rPr>
          <w:lang w:val="de-DE"/>
        </w:rPr>
        <w:t>Staedten</w:t>
      </w:r>
      <w:proofErr w:type="spellEnd"/>
      <w:r w:rsidRPr="00595C34">
        <w:rPr>
          <w:lang w:val="de-DE"/>
        </w:rPr>
        <w:t xml:space="preserve"> steigen die Immobilienpreise </w:t>
      </w:r>
      <w:proofErr w:type="spellStart"/>
      <w:r w:rsidRPr="00595C34">
        <w:rPr>
          <w:lang w:val="de-DE"/>
        </w:rPr>
        <w:t>kraeftig</w:t>
      </w:r>
      <w:proofErr w:type="spellEnd"/>
      <w:r w:rsidRPr="00595C34">
        <w:rPr>
          <w:lang w:val="de-DE"/>
        </w:rPr>
        <w:t xml:space="preserve">, und die </w:t>
      </w:r>
      <w:proofErr w:type="spellStart"/>
      <w:r w:rsidRPr="00595C34">
        <w:rPr>
          <w:lang w:val="de-DE"/>
        </w:rPr>
        <w:t>Lohnabschluesse</w:t>
      </w:r>
      <w:proofErr w:type="spellEnd"/>
      <w:r w:rsidRPr="00595C34">
        <w:rPr>
          <w:lang w:val="de-DE"/>
        </w:rPr>
        <w:t xml:space="preserve"> fallen wegen der deutlich gesunkenen Arbeitslosigkeit </w:t>
      </w:r>
      <w:proofErr w:type="spellStart"/>
      <w:r w:rsidRPr="00595C34">
        <w:rPr>
          <w:lang w:val="de-DE"/>
        </w:rPr>
        <w:t>hoeher</w:t>
      </w:r>
      <w:proofErr w:type="spellEnd"/>
      <w:r w:rsidRPr="00595C34">
        <w:rPr>
          <w:lang w:val="de-DE"/>
        </w:rPr>
        <w:t xml:space="preserve"> aus.   </w:t>
      </w:r>
    </w:p>
    <w:p w14:paraId="173BA5EC" w14:textId="77777777" w:rsidR="00595C34" w:rsidRDefault="00595C34">
      <w:pPr>
        <w:rPr>
          <w:lang w:val="de-DE"/>
        </w:rPr>
      </w:pPr>
      <w:r w:rsidRPr="00595C34">
        <w:rPr>
          <w:lang w:val="de-DE"/>
        </w:rPr>
        <w:t xml:space="preserve">Mayer: Hinzu kommt, dass sich auch die globalen strukturellen Inflationsfaktoren drehen. </w:t>
      </w:r>
      <w:proofErr w:type="spellStart"/>
      <w:r w:rsidRPr="00595C34">
        <w:rPr>
          <w:lang w:val="de-DE"/>
        </w:rPr>
        <w:t>Schliesslich</w:t>
      </w:r>
      <w:proofErr w:type="spellEnd"/>
      <w:r w:rsidRPr="00595C34">
        <w:rPr>
          <w:lang w:val="de-DE"/>
        </w:rPr>
        <w:t xml:space="preserve"> beginnen auch in den </w:t>
      </w:r>
      <w:proofErr w:type="spellStart"/>
      <w:r w:rsidRPr="00595C34">
        <w:rPr>
          <w:lang w:val="de-DE"/>
        </w:rPr>
        <w:t>Schwellenlaendern</w:t>
      </w:r>
      <w:proofErr w:type="spellEnd"/>
      <w:r w:rsidRPr="00595C34">
        <w:rPr>
          <w:lang w:val="de-DE"/>
        </w:rPr>
        <w:t xml:space="preserve">, die </w:t>
      </w:r>
      <w:proofErr w:type="spellStart"/>
      <w:r w:rsidRPr="00595C34">
        <w:rPr>
          <w:lang w:val="de-DE"/>
        </w:rPr>
        <w:t>Loehne</w:t>
      </w:r>
      <w:proofErr w:type="spellEnd"/>
      <w:r w:rsidRPr="00595C34">
        <w:rPr>
          <w:lang w:val="de-DE"/>
        </w:rPr>
        <w:t xml:space="preserve"> zu steigen, und die </w:t>
      </w:r>
      <w:proofErr w:type="spellStart"/>
      <w:r w:rsidRPr="00595C34">
        <w:rPr>
          <w:lang w:val="de-DE"/>
        </w:rPr>
        <w:t>Gueternachfrage</w:t>
      </w:r>
      <w:proofErr w:type="spellEnd"/>
      <w:r w:rsidRPr="00595C34">
        <w:rPr>
          <w:lang w:val="de-DE"/>
        </w:rPr>
        <w:t xml:space="preserve"> in diesen </w:t>
      </w:r>
      <w:proofErr w:type="spellStart"/>
      <w:r w:rsidRPr="00595C34">
        <w:rPr>
          <w:lang w:val="de-DE"/>
        </w:rPr>
        <w:t>Laendern</w:t>
      </w:r>
      <w:proofErr w:type="spellEnd"/>
      <w:r w:rsidRPr="00595C34">
        <w:rPr>
          <w:lang w:val="de-DE"/>
        </w:rPr>
        <w:t xml:space="preserve"> </w:t>
      </w:r>
      <w:proofErr w:type="spellStart"/>
      <w:r w:rsidRPr="00595C34">
        <w:rPr>
          <w:lang w:val="de-DE"/>
        </w:rPr>
        <w:t>waechst</w:t>
      </w:r>
      <w:proofErr w:type="spellEnd"/>
      <w:r w:rsidRPr="00595C34">
        <w:rPr>
          <w:lang w:val="de-DE"/>
        </w:rPr>
        <w:t xml:space="preserve">.   </w:t>
      </w:r>
    </w:p>
    <w:p w14:paraId="02F27E0C" w14:textId="77777777" w:rsidR="00595C34" w:rsidRDefault="00595C34">
      <w:pPr>
        <w:rPr>
          <w:lang w:val="de-DE"/>
        </w:rPr>
      </w:pPr>
      <w:r w:rsidRPr="00595C34">
        <w:rPr>
          <w:lang w:val="de-DE"/>
        </w:rPr>
        <w:t xml:space="preserve">Treiben Rohstoffe die Inflation?   </w:t>
      </w:r>
    </w:p>
    <w:p w14:paraId="7000B10D" w14:textId="77777777" w:rsidR="00595C34" w:rsidRDefault="00595C34">
      <w:pPr>
        <w:rPr>
          <w:lang w:val="de-DE"/>
        </w:rPr>
      </w:pPr>
      <w:r w:rsidRPr="00595C34">
        <w:rPr>
          <w:lang w:val="de-DE"/>
        </w:rPr>
        <w:t xml:space="preserve">Kraemer: Die jahrelange Politik des billigen Geldes hat die Zinsen </w:t>
      </w:r>
      <w:proofErr w:type="spellStart"/>
      <w:r w:rsidRPr="00595C34">
        <w:rPr>
          <w:lang w:val="de-DE"/>
        </w:rPr>
        <w:t>fuer</w:t>
      </w:r>
      <w:proofErr w:type="spellEnd"/>
      <w:r w:rsidRPr="00595C34">
        <w:rPr>
          <w:lang w:val="de-DE"/>
        </w:rPr>
        <w:t xml:space="preserve"> qualitativ hochwertige Anleihen gesenkt und Anleger teilweise in Rohstoffe getrieben. </w:t>
      </w:r>
      <w:proofErr w:type="spellStart"/>
      <w:r w:rsidRPr="00595C34">
        <w:rPr>
          <w:lang w:val="de-DE"/>
        </w:rPr>
        <w:t>Rohoel</w:t>
      </w:r>
      <w:proofErr w:type="spellEnd"/>
      <w:r w:rsidRPr="00595C34">
        <w:rPr>
          <w:lang w:val="de-DE"/>
        </w:rPr>
        <w:t xml:space="preserve"> und andere Rohstoffe </w:t>
      </w:r>
      <w:proofErr w:type="spellStart"/>
      <w:r w:rsidRPr="00595C34">
        <w:rPr>
          <w:lang w:val="de-DE"/>
        </w:rPr>
        <w:t>waeren</w:t>
      </w:r>
      <w:proofErr w:type="spellEnd"/>
      <w:r w:rsidRPr="00595C34">
        <w:rPr>
          <w:lang w:val="de-DE"/>
        </w:rPr>
        <w:t xml:space="preserve"> ohne die Niedrigzinspolitik nicht so teuer. Zuletzt hat der Konflikt um das iranische Atomprogramm den </w:t>
      </w:r>
      <w:proofErr w:type="spellStart"/>
      <w:r w:rsidRPr="00595C34">
        <w:rPr>
          <w:lang w:val="de-DE"/>
        </w:rPr>
        <w:t>Oelpreis</w:t>
      </w:r>
      <w:proofErr w:type="spellEnd"/>
      <w:r w:rsidRPr="00595C34">
        <w:rPr>
          <w:lang w:val="de-DE"/>
        </w:rPr>
        <w:t xml:space="preserve"> weiter verteuert.   Die Inflationserwartungen, wie man sie an den inflationsindexierten Anleihen ablesen kann, signalisieren aber auch </w:t>
      </w:r>
      <w:proofErr w:type="spellStart"/>
      <w:r w:rsidRPr="00595C34">
        <w:rPr>
          <w:lang w:val="de-DE"/>
        </w:rPr>
        <w:t>fuer</w:t>
      </w:r>
      <w:proofErr w:type="spellEnd"/>
      <w:r w:rsidRPr="00595C34">
        <w:rPr>
          <w:lang w:val="de-DE"/>
        </w:rPr>
        <w:t xml:space="preserve"> Deutschland auf acht Jahre eine Inflation unter zwei Prozent...   Kater: An den </w:t>
      </w:r>
      <w:proofErr w:type="spellStart"/>
      <w:r w:rsidRPr="00595C34">
        <w:rPr>
          <w:lang w:val="de-DE"/>
        </w:rPr>
        <w:t>Kapitalmaerkten</w:t>
      </w:r>
      <w:proofErr w:type="spellEnd"/>
      <w:r w:rsidRPr="00595C34">
        <w:rPr>
          <w:lang w:val="de-DE"/>
        </w:rPr>
        <w:t xml:space="preserve"> ist es nur </w:t>
      </w:r>
      <w:proofErr w:type="spellStart"/>
      <w:r w:rsidRPr="00595C34">
        <w:rPr>
          <w:lang w:val="de-DE"/>
        </w:rPr>
        <w:t>natuerlich</w:t>
      </w:r>
      <w:proofErr w:type="spellEnd"/>
      <w:r w:rsidRPr="00595C34">
        <w:rPr>
          <w:lang w:val="de-DE"/>
        </w:rPr>
        <w:t xml:space="preserve">, dass die </w:t>
      </w:r>
      <w:proofErr w:type="spellStart"/>
      <w:r w:rsidRPr="00595C34">
        <w:rPr>
          <w:lang w:val="de-DE"/>
        </w:rPr>
        <w:t>gegenw</w:t>
      </w:r>
      <w:r w:rsidRPr="00595C34">
        <w:rPr>
          <w:lang w:val="de-DE"/>
        </w:rPr>
        <w:t>aertige</w:t>
      </w:r>
      <w:proofErr w:type="spellEnd"/>
      <w:r w:rsidRPr="00595C34">
        <w:rPr>
          <w:lang w:val="de-DE"/>
        </w:rPr>
        <w:t xml:space="preserve"> Situation </w:t>
      </w:r>
      <w:proofErr w:type="spellStart"/>
      <w:r w:rsidRPr="00595C34">
        <w:rPr>
          <w:lang w:val="de-DE"/>
        </w:rPr>
        <w:t>hoeher</w:t>
      </w:r>
      <w:proofErr w:type="spellEnd"/>
      <w:r w:rsidRPr="00595C34">
        <w:rPr>
          <w:lang w:val="de-DE"/>
        </w:rPr>
        <w:t xml:space="preserve"> </w:t>
      </w:r>
      <w:proofErr w:type="gramStart"/>
      <w:r w:rsidRPr="00595C34">
        <w:rPr>
          <w:lang w:val="de-DE"/>
        </w:rPr>
        <w:t>gewichtet</w:t>
      </w:r>
      <w:proofErr w:type="gramEnd"/>
      <w:r w:rsidRPr="00595C34">
        <w:rPr>
          <w:lang w:val="de-DE"/>
        </w:rPr>
        <w:t xml:space="preserve"> wird als die langfristige Zukunft. Und auch wir sind uns ja einig, dass wir den Anstieg der Inflation nicht unmittelbar sehen werden.   Kraemer: Professionelle Investoren meinen zudem oft, dass sie bei einem bevorstehenden Anstieg der Inflation noch </w:t>
      </w:r>
      <w:proofErr w:type="spellStart"/>
      <w:r w:rsidRPr="00595C34">
        <w:rPr>
          <w:lang w:val="de-DE"/>
        </w:rPr>
        <w:t>frueh</w:t>
      </w:r>
      <w:proofErr w:type="spellEnd"/>
      <w:r w:rsidRPr="00595C34">
        <w:rPr>
          <w:lang w:val="de-DE"/>
        </w:rPr>
        <w:t xml:space="preserve"> genug reagieren </w:t>
      </w:r>
      <w:proofErr w:type="spellStart"/>
      <w:r w:rsidRPr="00595C34">
        <w:rPr>
          <w:lang w:val="de-DE"/>
        </w:rPr>
        <w:t>koennen</w:t>
      </w:r>
      <w:proofErr w:type="spellEnd"/>
      <w:r w:rsidRPr="00595C34">
        <w:rPr>
          <w:lang w:val="de-DE"/>
        </w:rPr>
        <w:t xml:space="preserve">. Aber bei den ersten Schneeflocken will jeder in der Werkstatt seine Winterreifen aufziehen lassen.   Drei bis vier Prozent Inflation, von denen sie reden, klingen dennoch nicht so dramatisch...   </w:t>
      </w:r>
      <w:r w:rsidRPr="00595C34">
        <w:rPr>
          <w:lang w:val="de-DE"/>
        </w:rPr>
        <w:t xml:space="preserve">Kater: Sie sind es aber, und zwar </w:t>
      </w:r>
      <w:proofErr w:type="gramStart"/>
      <w:r w:rsidRPr="00595C34">
        <w:rPr>
          <w:lang w:val="de-DE"/>
        </w:rPr>
        <w:t>aus folgendem</w:t>
      </w:r>
      <w:proofErr w:type="gramEnd"/>
      <w:r w:rsidRPr="00595C34">
        <w:rPr>
          <w:lang w:val="de-DE"/>
        </w:rPr>
        <w:t xml:space="preserve"> Grund: Die Zinsen </w:t>
      </w:r>
      <w:proofErr w:type="spellStart"/>
      <w:r w:rsidRPr="00595C34">
        <w:rPr>
          <w:lang w:val="de-DE"/>
        </w:rPr>
        <w:t>fuer</w:t>
      </w:r>
      <w:proofErr w:type="spellEnd"/>
      <w:r w:rsidRPr="00595C34">
        <w:rPr>
          <w:lang w:val="de-DE"/>
        </w:rPr>
        <w:t xml:space="preserve"> sichere Anlagen sind schon jetzt so niedrig, dass moderate Inflationsraten ausreichen, um eine reale Entwertung der </w:t>
      </w:r>
      <w:proofErr w:type="spellStart"/>
      <w:r w:rsidRPr="00595C34">
        <w:rPr>
          <w:lang w:val="de-DE"/>
        </w:rPr>
        <w:t>Vermoegen</w:t>
      </w:r>
      <w:proofErr w:type="spellEnd"/>
      <w:r w:rsidRPr="00595C34">
        <w:rPr>
          <w:lang w:val="de-DE"/>
        </w:rPr>
        <w:t xml:space="preserve"> zu produzieren. Die Deutschen haben enorme Teile ihres privaten </w:t>
      </w:r>
      <w:proofErr w:type="spellStart"/>
      <w:r w:rsidRPr="00595C34">
        <w:rPr>
          <w:lang w:val="de-DE"/>
        </w:rPr>
        <w:t>Vermoegens</w:t>
      </w:r>
      <w:proofErr w:type="spellEnd"/>
      <w:r w:rsidRPr="00595C34">
        <w:rPr>
          <w:lang w:val="de-DE"/>
        </w:rPr>
        <w:t xml:space="preserve"> liquide zu einem niedrigen Zinssatz angelegt.   Was </w:t>
      </w:r>
      <w:proofErr w:type="spellStart"/>
      <w:r w:rsidRPr="00595C34">
        <w:rPr>
          <w:lang w:val="de-DE"/>
        </w:rPr>
        <w:t>heisst</w:t>
      </w:r>
      <w:proofErr w:type="spellEnd"/>
      <w:r w:rsidRPr="00595C34">
        <w:rPr>
          <w:lang w:val="de-DE"/>
        </w:rPr>
        <w:t xml:space="preserve"> das konkret?   Kater: Dass sich das </w:t>
      </w:r>
      <w:proofErr w:type="spellStart"/>
      <w:r w:rsidRPr="00595C34">
        <w:rPr>
          <w:lang w:val="de-DE"/>
        </w:rPr>
        <w:t>Vermoegen</w:t>
      </w:r>
      <w:proofErr w:type="spellEnd"/>
      <w:r w:rsidRPr="00595C34">
        <w:rPr>
          <w:lang w:val="de-DE"/>
        </w:rPr>
        <w:t xml:space="preserve"> jedes Jahr etwas entwertet, selbst wenn es nur etwa ein Prozent ist. Rechnen Sie das </w:t>
      </w:r>
      <w:proofErr w:type="spellStart"/>
      <w:r w:rsidRPr="00595C34">
        <w:rPr>
          <w:lang w:val="de-DE"/>
        </w:rPr>
        <w:t>fuenf</w:t>
      </w:r>
      <w:proofErr w:type="spellEnd"/>
      <w:r w:rsidRPr="00595C34">
        <w:rPr>
          <w:lang w:val="de-DE"/>
        </w:rPr>
        <w:t xml:space="preserve"> bis sieben Jahre hoch, schon sind Sie bei ru</w:t>
      </w:r>
      <w:r w:rsidRPr="00595C34">
        <w:rPr>
          <w:lang w:val="de-DE"/>
        </w:rPr>
        <w:t xml:space="preserve">nd zehn Prozent </w:t>
      </w:r>
      <w:proofErr w:type="gramStart"/>
      <w:r w:rsidRPr="00595C34">
        <w:rPr>
          <w:lang w:val="de-DE"/>
        </w:rPr>
        <w:t>an schleichendem</w:t>
      </w:r>
      <w:proofErr w:type="gramEnd"/>
      <w:r w:rsidRPr="00595C34">
        <w:rPr>
          <w:lang w:val="de-DE"/>
        </w:rPr>
        <w:t xml:space="preserve"> Wertverlust. Das </w:t>
      </w:r>
      <w:proofErr w:type="spellStart"/>
      <w:r w:rsidRPr="00595C34">
        <w:rPr>
          <w:lang w:val="de-DE"/>
        </w:rPr>
        <w:t>unterstuetzt</w:t>
      </w:r>
      <w:proofErr w:type="spellEnd"/>
      <w:r w:rsidRPr="00595C34">
        <w:rPr>
          <w:lang w:val="de-DE"/>
        </w:rPr>
        <w:t xml:space="preserve"> die Entschuldung, ist aber schlecht </w:t>
      </w:r>
      <w:proofErr w:type="spellStart"/>
      <w:r w:rsidRPr="00595C34">
        <w:rPr>
          <w:lang w:val="de-DE"/>
        </w:rPr>
        <w:t>fuer</w:t>
      </w:r>
      <w:proofErr w:type="spellEnd"/>
      <w:r w:rsidRPr="00595C34">
        <w:rPr>
          <w:lang w:val="de-DE"/>
        </w:rPr>
        <w:t xml:space="preserve"> den Anleger.   Kraemer: Das, was Sie beschreiben, bezeichnen US-</w:t>
      </w:r>
      <w:proofErr w:type="spellStart"/>
      <w:r w:rsidRPr="00595C34">
        <w:rPr>
          <w:lang w:val="de-DE"/>
        </w:rPr>
        <w:t>Oekonomen</w:t>
      </w:r>
      <w:proofErr w:type="spellEnd"/>
      <w:r w:rsidRPr="00595C34">
        <w:rPr>
          <w:lang w:val="de-DE"/>
        </w:rPr>
        <w:t xml:space="preserve"> als finanzielle Repression. Sie begann 1945, als die US-Regierung hohe Kriegsschulden abzubauen hatte. Der Staat </w:t>
      </w:r>
      <w:proofErr w:type="spellStart"/>
      <w:r w:rsidRPr="00595C34">
        <w:rPr>
          <w:lang w:val="de-DE"/>
        </w:rPr>
        <w:t>draengte</w:t>
      </w:r>
      <w:proofErr w:type="spellEnd"/>
      <w:r w:rsidRPr="00595C34">
        <w:rPr>
          <w:lang w:val="de-DE"/>
        </w:rPr>
        <w:t xml:space="preserve"> die Versicherungen und Banken, seine Anleihen zu kaufen. Konkurrierende </w:t>
      </w:r>
      <w:r w:rsidRPr="00595C34">
        <w:rPr>
          <w:lang w:val="de-DE"/>
        </w:rPr>
        <w:lastRenderedPageBreak/>
        <w:t xml:space="preserve">Anlageformen wie Bankeinlagen machte er durch niedrige Zinsobergrenzen unattraktiv. </w:t>
      </w:r>
      <w:proofErr w:type="spellStart"/>
      <w:r w:rsidRPr="00595C34">
        <w:rPr>
          <w:lang w:val="de-DE"/>
        </w:rPr>
        <w:t>Ausserdem</w:t>
      </w:r>
      <w:proofErr w:type="spellEnd"/>
      <w:r w:rsidRPr="00595C34">
        <w:rPr>
          <w:lang w:val="de-DE"/>
        </w:rPr>
        <w:t xml:space="preserve"> verbot er Gold. Der Staat hat </w:t>
      </w:r>
      <w:proofErr w:type="spellStart"/>
      <w:r w:rsidRPr="00595C34">
        <w:rPr>
          <w:lang w:val="de-DE"/>
        </w:rPr>
        <w:t>Moeglichkeiten</w:t>
      </w:r>
      <w:proofErr w:type="spellEnd"/>
      <w:r w:rsidRPr="00595C34">
        <w:rPr>
          <w:lang w:val="de-DE"/>
        </w:rPr>
        <w:t xml:space="preserve">, </w:t>
      </w:r>
      <w:r w:rsidRPr="00595C34">
        <w:rPr>
          <w:lang w:val="de-DE"/>
        </w:rPr>
        <w:t xml:space="preserve">Anleger in Staatsanleihen zu </w:t>
      </w:r>
      <w:proofErr w:type="spellStart"/>
      <w:r w:rsidRPr="00595C34">
        <w:rPr>
          <w:lang w:val="de-DE"/>
        </w:rPr>
        <w:t>draengen</w:t>
      </w:r>
      <w:proofErr w:type="spellEnd"/>
      <w:r w:rsidRPr="00595C34">
        <w:rPr>
          <w:lang w:val="de-DE"/>
        </w:rPr>
        <w:t xml:space="preserve"> und so seine Zinslast zulasten der Anleger drastisch zu senken. </w:t>
      </w:r>
      <w:proofErr w:type="spellStart"/>
      <w:r w:rsidRPr="00595C34">
        <w:rPr>
          <w:lang w:val="de-DE"/>
        </w:rPr>
        <w:t>Waehrend</w:t>
      </w:r>
      <w:proofErr w:type="spellEnd"/>
      <w:r w:rsidRPr="00595C34">
        <w:rPr>
          <w:lang w:val="de-DE"/>
        </w:rPr>
        <w:t xml:space="preserve"> der </w:t>
      </w:r>
      <w:proofErr w:type="spellStart"/>
      <w:r w:rsidRPr="00595C34">
        <w:rPr>
          <w:lang w:val="de-DE"/>
        </w:rPr>
        <w:t>Aera</w:t>
      </w:r>
      <w:proofErr w:type="spellEnd"/>
      <w:r w:rsidRPr="00595C34">
        <w:rPr>
          <w:lang w:val="de-DE"/>
        </w:rPr>
        <w:t xml:space="preserve"> der finanziellen Repression haben Staatsanleihen in 40 Prozent der Monate nicht einmal die Inflation ausgeglichen.   </w:t>
      </w:r>
    </w:p>
    <w:p w14:paraId="0D996B3A" w14:textId="2BDA47C9" w:rsidR="009421CD" w:rsidRPr="00595C34" w:rsidRDefault="00595C34">
      <w:pPr>
        <w:rPr>
          <w:lang w:val="de-DE"/>
        </w:rPr>
      </w:pPr>
      <w:r w:rsidRPr="00595C34">
        <w:rPr>
          <w:lang w:val="de-DE"/>
        </w:rPr>
        <w:t xml:space="preserve">Mayer: In der finanziellen Repression steigt die Inflationsrate, ohne dass der Nominalzins mitzieht. Das bringt Anlegern reale Verluste. So werden </w:t>
      </w:r>
      <w:proofErr w:type="gramStart"/>
      <w:r w:rsidRPr="00595C34">
        <w:rPr>
          <w:lang w:val="de-DE"/>
        </w:rPr>
        <w:t>ja schon</w:t>
      </w:r>
      <w:proofErr w:type="gramEnd"/>
      <w:r w:rsidRPr="00595C34">
        <w:rPr>
          <w:lang w:val="de-DE"/>
        </w:rPr>
        <w:t xml:space="preserve"> in den USA, am </w:t>
      </w:r>
      <w:proofErr w:type="spellStart"/>
      <w:r w:rsidRPr="00595C34">
        <w:rPr>
          <w:lang w:val="de-DE"/>
        </w:rPr>
        <w:t>groessten</w:t>
      </w:r>
      <w:proofErr w:type="spellEnd"/>
      <w:r w:rsidRPr="00595C34">
        <w:rPr>
          <w:lang w:val="de-DE"/>
        </w:rPr>
        <w:t xml:space="preserve"> Bondmarkt der Welt, durch die </w:t>
      </w:r>
      <w:proofErr w:type="spellStart"/>
      <w:r w:rsidRPr="00595C34">
        <w:rPr>
          <w:lang w:val="de-DE"/>
        </w:rPr>
        <w:t>Kaeufe</w:t>
      </w:r>
      <w:proofErr w:type="spellEnd"/>
      <w:r w:rsidRPr="00595C34">
        <w:rPr>
          <w:lang w:val="de-DE"/>
        </w:rPr>
        <w:t xml:space="preserve"> von Staatsanleihen durch die Fed und das Versprechen der Notenbank, die Leitzinsen bis Ende 2014 konstant zu halten, die nominalen Anleiherenditen bei steigender Inflation </w:t>
      </w:r>
      <w:proofErr w:type="spellStart"/>
      <w:r w:rsidRPr="00595C34">
        <w:rPr>
          <w:lang w:val="de-DE"/>
        </w:rPr>
        <w:t>kuenstlich</w:t>
      </w:r>
      <w:proofErr w:type="spellEnd"/>
      <w:r w:rsidRPr="00595C34">
        <w:rPr>
          <w:lang w:val="de-DE"/>
        </w:rPr>
        <w:t xml:space="preserve"> niedrig gehalten. Das ist bedenklich.   Was bedeutete denn eine Inflation von bis zu vier Prozent </w:t>
      </w:r>
      <w:proofErr w:type="spellStart"/>
      <w:r w:rsidRPr="00595C34">
        <w:rPr>
          <w:lang w:val="de-DE"/>
        </w:rPr>
        <w:t>fuer</w:t>
      </w:r>
      <w:proofErr w:type="spellEnd"/>
      <w:r w:rsidRPr="00595C34">
        <w:rPr>
          <w:lang w:val="de-DE"/>
        </w:rPr>
        <w:t xml:space="preserve"> Aktien?   Mayer: </w:t>
      </w:r>
      <w:proofErr w:type="spellStart"/>
      <w:r w:rsidRPr="00595C34">
        <w:rPr>
          <w:lang w:val="de-DE"/>
        </w:rPr>
        <w:t>Fuer</w:t>
      </w:r>
      <w:proofErr w:type="spellEnd"/>
      <w:r w:rsidRPr="00595C34">
        <w:rPr>
          <w:lang w:val="de-DE"/>
        </w:rPr>
        <w:t xml:space="preserve"> Aktien ist eine Inflation von zwei bis </w:t>
      </w:r>
      <w:proofErr w:type="spellStart"/>
      <w:r w:rsidRPr="00595C34">
        <w:rPr>
          <w:lang w:val="de-DE"/>
        </w:rPr>
        <w:t>fuenf</w:t>
      </w:r>
      <w:proofErr w:type="spellEnd"/>
      <w:r w:rsidRPr="00595C34">
        <w:rPr>
          <w:lang w:val="de-DE"/>
        </w:rPr>
        <w:t xml:space="preserve"> Prozent optimal. Darunter hemmt die Deflationsangst die Kursentwicklung. Jenseits von </w:t>
      </w:r>
      <w:proofErr w:type="spellStart"/>
      <w:r w:rsidRPr="00595C34">
        <w:rPr>
          <w:lang w:val="de-DE"/>
        </w:rPr>
        <w:t>fu</w:t>
      </w:r>
      <w:r w:rsidRPr="00595C34">
        <w:rPr>
          <w:lang w:val="de-DE"/>
        </w:rPr>
        <w:t>enf</w:t>
      </w:r>
      <w:proofErr w:type="spellEnd"/>
      <w:r w:rsidRPr="00595C34">
        <w:rPr>
          <w:lang w:val="de-DE"/>
        </w:rPr>
        <w:t xml:space="preserve"> Prozent herrscht die Unsicherheit, dass beispielsweise Ersatzinvestitionen teurer werden. Aktien sind der pflegeleichteste Inflationsschutz.   Sind Aktien </w:t>
      </w:r>
      <w:proofErr w:type="gramStart"/>
      <w:r w:rsidRPr="00595C34">
        <w:rPr>
          <w:lang w:val="de-DE"/>
        </w:rPr>
        <w:t xml:space="preserve">wirklich </w:t>
      </w:r>
      <w:proofErr w:type="spellStart"/>
      <w:r w:rsidRPr="00595C34">
        <w:rPr>
          <w:lang w:val="de-DE"/>
        </w:rPr>
        <w:t>laengerfristig</w:t>
      </w:r>
      <w:proofErr w:type="spellEnd"/>
      <w:proofErr w:type="gramEnd"/>
      <w:r w:rsidRPr="00595C34">
        <w:rPr>
          <w:lang w:val="de-DE"/>
        </w:rPr>
        <w:t xml:space="preserve"> interessant - die letzte Dekade </w:t>
      </w:r>
      <w:proofErr w:type="spellStart"/>
      <w:r w:rsidRPr="00595C34">
        <w:rPr>
          <w:lang w:val="de-DE"/>
        </w:rPr>
        <w:t>heisst</w:t>
      </w:r>
      <w:proofErr w:type="spellEnd"/>
      <w:r w:rsidRPr="00595C34">
        <w:rPr>
          <w:lang w:val="de-DE"/>
        </w:rPr>
        <w:t xml:space="preserve"> ja nicht umsonst die verlorene Dekade </w:t>
      </w:r>
      <w:proofErr w:type="spellStart"/>
      <w:r w:rsidRPr="00595C34">
        <w:rPr>
          <w:lang w:val="de-DE"/>
        </w:rPr>
        <w:t>fuer</w:t>
      </w:r>
      <w:proofErr w:type="spellEnd"/>
      <w:r w:rsidRPr="00595C34">
        <w:rPr>
          <w:lang w:val="de-DE"/>
        </w:rPr>
        <w:t xml:space="preserve"> Aktien?   Kater: Der innere Wert von Aktien ist auch seit 2000 gestiegen, denn die Gewinne der Unternehmen haben seither zugelegt. Aber ebenfalls gestiegen sind die Schwankungen der </w:t>
      </w:r>
      <w:proofErr w:type="spellStart"/>
      <w:r w:rsidRPr="00595C34">
        <w:rPr>
          <w:lang w:val="de-DE"/>
        </w:rPr>
        <w:t>Boersenkurse</w:t>
      </w:r>
      <w:proofErr w:type="spellEnd"/>
      <w:r w:rsidRPr="00595C34">
        <w:rPr>
          <w:lang w:val="de-DE"/>
        </w:rPr>
        <w:t xml:space="preserve"> um einen gerechtfertigten Wert, das sind die </w:t>
      </w:r>
      <w:proofErr w:type="spellStart"/>
      <w:r w:rsidRPr="00595C34">
        <w:rPr>
          <w:lang w:val="de-DE"/>
        </w:rPr>
        <w:t>Kollate</w:t>
      </w:r>
      <w:r w:rsidRPr="00595C34">
        <w:rPr>
          <w:lang w:val="de-DE"/>
        </w:rPr>
        <w:t>ralschaeden</w:t>
      </w:r>
      <w:proofErr w:type="spellEnd"/>
      <w:r w:rsidRPr="00595C34">
        <w:rPr>
          <w:lang w:val="de-DE"/>
        </w:rPr>
        <w:t xml:space="preserve"> der Geldpolitik.   Mayer: Dazu muss man allerdings sagen, dass man </w:t>
      </w:r>
      <w:proofErr w:type="spellStart"/>
      <w:r w:rsidRPr="00595C34">
        <w:rPr>
          <w:lang w:val="de-DE"/>
        </w:rPr>
        <w:t>gegenwaertig</w:t>
      </w:r>
      <w:proofErr w:type="spellEnd"/>
      <w:r w:rsidRPr="00595C34">
        <w:rPr>
          <w:lang w:val="de-DE"/>
        </w:rPr>
        <w:t xml:space="preserve"> wieder nicht im Plus ist, wenn man im Maerz 2000 den S&amp;P 500 gekauft hat.   Kater: Wenn ich aber </w:t>
      </w:r>
      <w:proofErr w:type="spellStart"/>
      <w:r w:rsidRPr="00595C34">
        <w:rPr>
          <w:lang w:val="de-DE"/>
        </w:rPr>
        <w:t>zwoelf</w:t>
      </w:r>
      <w:proofErr w:type="spellEnd"/>
      <w:r w:rsidRPr="00595C34">
        <w:rPr>
          <w:lang w:val="de-DE"/>
        </w:rPr>
        <w:t xml:space="preserve"> Monate </w:t>
      </w:r>
      <w:proofErr w:type="spellStart"/>
      <w:r w:rsidRPr="00595C34">
        <w:rPr>
          <w:lang w:val="de-DE"/>
        </w:rPr>
        <w:t>spaeter</w:t>
      </w:r>
      <w:proofErr w:type="spellEnd"/>
      <w:r w:rsidRPr="00595C34">
        <w:rPr>
          <w:lang w:val="de-DE"/>
        </w:rPr>
        <w:t xml:space="preserve"> eingestiegen bin, dann habe ich ein ganz anderes Ergebnis. Die alten </w:t>
      </w:r>
      <w:proofErr w:type="spellStart"/>
      <w:r w:rsidRPr="00595C34">
        <w:rPr>
          <w:lang w:val="de-DE"/>
        </w:rPr>
        <w:t>Vergleichsmassstaebe</w:t>
      </w:r>
      <w:proofErr w:type="spellEnd"/>
      <w:r w:rsidRPr="00595C34">
        <w:rPr>
          <w:lang w:val="de-DE"/>
        </w:rPr>
        <w:t xml:space="preserve"> gelten nicht mehr.   Mayer: Der Punkt ist doch: Ich </w:t>
      </w:r>
      <w:proofErr w:type="spellStart"/>
      <w:r w:rsidRPr="00595C34">
        <w:rPr>
          <w:lang w:val="de-DE"/>
        </w:rPr>
        <w:t>wuerde</w:t>
      </w:r>
      <w:proofErr w:type="spellEnd"/>
      <w:r w:rsidRPr="00595C34">
        <w:rPr>
          <w:lang w:val="de-DE"/>
        </w:rPr>
        <w:t xml:space="preserve"> eben gern den tiefsten Zeitpunkt erwischen, schaffe es aber nicht. Wenn man 1929 vor dem Crash Aktien gekauft hat, war man erst 1954 wieder auf null. Wi</w:t>
      </w:r>
      <w:r w:rsidRPr="00595C34">
        <w:rPr>
          <w:lang w:val="de-DE"/>
        </w:rPr>
        <w:t xml:space="preserve">chtig ist daher, dass man eine Aktienquote </w:t>
      </w:r>
      <w:proofErr w:type="spellStart"/>
      <w:r w:rsidRPr="00595C34">
        <w:rPr>
          <w:lang w:val="de-DE"/>
        </w:rPr>
        <w:t>haelt</w:t>
      </w:r>
      <w:proofErr w:type="spellEnd"/>
      <w:r w:rsidRPr="00595C34">
        <w:rPr>
          <w:lang w:val="de-DE"/>
        </w:rPr>
        <w:t xml:space="preserve">, die einen ruhig schlafen </w:t>
      </w:r>
      <w:proofErr w:type="spellStart"/>
      <w:r w:rsidRPr="00595C34">
        <w:rPr>
          <w:lang w:val="de-DE"/>
        </w:rPr>
        <w:t>laesst</w:t>
      </w:r>
      <w:proofErr w:type="spellEnd"/>
      <w:r w:rsidRPr="00595C34">
        <w:rPr>
          <w:lang w:val="de-DE"/>
        </w:rPr>
        <w:t xml:space="preserve">.   Kater: Richtig, man muss sich von Kursschwankungen </w:t>
      </w:r>
      <w:proofErr w:type="spellStart"/>
      <w:r w:rsidRPr="00595C34">
        <w:rPr>
          <w:lang w:val="de-DE"/>
        </w:rPr>
        <w:t>unabhaengig</w:t>
      </w:r>
      <w:proofErr w:type="spellEnd"/>
      <w:r w:rsidRPr="00595C34">
        <w:rPr>
          <w:lang w:val="de-DE"/>
        </w:rPr>
        <w:t xml:space="preserve"> machen. Denn die Dividendenrendite ist nicht so schlecht.   Wie soll die </w:t>
      </w:r>
      <w:proofErr w:type="spellStart"/>
      <w:r w:rsidRPr="00595C34">
        <w:rPr>
          <w:lang w:val="de-DE"/>
        </w:rPr>
        <w:t>Unabhaengigkeit</w:t>
      </w:r>
      <w:proofErr w:type="spellEnd"/>
      <w:r w:rsidRPr="00595C34">
        <w:rPr>
          <w:lang w:val="de-DE"/>
        </w:rPr>
        <w:t xml:space="preserve"> von Kursschwankungen funktionieren?   Mayer: Da gibt es eine simple Methode: Jedes Vierteljahr schaue ich meine Portfoliostruktur an und justiere </w:t>
      </w:r>
      <w:proofErr w:type="spellStart"/>
      <w:r w:rsidRPr="00595C34">
        <w:rPr>
          <w:lang w:val="de-DE"/>
        </w:rPr>
        <w:t>regelmaessig</w:t>
      </w:r>
      <w:proofErr w:type="spellEnd"/>
      <w:r w:rsidRPr="00595C34">
        <w:rPr>
          <w:lang w:val="de-DE"/>
        </w:rPr>
        <w:t xml:space="preserve"> nach, so dass der Aktienanteil konstant bleibt. Ist die Aktienquote durch Kurssteigerungen zu hoch, verkaufe ich und</w:t>
      </w:r>
      <w:r w:rsidRPr="00595C34">
        <w:rPr>
          <w:lang w:val="de-DE"/>
        </w:rPr>
        <w:t xml:space="preserve"> umgekehrt. Bei einem schwankenden, seitlich verlaufenden Markt kaufe ich so billig und verkaufe teuer.   Kraemer: Das hilft, die psychologischen Fallen des Investierens auszutricksen.   Welche Aktien-Renditen sind in den </w:t>
      </w:r>
      <w:proofErr w:type="spellStart"/>
      <w:r w:rsidRPr="00595C34">
        <w:rPr>
          <w:lang w:val="de-DE"/>
        </w:rPr>
        <w:t>naechsten</w:t>
      </w:r>
      <w:proofErr w:type="spellEnd"/>
      <w:r w:rsidRPr="00595C34">
        <w:rPr>
          <w:lang w:val="de-DE"/>
        </w:rPr>
        <w:t xml:space="preserve"> zehn Jahren realistisch?   Mayer: Zwei bis drei Prozent real </w:t>
      </w:r>
      <w:proofErr w:type="spellStart"/>
      <w:r w:rsidRPr="00595C34">
        <w:rPr>
          <w:lang w:val="de-DE"/>
        </w:rPr>
        <w:t>waeren</w:t>
      </w:r>
      <w:proofErr w:type="spellEnd"/>
      <w:r w:rsidRPr="00595C34">
        <w:rPr>
          <w:lang w:val="de-DE"/>
        </w:rPr>
        <w:t xml:space="preserve"> viel.   Viele Investoren kaufen ein Eigenheim als Schutz vor Inflation. Zu Recht?   Mayer: Nein, ein eigenes Haus oder eine eigene Wohnung sind ein Konsumgut, kein Inflationsschutz.   Kater: Ein Eigenheim ist ein</w:t>
      </w:r>
      <w:r w:rsidRPr="00595C34">
        <w:rPr>
          <w:lang w:val="de-DE"/>
        </w:rPr>
        <w:t xml:space="preserve">e Leidenschaft - wenn Sie damit besser schlafen </w:t>
      </w:r>
      <w:proofErr w:type="spellStart"/>
      <w:r w:rsidRPr="00595C34">
        <w:rPr>
          <w:lang w:val="de-DE"/>
        </w:rPr>
        <w:t>koennen</w:t>
      </w:r>
      <w:proofErr w:type="spellEnd"/>
      <w:r w:rsidRPr="00595C34">
        <w:rPr>
          <w:lang w:val="de-DE"/>
        </w:rPr>
        <w:t xml:space="preserve">, hat es seinen Zweck </w:t>
      </w:r>
      <w:proofErr w:type="spellStart"/>
      <w:r w:rsidRPr="00595C34">
        <w:rPr>
          <w:lang w:val="de-DE"/>
        </w:rPr>
        <w:t>erfuellt</w:t>
      </w:r>
      <w:proofErr w:type="spellEnd"/>
      <w:r w:rsidRPr="00595C34">
        <w:rPr>
          <w:lang w:val="de-DE"/>
        </w:rPr>
        <w:t xml:space="preserve">. Aber es macht keinen Sinn, sich </w:t>
      </w:r>
      <w:proofErr w:type="spellStart"/>
      <w:r w:rsidRPr="00595C34">
        <w:rPr>
          <w:lang w:val="de-DE"/>
        </w:rPr>
        <w:t>dafuer</w:t>
      </w:r>
      <w:proofErr w:type="spellEnd"/>
      <w:r w:rsidRPr="00595C34">
        <w:rPr>
          <w:lang w:val="de-DE"/>
        </w:rPr>
        <w:t xml:space="preserve"> zu </w:t>
      </w:r>
      <w:proofErr w:type="spellStart"/>
      <w:r w:rsidRPr="00595C34">
        <w:rPr>
          <w:lang w:val="de-DE"/>
        </w:rPr>
        <w:t>ueberschulden</w:t>
      </w:r>
      <w:proofErr w:type="spellEnd"/>
      <w:r w:rsidRPr="00595C34">
        <w:rPr>
          <w:lang w:val="de-DE"/>
        </w:rPr>
        <w:t xml:space="preserve">.   Warum nicht?   Kater: Das Eigenheim ist rein </w:t>
      </w:r>
      <w:proofErr w:type="spellStart"/>
      <w:r w:rsidRPr="00595C34">
        <w:rPr>
          <w:lang w:val="de-DE"/>
        </w:rPr>
        <w:t>oekonomisch</w:t>
      </w:r>
      <w:proofErr w:type="spellEnd"/>
      <w:r w:rsidRPr="00595C34">
        <w:rPr>
          <w:lang w:val="de-DE"/>
        </w:rPr>
        <w:t xml:space="preserve"> betrachtet nicht automatisch ein Volltreffer, weil es auch hier mehr Risiken gibt, als man glaubt - und diese Risiken meistens einen </w:t>
      </w:r>
      <w:proofErr w:type="spellStart"/>
      <w:r w:rsidRPr="00595C34">
        <w:rPr>
          <w:lang w:val="de-DE"/>
        </w:rPr>
        <w:t>grossen</w:t>
      </w:r>
      <w:proofErr w:type="spellEnd"/>
      <w:r w:rsidRPr="00595C34">
        <w:rPr>
          <w:lang w:val="de-DE"/>
        </w:rPr>
        <w:t xml:space="preserve"> Klumpen im </w:t>
      </w:r>
      <w:proofErr w:type="spellStart"/>
      <w:r w:rsidRPr="00595C34">
        <w:rPr>
          <w:lang w:val="de-DE"/>
        </w:rPr>
        <w:t>Gesamtvermoegen</w:t>
      </w:r>
      <w:proofErr w:type="spellEnd"/>
      <w:r w:rsidRPr="00595C34">
        <w:rPr>
          <w:lang w:val="de-DE"/>
        </w:rPr>
        <w:t xml:space="preserve"> bilden.   Mayer: Ein Problem ist es aber auch, in Immobilien als Anlageklasse zu investieren. Weil Einzelobjekte hohe Mittel erfordern, stell</w:t>
      </w:r>
      <w:r w:rsidRPr="00595C34">
        <w:rPr>
          <w:lang w:val="de-DE"/>
        </w:rPr>
        <w:t xml:space="preserve">en sie </w:t>
      </w:r>
      <w:proofErr w:type="spellStart"/>
      <w:r w:rsidRPr="00595C34">
        <w:rPr>
          <w:lang w:val="de-DE"/>
        </w:rPr>
        <w:t>fuer</w:t>
      </w:r>
      <w:proofErr w:type="spellEnd"/>
      <w:r w:rsidRPr="00595C34">
        <w:rPr>
          <w:lang w:val="de-DE"/>
        </w:rPr>
        <w:t xml:space="preserve"> viele Anleger ein Klumpenrisiko dar. Eigentlich bleibt da nur die Anlage </w:t>
      </w:r>
      <w:proofErr w:type="spellStart"/>
      <w:r w:rsidRPr="00595C34">
        <w:rPr>
          <w:lang w:val="de-DE"/>
        </w:rPr>
        <w:t>ueber</w:t>
      </w:r>
      <w:proofErr w:type="spellEnd"/>
      <w:r w:rsidRPr="00595C34">
        <w:rPr>
          <w:lang w:val="de-DE"/>
        </w:rPr>
        <w:t xml:space="preserve"> Fonds. Die sind </w:t>
      </w:r>
      <w:r w:rsidRPr="00595C34">
        <w:rPr>
          <w:lang w:val="de-DE"/>
        </w:rPr>
        <w:lastRenderedPageBreak/>
        <w:t xml:space="preserve">aber oft wenig transparent und bergen Risiken, wie die </w:t>
      </w:r>
      <w:proofErr w:type="spellStart"/>
      <w:r w:rsidRPr="00595C34">
        <w:rPr>
          <w:lang w:val="de-DE"/>
        </w:rPr>
        <w:t>juengere</w:t>
      </w:r>
      <w:proofErr w:type="spellEnd"/>
      <w:r w:rsidRPr="00595C34">
        <w:rPr>
          <w:lang w:val="de-DE"/>
        </w:rPr>
        <w:t xml:space="preserve"> Vergangenheit gezeigt hat.   Kater: </w:t>
      </w:r>
      <w:proofErr w:type="spellStart"/>
      <w:r w:rsidRPr="00595C34">
        <w:rPr>
          <w:lang w:val="de-DE"/>
        </w:rPr>
        <w:t>Natuerlich</w:t>
      </w:r>
      <w:proofErr w:type="spellEnd"/>
      <w:r w:rsidRPr="00595C34">
        <w:rPr>
          <w:lang w:val="de-DE"/>
        </w:rPr>
        <w:t xml:space="preserve"> kommt es auf die Auswahl an, aber ich finde Immobilienfonds, die weltweit anlegen, schon interessant.   Und was ist mit Gold?   Kater: Gold </w:t>
      </w:r>
      <w:proofErr w:type="spellStart"/>
      <w:r w:rsidRPr="00595C34">
        <w:rPr>
          <w:lang w:val="de-DE"/>
        </w:rPr>
        <w:t>schuetzt</w:t>
      </w:r>
      <w:proofErr w:type="spellEnd"/>
      <w:r w:rsidRPr="00595C34">
        <w:rPr>
          <w:lang w:val="de-DE"/>
        </w:rPr>
        <w:t xml:space="preserve"> gegen eine galoppierende Inflation, bei der ansonsten Verluste in allen Anlageklassen vorprogrammiert sind. Wer also zu Zeiten des Endes solcher </w:t>
      </w:r>
      <w:r w:rsidRPr="00595C34">
        <w:rPr>
          <w:lang w:val="de-DE"/>
        </w:rPr>
        <w:t xml:space="preserve">Phasen Gold hat und </w:t>
      </w:r>
      <w:proofErr w:type="spellStart"/>
      <w:r w:rsidRPr="00595C34">
        <w:rPr>
          <w:lang w:val="de-DE"/>
        </w:rPr>
        <w:t>darueber</w:t>
      </w:r>
      <w:proofErr w:type="spellEnd"/>
      <w:r w:rsidRPr="00595C34">
        <w:rPr>
          <w:lang w:val="de-DE"/>
        </w:rPr>
        <w:t xml:space="preserve"> </w:t>
      </w:r>
      <w:proofErr w:type="spellStart"/>
      <w:r w:rsidRPr="00595C34">
        <w:rPr>
          <w:lang w:val="de-DE"/>
        </w:rPr>
        <w:t>verfuegen</w:t>
      </w:r>
      <w:proofErr w:type="spellEnd"/>
      <w:r w:rsidRPr="00595C34">
        <w:rPr>
          <w:lang w:val="de-DE"/>
        </w:rPr>
        <w:t xml:space="preserve"> kann, rettet sein </w:t>
      </w:r>
      <w:proofErr w:type="spellStart"/>
      <w:r w:rsidRPr="00595C34">
        <w:rPr>
          <w:lang w:val="de-DE"/>
        </w:rPr>
        <w:t>Vermoegen</w:t>
      </w:r>
      <w:proofErr w:type="spellEnd"/>
      <w:r w:rsidRPr="00595C34">
        <w:rPr>
          <w:lang w:val="de-DE"/>
        </w:rPr>
        <w:t xml:space="preserve">.   Kraemer: Genau darauf kommt es aber an, in den USA war der Besitz von Gold </w:t>
      </w:r>
      <w:proofErr w:type="spellStart"/>
      <w:r w:rsidRPr="00595C34">
        <w:rPr>
          <w:lang w:val="de-DE"/>
        </w:rPr>
        <w:t>schliesslich</w:t>
      </w:r>
      <w:proofErr w:type="spellEnd"/>
      <w:r w:rsidRPr="00595C34">
        <w:rPr>
          <w:lang w:val="de-DE"/>
        </w:rPr>
        <w:t xml:space="preserve"> von 1933 bis Anfang der 70er-Jahre verboten.   Kater: Ein Problem ist aber auch, dass Gold zwar </w:t>
      </w:r>
      <w:proofErr w:type="spellStart"/>
      <w:r w:rsidRPr="00595C34">
        <w:rPr>
          <w:lang w:val="de-DE"/>
        </w:rPr>
        <w:t>schuetzt</w:t>
      </w:r>
      <w:proofErr w:type="spellEnd"/>
      <w:r w:rsidRPr="00595C34">
        <w:rPr>
          <w:lang w:val="de-DE"/>
        </w:rPr>
        <w:t xml:space="preserve">, wenn die Katastrophe kommt, es </w:t>
      </w:r>
      <w:proofErr w:type="spellStart"/>
      <w:r w:rsidRPr="00595C34">
        <w:rPr>
          <w:lang w:val="de-DE"/>
        </w:rPr>
        <w:t>schaedigt</w:t>
      </w:r>
      <w:proofErr w:type="spellEnd"/>
      <w:r w:rsidRPr="00595C34">
        <w:rPr>
          <w:lang w:val="de-DE"/>
        </w:rPr>
        <w:t xml:space="preserve"> aber umso mehr, wenn sie nicht kommt. </w:t>
      </w:r>
      <w:proofErr w:type="spellStart"/>
      <w:r w:rsidRPr="00595C34">
        <w:rPr>
          <w:lang w:val="de-DE"/>
        </w:rPr>
        <w:t>Schliesslich</w:t>
      </w:r>
      <w:proofErr w:type="spellEnd"/>
      <w:r w:rsidRPr="00595C34">
        <w:rPr>
          <w:lang w:val="de-DE"/>
        </w:rPr>
        <w:t xml:space="preserve"> sind die Schwankungen beim Goldpreis enorm.   Mayer: Das ist eben der Preis </w:t>
      </w:r>
      <w:proofErr w:type="spellStart"/>
      <w:r w:rsidRPr="00595C34">
        <w:rPr>
          <w:lang w:val="de-DE"/>
        </w:rPr>
        <w:t>fuer</w:t>
      </w:r>
      <w:proofErr w:type="spellEnd"/>
      <w:r w:rsidRPr="00595C34">
        <w:rPr>
          <w:lang w:val="de-DE"/>
        </w:rPr>
        <w:t xml:space="preserve"> die </w:t>
      </w:r>
      <w:proofErr w:type="gramStart"/>
      <w:r w:rsidRPr="00595C34">
        <w:rPr>
          <w:lang w:val="de-DE"/>
        </w:rPr>
        <w:t xml:space="preserve">Katastrophenversicherung.   </w:t>
      </w:r>
      <w:proofErr w:type="gramEnd"/>
      <w:r w:rsidRPr="00595C34">
        <w:rPr>
          <w:lang w:val="de-DE"/>
        </w:rPr>
        <w:t>.   Welchen Anteil sollte Gold im Depot hab</w:t>
      </w:r>
      <w:r w:rsidRPr="00595C34">
        <w:rPr>
          <w:lang w:val="de-DE"/>
        </w:rPr>
        <w:t xml:space="preserve">en?   Kraemer: Jeder muss die Wahrscheinlichkeit einer </w:t>
      </w:r>
      <w:proofErr w:type="spellStart"/>
      <w:r w:rsidRPr="00595C34">
        <w:rPr>
          <w:lang w:val="de-DE"/>
        </w:rPr>
        <w:t>Waehrungsreform</w:t>
      </w:r>
      <w:proofErr w:type="spellEnd"/>
      <w:r w:rsidRPr="00595C34">
        <w:rPr>
          <w:lang w:val="de-DE"/>
        </w:rPr>
        <w:t xml:space="preserve"> oder </w:t>
      </w:r>
      <w:proofErr w:type="spellStart"/>
      <w:r w:rsidRPr="00595C34">
        <w:rPr>
          <w:lang w:val="de-DE"/>
        </w:rPr>
        <w:t>aehnlicher</w:t>
      </w:r>
      <w:proofErr w:type="spellEnd"/>
      <w:r w:rsidRPr="00595C34">
        <w:rPr>
          <w:lang w:val="de-DE"/>
        </w:rPr>
        <w:t xml:space="preserve"> Katastrophen selbst </w:t>
      </w:r>
      <w:proofErr w:type="spellStart"/>
      <w:r w:rsidRPr="00595C34">
        <w:rPr>
          <w:lang w:val="de-DE"/>
        </w:rPr>
        <w:t>einschaetzen</w:t>
      </w:r>
      <w:proofErr w:type="spellEnd"/>
      <w:r w:rsidRPr="00595C34">
        <w:rPr>
          <w:lang w:val="de-DE"/>
        </w:rPr>
        <w:t xml:space="preserve">. </w:t>
      </w:r>
      <w:proofErr w:type="spellStart"/>
      <w:r w:rsidRPr="00595C34">
        <w:rPr>
          <w:lang w:val="de-DE"/>
        </w:rPr>
        <w:t>Frueher</w:t>
      </w:r>
      <w:proofErr w:type="spellEnd"/>
      <w:r w:rsidRPr="00595C34">
        <w:rPr>
          <w:lang w:val="de-DE"/>
        </w:rPr>
        <w:t xml:space="preserve"> haben </w:t>
      </w:r>
      <w:proofErr w:type="spellStart"/>
      <w:r w:rsidRPr="00595C34">
        <w:rPr>
          <w:lang w:val="de-DE"/>
        </w:rPr>
        <w:t>Vermoegensverwalter</w:t>
      </w:r>
      <w:proofErr w:type="spellEnd"/>
      <w:r w:rsidRPr="00595C34">
        <w:rPr>
          <w:lang w:val="de-DE"/>
        </w:rPr>
        <w:t xml:space="preserve"> oft geraten, rund </w:t>
      </w:r>
      <w:proofErr w:type="spellStart"/>
      <w:r w:rsidRPr="00595C34">
        <w:rPr>
          <w:lang w:val="de-DE"/>
        </w:rPr>
        <w:t>fuenf</w:t>
      </w:r>
      <w:proofErr w:type="spellEnd"/>
      <w:r w:rsidRPr="00595C34">
        <w:rPr>
          <w:lang w:val="de-DE"/>
        </w:rPr>
        <w:t xml:space="preserve"> Prozent eines </w:t>
      </w:r>
      <w:proofErr w:type="spellStart"/>
      <w:r w:rsidRPr="00595C34">
        <w:rPr>
          <w:lang w:val="de-DE"/>
        </w:rPr>
        <w:t>Vermoegens</w:t>
      </w:r>
      <w:proofErr w:type="spellEnd"/>
      <w:r w:rsidRPr="00595C34">
        <w:rPr>
          <w:lang w:val="de-DE"/>
        </w:rPr>
        <w:t xml:space="preserve"> in Edelmetalle zu investieren.   Aus dem, was sie zu Anleihen und der finanziellen Repression gesagt haben, </w:t>
      </w:r>
      <w:proofErr w:type="spellStart"/>
      <w:r w:rsidRPr="00595C34">
        <w:rPr>
          <w:lang w:val="de-DE"/>
        </w:rPr>
        <w:t>schliessen</w:t>
      </w:r>
      <w:proofErr w:type="spellEnd"/>
      <w:r w:rsidRPr="00595C34">
        <w:rPr>
          <w:lang w:val="de-DE"/>
        </w:rPr>
        <w:t xml:space="preserve"> wir, dass Sie Privatanlegern vom Kauf von Staatsanleihen abraten?   Kraemer: Absolut. Staatsanleihen in </w:t>
      </w:r>
      <w:proofErr w:type="spellStart"/>
      <w:r w:rsidRPr="00595C34">
        <w:rPr>
          <w:lang w:val="de-DE"/>
        </w:rPr>
        <w:t>groesserem</w:t>
      </w:r>
      <w:proofErr w:type="spellEnd"/>
      <w:r w:rsidRPr="00595C34">
        <w:rPr>
          <w:lang w:val="de-DE"/>
        </w:rPr>
        <w:t xml:space="preserve"> Umfang zu halten, ist wohl einer der </w:t>
      </w:r>
      <w:proofErr w:type="spellStart"/>
      <w:r w:rsidRPr="00595C34">
        <w:rPr>
          <w:lang w:val="de-DE"/>
        </w:rPr>
        <w:t>groessten</w:t>
      </w:r>
      <w:proofErr w:type="spellEnd"/>
      <w:r w:rsidRPr="00595C34">
        <w:rPr>
          <w:lang w:val="de-DE"/>
        </w:rPr>
        <w:t xml:space="preserve"> Fehler, den Anleger machen </w:t>
      </w:r>
      <w:proofErr w:type="spellStart"/>
      <w:r w:rsidRPr="00595C34">
        <w:rPr>
          <w:lang w:val="de-DE"/>
        </w:rPr>
        <w:t>koennen</w:t>
      </w:r>
      <w:proofErr w:type="spellEnd"/>
      <w:r w:rsidRPr="00595C34">
        <w:rPr>
          <w:lang w:val="de-DE"/>
        </w:rPr>
        <w:t>.   Wie attraktiv sind inflationsindexierte Anleihen der Euro-</w:t>
      </w:r>
      <w:proofErr w:type="spellStart"/>
      <w:r w:rsidRPr="00595C34">
        <w:rPr>
          <w:lang w:val="de-DE"/>
        </w:rPr>
        <w:t>Laender</w:t>
      </w:r>
      <w:proofErr w:type="spellEnd"/>
      <w:r w:rsidRPr="00595C34">
        <w:rPr>
          <w:lang w:val="de-DE"/>
        </w:rPr>
        <w:t xml:space="preserve">?   Kraemer: Wenn schon Staatsanleihen, dann sogenannte Linker.   Kater: In Zeiten steigender Inflationsraten sind sie </w:t>
      </w:r>
      <w:proofErr w:type="spellStart"/>
      <w:r w:rsidRPr="00595C34">
        <w:rPr>
          <w:lang w:val="de-DE"/>
        </w:rPr>
        <w:t>natuerlich</w:t>
      </w:r>
      <w:proofErr w:type="spellEnd"/>
      <w:r w:rsidRPr="00595C34">
        <w:rPr>
          <w:lang w:val="de-DE"/>
        </w:rPr>
        <w:t xml:space="preserve"> auch eine Komponente des Schutzes. Sie bieten zwar nur sehr geringe reale Renditen, aber wenn man bei Staatsanleihen bleiben will, dann sollte man diese Papiere kaufen.   Mayer: Aber nur von soliden Staaten.   Handelsblatt: Also aus Deutschland und Frankreich?   Mayer: Aktuell </w:t>
      </w:r>
      <w:proofErr w:type="spellStart"/>
      <w:r w:rsidRPr="00595C34">
        <w:rPr>
          <w:lang w:val="de-DE"/>
        </w:rPr>
        <w:t>wuerde</w:t>
      </w:r>
      <w:proofErr w:type="spellEnd"/>
      <w:r w:rsidRPr="00595C34">
        <w:rPr>
          <w:lang w:val="de-DE"/>
        </w:rPr>
        <w:t xml:space="preserve"> ich sagen: Nur aus De</w:t>
      </w:r>
      <w:r w:rsidRPr="00595C34">
        <w:rPr>
          <w:lang w:val="de-DE"/>
        </w:rPr>
        <w:t xml:space="preserve">utschland. Vor dem Hintergrund der </w:t>
      </w:r>
      <w:proofErr w:type="spellStart"/>
      <w:r w:rsidRPr="00595C34">
        <w:rPr>
          <w:lang w:val="de-DE"/>
        </w:rPr>
        <w:t>oekonomischen</w:t>
      </w:r>
      <w:proofErr w:type="spellEnd"/>
      <w:r w:rsidRPr="00595C34">
        <w:rPr>
          <w:lang w:val="de-DE"/>
        </w:rPr>
        <w:t xml:space="preserve"> Daten aus Frankreich und der Unsicherheit vor den Wahlen halte ich die Renditen </w:t>
      </w:r>
      <w:proofErr w:type="spellStart"/>
      <w:r w:rsidRPr="00595C34">
        <w:rPr>
          <w:lang w:val="de-DE"/>
        </w:rPr>
        <w:t>franzoesischer</w:t>
      </w:r>
      <w:proofErr w:type="spellEnd"/>
      <w:r w:rsidRPr="00595C34">
        <w:rPr>
          <w:lang w:val="de-DE"/>
        </w:rPr>
        <w:t xml:space="preserve"> Staatsanleihen </w:t>
      </w:r>
      <w:proofErr w:type="spellStart"/>
      <w:r w:rsidRPr="00595C34">
        <w:rPr>
          <w:lang w:val="de-DE"/>
        </w:rPr>
        <w:t>fuer</w:t>
      </w:r>
      <w:proofErr w:type="spellEnd"/>
      <w:r w:rsidRPr="00595C34">
        <w:rPr>
          <w:lang w:val="de-DE"/>
        </w:rPr>
        <w:t xml:space="preserve"> zu niedrig.   Was ist mit Firmenbonds? Kater: Bei Unternehmensanleihen gibt es aktuell bei mittleren Laufzeiten </w:t>
      </w:r>
      <w:proofErr w:type="spellStart"/>
      <w:r w:rsidRPr="00595C34">
        <w:rPr>
          <w:lang w:val="de-DE"/>
        </w:rPr>
        <w:t>einigermassen</w:t>
      </w:r>
      <w:proofErr w:type="spellEnd"/>
      <w:r w:rsidRPr="00595C34">
        <w:rPr>
          <w:lang w:val="de-DE"/>
        </w:rPr>
        <w:t xml:space="preserve"> attraktive Renditen.   Mayer: Auch das sind festverzinsliche Produkte, aber bei Unternehmen wird man zumindest </w:t>
      </w:r>
      <w:proofErr w:type="spellStart"/>
      <w:r w:rsidRPr="00595C34">
        <w:rPr>
          <w:lang w:val="de-DE"/>
        </w:rPr>
        <w:t>fuer</w:t>
      </w:r>
      <w:proofErr w:type="spellEnd"/>
      <w:r w:rsidRPr="00595C34">
        <w:rPr>
          <w:lang w:val="de-DE"/>
        </w:rPr>
        <w:t xml:space="preserve"> das Kreditrisiko bezahlt.   Kraemer: Das gilt vor allem </w:t>
      </w:r>
      <w:proofErr w:type="spellStart"/>
      <w:r w:rsidRPr="00595C34">
        <w:rPr>
          <w:lang w:val="de-DE"/>
        </w:rPr>
        <w:t>fuer</w:t>
      </w:r>
      <w:proofErr w:type="spellEnd"/>
      <w:r w:rsidRPr="00595C34">
        <w:rPr>
          <w:lang w:val="de-DE"/>
        </w:rPr>
        <w:t xml:space="preserve"> Unternehmensanleihen mit </w:t>
      </w:r>
      <w:proofErr w:type="spellStart"/>
      <w:r w:rsidRPr="00595C34">
        <w:rPr>
          <w:lang w:val="de-DE"/>
        </w:rPr>
        <w:t>schwaecherer</w:t>
      </w:r>
      <w:proofErr w:type="spellEnd"/>
      <w:r w:rsidRPr="00595C34">
        <w:rPr>
          <w:lang w:val="de-DE"/>
        </w:rPr>
        <w:t xml:space="preserve"> </w:t>
      </w:r>
      <w:proofErr w:type="spellStart"/>
      <w:r w:rsidRPr="00595C34">
        <w:rPr>
          <w:lang w:val="de-DE"/>
        </w:rPr>
        <w:t>Bonitae</w:t>
      </w:r>
      <w:r w:rsidRPr="00595C34">
        <w:rPr>
          <w:lang w:val="de-DE"/>
        </w:rPr>
        <w:t>t</w:t>
      </w:r>
      <w:proofErr w:type="spellEnd"/>
      <w:r w:rsidRPr="00595C34">
        <w:rPr>
          <w:lang w:val="de-DE"/>
        </w:rPr>
        <w:t xml:space="preserve"> und </w:t>
      </w:r>
      <w:proofErr w:type="spellStart"/>
      <w:r w:rsidRPr="00595C34">
        <w:rPr>
          <w:lang w:val="de-DE"/>
        </w:rPr>
        <w:t>hoeheren</w:t>
      </w:r>
      <w:proofErr w:type="spellEnd"/>
      <w:r w:rsidRPr="00595C34">
        <w:rPr>
          <w:lang w:val="de-DE"/>
        </w:rPr>
        <w:t xml:space="preserve"> Renditen. Diese Anleihen </w:t>
      </w:r>
      <w:proofErr w:type="spellStart"/>
      <w:r w:rsidRPr="00595C34">
        <w:rPr>
          <w:lang w:val="de-DE"/>
        </w:rPr>
        <w:t>aehneln</w:t>
      </w:r>
      <w:proofErr w:type="spellEnd"/>
      <w:r w:rsidRPr="00595C34">
        <w:rPr>
          <w:lang w:val="de-DE"/>
        </w:rPr>
        <w:t xml:space="preserve"> Aktien.   Was raten Sie Anlegern konkret?   Kater: Sie sollten mit ihren Depots etwas </w:t>
      </w:r>
      <w:proofErr w:type="spellStart"/>
      <w:r w:rsidRPr="00595C34">
        <w:rPr>
          <w:lang w:val="de-DE"/>
        </w:rPr>
        <w:t>naeher</w:t>
      </w:r>
      <w:proofErr w:type="spellEnd"/>
      <w:r w:rsidRPr="00595C34">
        <w:rPr>
          <w:lang w:val="de-DE"/>
        </w:rPr>
        <w:t xml:space="preserve"> an die Wirtschaft </w:t>
      </w:r>
      <w:proofErr w:type="spellStart"/>
      <w:r w:rsidRPr="00595C34">
        <w:rPr>
          <w:lang w:val="de-DE"/>
        </w:rPr>
        <w:t>heranruecken</w:t>
      </w:r>
      <w:proofErr w:type="spellEnd"/>
      <w:r w:rsidRPr="00595C34">
        <w:rPr>
          <w:lang w:val="de-DE"/>
        </w:rPr>
        <w:t xml:space="preserve"> - mit Aktien, Immobilien, Unternehmensanleihen und das Ganze weltweit streuen.   Kraemer: Auf Sicht von zehn oder 20 Jahren </w:t>
      </w:r>
      <w:proofErr w:type="spellStart"/>
      <w:r w:rsidRPr="00595C34">
        <w:rPr>
          <w:lang w:val="de-DE"/>
        </w:rPr>
        <w:t>wuerde</w:t>
      </w:r>
      <w:proofErr w:type="spellEnd"/>
      <w:r w:rsidRPr="00595C34">
        <w:rPr>
          <w:lang w:val="de-DE"/>
        </w:rPr>
        <w:t xml:space="preserve"> ich vor allem in Aktien investieren, am liebsten in einen breiten Index wie den MSCI-World. Dazu in Unternehmensanleihen und ein wenig in </w:t>
      </w:r>
      <w:proofErr w:type="spellStart"/>
      <w:r w:rsidRPr="00595C34">
        <w:rPr>
          <w:lang w:val="de-DE"/>
        </w:rPr>
        <w:t>inflationsgeschuetzte</w:t>
      </w:r>
      <w:proofErr w:type="spellEnd"/>
      <w:r w:rsidRPr="00595C34">
        <w:rPr>
          <w:lang w:val="de-DE"/>
        </w:rPr>
        <w:t xml:space="preserve"> Anleihen und Edelmetalle. Immobilien finde ich au</w:t>
      </w:r>
      <w:r w:rsidRPr="00595C34">
        <w:rPr>
          <w:lang w:val="de-DE"/>
        </w:rPr>
        <w:t xml:space="preserve">ch sinnvoll, aber die Frage ist in der Tat, wie man das realisiert.   Mayer: Die konkrete Portfolio-Gestaltung </w:t>
      </w:r>
      <w:proofErr w:type="spellStart"/>
      <w:r w:rsidRPr="00595C34">
        <w:rPr>
          <w:lang w:val="de-DE"/>
        </w:rPr>
        <w:t>haengt</w:t>
      </w:r>
      <w:proofErr w:type="spellEnd"/>
      <w:r w:rsidRPr="00595C34">
        <w:rPr>
          <w:lang w:val="de-DE"/>
        </w:rPr>
        <w:t xml:space="preserve"> </w:t>
      </w:r>
      <w:proofErr w:type="spellStart"/>
      <w:r w:rsidRPr="00595C34">
        <w:rPr>
          <w:lang w:val="de-DE"/>
        </w:rPr>
        <w:t>natuerlich</w:t>
      </w:r>
      <w:proofErr w:type="spellEnd"/>
      <w:r w:rsidRPr="00595C34">
        <w:rPr>
          <w:lang w:val="de-DE"/>
        </w:rPr>
        <w:t xml:space="preserve"> auch von Alter und Zielen des Anlegers ab. Unter der Voraussetzung, dass das Portfolio schon breit gestreut ist, </w:t>
      </w:r>
      <w:proofErr w:type="spellStart"/>
      <w:r w:rsidRPr="00595C34">
        <w:rPr>
          <w:lang w:val="de-DE"/>
        </w:rPr>
        <w:t>wuerde</w:t>
      </w:r>
      <w:proofErr w:type="spellEnd"/>
      <w:r w:rsidRPr="00595C34">
        <w:rPr>
          <w:lang w:val="de-DE"/>
        </w:rPr>
        <w:t xml:space="preserve"> mir ein S&amp;P-500 Indexfonds gut gefallen. Damit ist man breit aufgestellt, die amerikanischen Unternehmen sind solide, und sie profitieren vom Wachstum in Asien. Dazu hat man noch eine </w:t>
      </w:r>
      <w:proofErr w:type="spellStart"/>
      <w:r w:rsidRPr="00595C34">
        <w:rPr>
          <w:lang w:val="de-DE"/>
        </w:rPr>
        <w:t>Waehrungsabsicherung</w:t>
      </w:r>
      <w:proofErr w:type="spellEnd"/>
      <w:r w:rsidRPr="00595C34">
        <w:rPr>
          <w:lang w:val="de-DE"/>
        </w:rPr>
        <w:t xml:space="preserve">, </w:t>
      </w:r>
      <w:proofErr w:type="spellStart"/>
      <w:r w:rsidRPr="00595C34">
        <w:rPr>
          <w:lang w:val="de-DE"/>
        </w:rPr>
        <w:t>fuer</w:t>
      </w:r>
      <w:proofErr w:type="spellEnd"/>
      <w:r w:rsidRPr="00595C34">
        <w:rPr>
          <w:lang w:val="de-DE"/>
        </w:rPr>
        <w:t xml:space="preserve"> den Fall, dass der Euro </w:t>
      </w:r>
      <w:proofErr w:type="spellStart"/>
      <w:r w:rsidRPr="00595C34">
        <w:rPr>
          <w:lang w:val="de-DE"/>
        </w:rPr>
        <w:t>schwaecher</w:t>
      </w:r>
      <w:proofErr w:type="spellEnd"/>
      <w:r w:rsidRPr="00595C34">
        <w:rPr>
          <w:lang w:val="de-DE"/>
        </w:rPr>
        <w:t xml:space="preserve"> wird.   Kraemer: </w:t>
      </w:r>
      <w:r w:rsidRPr="00595C34">
        <w:rPr>
          <w:lang w:val="de-DE"/>
        </w:rPr>
        <w:t xml:space="preserve">Das ist ein wichtiges Argument. Denn die Wechselkurse zwischen den </w:t>
      </w:r>
      <w:proofErr w:type="spellStart"/>
      <w:r w:rsidRPr="00595C34">
        <w:rPr>
          <w:lang w:val="de-DE"/>
        </w:rPr>
        <w:t>grossen</w:t>
      </w:r>
      <w:proofErr w:type="spellEnd"/>
      <w:r w:rsidRPr="00595C34">
        <w:rPr>
          <w:lang w:val="de-DE"/>
        </w:rPr>
        <w:t xml:space="preserve"> </w:t>
      </w:r>
      <w:proofErr w:type="spellStart"/>
      <w:r w:rsidRPr="00595C34">
        <w:rPr>
          <w:lang w:val="de-DE"/>
        </w:rPr>
        <w:t>Waehrungen</w:t>
      </w:r>
      <w:proofErr w:type="spellEnd"/>
      <w:r w:rsidRPr="00595C34">
        <w:rPr>
          <w:lang w:val="de-DE"/>
        </w:rPr>
        <w:t xml:space="preserve"> werden </w:t>
      </w:r>
      <w:proofErr w:type="spellStart"/>
      <w:r w:rsidRPr="00595C34">
        <w:rPr>
          <w:lang w:val="de-DE"/>
        </w:rPr>
        <w:t>kuenftig</w:t>
      </w:r>
      <w:proofErr w:type="spellEnd"/>
      <w:r w:rsidRPr="00595C34">
        <w:rPr>
          <w:lang w:val="de-DE"/>
        </w:rPr>
        <w:t xml:space="preserve"> nicht mehr </w:t>
      </w:r>
      <w:proofErr w:type="spellStart"/>
      <w:r w:rsidRPr="00595C34">
        <w:rPr>
          <w:lang w:val="de-DE"/>
        </w:rPr>
        <w:t>primaer</w:t>
      </w:r>
      <w:proofErr w:type="spellEnd"/>
      <w:r w:rsidRPr="00595C34">
        <w:rPr>
          <w:lang w:val="de-DE"/>
        </w:rPr>
        <w:t xml:space="preserve"> durch Zinsdifferenzen bestimmt. Vielmehr </w:t>
      </w:r>
      <w:proofErr w:type="spellStart"/>
      <w:r w:rsidRPr="00595C34">
        <w:rPr>
          <w:lang w:val="de-DE"/>
        </w:rPr>
        <w:t>duerfte</w:t>
      </w:r>
      <w:proofErr w:type="spellEnd"/>
      <w:r w:rsidRPr="00595C34">
        <w:rPr>
          <w:lang w:val="de-DE"/>
        </w:rPr>
        <w:t xml:space="preserve"> die </w:t>
      </w:r>
      <w:proofErr w:type="spellStart"/>
      <w:r w:rsidRPr="00595C34">
        <w:rPr>
          <w:lang w:val="de-DE"/>
        </w:rPr>
        <w:t>Waehrung</w:t>
      </w:r>
      <w:proofErr w:type="spellEnd"/>
      <w:r w:rsidRPr="00595C34">
        <w:rPr>
          <w:lang w:val="de-DE"/>
        </w:rPr>
        <w:t xml:space="preserve"> abwerten, deren Zentralbank das meiste Geld druckt. Und da ist die EZB in einer </w:t>
      </w:r>
      <w:r w:rsidRPr="00595C34">
        <w:rPr>
          <w:lang w:val="de-DE"/>
        </w:rPr>
        <w:lastRenderedPageBreak/>
        <w:t xml:space="preserve">unkomfortablen Situation. </w:t>
      </w:r>
      <w:proofErr w:type="spellStart"/>
      <w:r w:rsidRPr="00595C34">
        <w:rPr>
          <w:lang w:val="de-DE"/>
        </w:rPr>
        <w:t>Schliesslich</w:t>
      </w:r>
      <w:proofErr w:type="spellEnd"/>
      <w:r w:rsidRPr="00595C34">
        <w:rPr>
          <w:lang w:val="de-DE"/>
        </w:rPr>
        <w:t xml:space="preserve"> finanziert sie de facto mit der Notenpresse die Leistungsbilanzdefizite der hochverschuldeten </w:t>
      </w:r>
      <w:proofErr w:type="spellStart"/>
      <w:r w:rsidRPr="00595C34">
        <w:rPr>
          <w:lang w:val="de-DE"/>
        </w:rPr>
        <w:t>Laender</w:t>
      </w:r>
      <w:proofErr w:type="spellEnd"/>
      <w:r w:rsidRPr="00595C34">
        <w:rPr>
          <w:lang w:val="de-DE"/>
        </w:rPr>
        <w:t xml:space="preserve"> am Rande der </w:t>
      </w:r>
      <w:proofErr w:type="spellStart"/>
      <w:r w:rsidRPr="00595C34">
        <w:rPr>
          <w:lang w:val="de-DE"/>
        </w:rPr>
        <w:t>Waehrungsunion</w:t>
      </w:r>
      <w:proofErr w:type="spellEnd"/>
      <w:r w:rsidRPr="00595C34">
        <w:rPr>
          <w:lang w:val="de-DE"/>
        </w:rPr>
        <w:t xml:space="preserve">, ohne dass ein Ende in Sicht ist.   Kater: Absolut. Und nicht </w:t>
      </w:r>
      <w:proofErr w:type="gramStart"/>
      <w:r w:rsidRPr="00595C34">
        <w:rPr>
          <w:lang w:val="de-DE"/>
        </w:rPr>
        <w:t>zuletzt</w:t>
      </w:r>
      <w:proofErr w:type="gramEnd"/>
      <w:r w:rsidRPr="00595C34">
        <w:rPr>
          <w:lang w:val="de-DE"/>
        </w:rPr>
        <w:t xml:space="preserve"> deshalb is</w:t>
      </w:r>
      <w:r w:rsidRPr="00595C34">
        <w:rPr>
          <w:lang w:val="de-DE"/>
        </w:rPr>
        <w:t xml:space="preserve">t eines klar: Die ruhigen Zeiten der Geldanlage sind vorbei.   Herr Kater, Herr Kraemer, Herr Mayer, wir danken Ihnen </w:t>
      </w:r>
      <w:proofErr w:type="spellStart"/>
      <w:r w:rsidRPr="00595C34">
        <w:rPr>
          <w:lang w:val="de-DE"/>
        </w:rPr>
        <w:t>fuer</w:t>
      </w:r>
      <w:proofErr w:type="spellEnd"/>
      <w:r w:rsidRPr="00595C34">
        <w:rPr>
          <w:lang w:val="de-DE"/>
        </w:rPr>
        <w:t xml:space="preserve"> dieses Interview....</w:t>
      </w:r>
    </w:p>
    <w:sectPr w:rsidR="009421CD" w:rsidRPr="00595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265283">
    <w:abstractNumId w:val="8"/>
  </w:num>
  <w:num w:numId="2" w16cid:durableId="2045860003">
    <w:abstractNumId w:val="6"/>
  </w:num>
  <w:num w:numId="3" w16cid:durableId="1196457799">
    <w:abstractNumId w:val="5"/>
  </w:num>
  <w:num w:numId="4" w16cid:durableId="1665356988">
    <w:abstractNumId w:val="4"/>
  </w:num>
  <w:num w:numId="5" w16cid:durableId="1912806531">
    <w:abstractNumId w:val="7"/>
  </w:num>
  <w:num w:numId="6" w16cid:durableId="328335988">
    <w:abstractNumId w:val="3"/>
  </w:num>
  <w:num w:numId="7" w16cid:durableId="214856860">
    <w:abstractNumId w:val="2"/>
  </w:num>
  <w:num w:numId="8" w16cid:durableId="1021278502">
    <w:abstractNumId w:val="1"/>
  </w:num>
  <w:num w:numId="9" w16cid:durableId="65792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C34"/>
    <w:rsid w:val="009421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F5F32"/>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2024-03-07T16:19:00Z</dcterms:created>
  <dcterms:modified xsi:type="dcterms:W3CDTF">2024-03-07T16:19:00Z</dcterms:modified>
  <cp:category/>
</cp:coreProperties>
</file>