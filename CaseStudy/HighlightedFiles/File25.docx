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4FD6A6" w14:textId="77777777" w:rsidR="008D2F1D" w:rsidRPr="00A0630A" w:rsidRDefault="00A0630A">
      <w:pPr>
        <w:rPr>
          <w:lang w:val="de-DE"/>
        </w:rPr>
      </w:pPr>
      <w:r w:rsidRPr="00A0630A">
        <w:rPr>
          <w:lang w:val="de-DE"/>
        </w:rPr>
        <w:t>FileNr:25|</w:t>
      </w:r>
      <w:proofErr w:type="gramStart"/>
      <w:r w:rsidRPr="00A0630A">
        <w:rPr>
          <w:lang w:val="de-DE"/>
        </w:rPr>
        <w:t>id:HB</w:t>
      </w:r>
      <w:proofErr w:type="gramEnd"/>
      <w:r w:rsidRPr="00A0630A">
        <w:rPr>
          <w:lang w:val="de-DE"/>
        </w:rPr>
        <w:t>8B2687E5-4C4D-4397-AAB5-7D67E355EF01|date:2020-10-09|source:HB|title:Deutschland im Goldrausch</w:t>
      </w:r>
    </w:p>
    <w:p w14:paraId="54EA72F9" w14:textId="77777777" w:rsidR="008D2F1D" w:rsidRPr="00A0630A" w:rsidRDefault="00A0630A">
      <w:pPr>
        <w:rPr>
          <w:lang w:val="de-DE"/>
        </w:rPr>
      </w:pPr>
      <w:r w:rsidRPr="00A0630A">
        <w:rPr>
          <w:lang w:val="de-DE"/>
        </w:rPr>
        <w:t>#######DONT CHANGE THE ABOVE############</w:t>
      </w:r>
    </w:p>
    <w:p w14:paraId="21554897" w14:textId="77777777" w:rsidR="00A0630A" w:rsidRDefault="00A0630A">
      <w:pPr>
        <w:rPr>
          <w:lang w:val="de-DE"/>
        </w:rPr>
      </w:pPr>
      <w:r w:rsidRPr="00A0630A">
        <w:rPr>
          <w:lang w:val="de-DE"/>
        </w:rPr>
        <w:t xml:space="preserve">Niemand kauft so viel Goldbarren und - </w:t>
      </w:r>
      <w:proofErr w:type="spellStart"/>
      <w:r w:rsidRPr="00A0630A">
        <w:rPr>
          <w:lang w:val="de-DE"/>
        </w:rPr>
        <w:t>muenzen</w:t>
      </w:r>
      <w:proofErr w:type="spellEnd"/>
      <w:r w:rsidRPr="00A0630A">
        <w:rPr>
          <w:lang w:val="de-DE"/>
        </w:rPr>
        <w:t xml:space="preserve"> wie die Deutschen. </w:t>
      </w:r>
      <w:proofErr w:type="spellStart"/>
      <w:r w:rsidRPr="00A0630A">
        <w:rPr>
          <w:lang w:val="de-DE"/>
        </w:rPr>
        <w:t>Edelmetallhaendler</w:t>
      </w:r>
      <w:proofErr w:type="spellEnd"/>
      <w:r w:rsidRPr="00A0630A">
        <w:rPr>
          <w:lang w:val="de-DE"/>
        </w:rPr>
        <w:t xml:space="preserve"> erwarten das </w:t>
      </w:r>
      <w:r w:rsidRPr="00A0630A">
        <w:rPr>
          <w:lang w:val="de-DE"/>
        </w:rPr>
        <w:t xml:space="preserve">beste Jahr aller Zeiten. Viel spricht </w:t>
      </w:r>
      <w:proofErr w:type="spellStart"/>
      <w:r w:rsidRPr="00A0630A">
        <w:rPr>
          <w:lang w:val="de-DE"/>
        </w:rPr>
        <w:t>dafuer</w:t>
      </w:r>
      <w:proofErr w:type="spellEnd"/>
      <w:r w:rsidRPr="00A0630A">
        <w:rPr>
          <w:lang w:val="de-DE"/>
        </w:rPr>
        <w:t xml:space="preserve">, dass sich die Rally fortsetzt. Doch beim Kauf machen viele Anleger immer wieder Fehler.  Noch ist das Jahr nicht vorbei, doch Robert Hartmann, </w:t>
      </w:r>
      <w:proofErr w:type="spellStart"/>
      <w:r w:rsidRPr="00A0630A">
        <w:rPr>
          <w:lang w:val="de-DE"/>
        </w:rPr>
        <w:t>Gruender</w:t>
      </w:r>
      <w:proofErr w:type="spellEnd"/>
      <w:r w:rsidRPr="00A0630A">
        <w:rPr>
          <w:lang w:val="de-DE"/>
        </w:rPr>
        <w:t xml:space="preserve"> des </w:t>
      </w:r>
      <w:proofErr w:type="spellStart"/>
      <w:r w:rsidRPr="00A0630A">
        <w:rPr>
          <w:lang w:val="de-DE"/>
        </w:rPr>
        <w:t>Muenchner</w:t>
      </w:r>
      <w:proofErr w:type="spellEnd"/>
      <w:r w:rsidRPr="00A0630A">
        <w:rPr>
          <w:lang w:val="de-DE"/>
        </w:rPr>
        <w:t xml:space="preserve"> </w:t>
      </w:r>
      <w:proofErr w:type="spellStart"/>
      <w:r w:rsidRPr="00A0630A">
        <w:rPr>
          <w:lang w:val="de-DE"/>
        </w:rPr>
        <w:t>Goldhaendlers</w:t>
      </w:r>
      <w:proofErr w:type="spellEnd"/>
      <w:r w:rsidRPr="00A0630A">
        <w:rPr>
          <w:lang w:val="de-DE"/>
        </w:rPr>
        <w:t xml:space="preserve"> Pro Aurum, legt sich bereits fest: "2020 wird das Jahr, in dem die Deutschen so viel Gold gekauft haben wie noch nie." Zwar kommen in diesen Tagen etwas weniger Menschen in sein </w:t>
      </w:r>
      <w:proofErr w:type="spellStart"/>
      <w:r w:rsidRPr="00A0630A">
        <w:rPr>
          <w:lang w:val="de-DE"/>
        </w:rPr>
        <w:t>Muenchner</w:t>
      </w:r>
      <w:proofErr w:type="spellEnd"/>
      <w:r w:rsidRPr="00A0630A">
        <w:rPr>
          <w:lang w:val="de-DE"/>
        </w:rPr>
        <w:t xml:space="preserve"> </w:t>
      </w:r>
      <w:proofErr w:type="spellStart"/>
      <w:r w:rsidRPr="00A0630A">
        <w:rPr>
          <w:lang w:val="de-DE"/>
        </w:rPr>
        <w:t>Goldhaus</w:t>
      </w:r>
      <w:proofErr w:type="spellEnd"/>
      <w:r w:rsidRPr="00A0630A">
        <w:rPr>
          <w:lang w:val="de-DE"/>
        </w:rPr>
        <w:t xml:space="preserve"> als zur </w:t>
      </w:r>
      <w:proofErr w:type="spellStart"/>
      <w:r w:rsidRPr="00A0630A">
        <w:rPr>
          <w:lang w:val="de-DE"/>
        </w:rPr>
        <w:t>heissen</w:t>
      </w:r>
      <w:proofErr w:type="spellEnd"/>
      <w:r w:rsidRPr="00A0630A">
        <w:rPr>
          <w:lang w:val="de-DE"/>
        </w:rPr>
        <w:t xml:space="preserve"> Phase der Corona-Marktpanik im Maerz und April. Doch noch immer liegen di</w:t>
      </w:r>
      <w:r w:rsidRPr="00A0630A">
        <w:rPr>
          <w:lang w:val="de-DE"/>
        </w:rPr>
        <w:t xml:space="preserve">e </w:t>
      </w:r>
      <w:proofErr w:type="spellStart"/>
      <w:r w:rsidRPr="00A0630A">
        <w:rPr>
          <w:lang w:val="de-DE"/>
        </w:rPr>
        <w:t>Umsaetze</w:t>
      </w:r>
      <w:proofErr w:type="spellEnd"/>
      <w:r w:rsidRPr="00A0630A">
        <w:rPr>
          <w:lang w:val="de-DE"/>
        </w:rPr>
        <w:t xml:space="preserve"> vieler </w:t>
      </w:r>
      <w:proofErr w:type="spellStart"/>
      <w:r w:rsidRPr="00A0630A">
        <w:rPr>
          <w:lang w:val="de-DE"/>
        </w:rPr>
        <w:t>Goldhaendler</w:t>
      </w:r>
      <w:proofErr w:type="spellEnd"/>
      <w:r w:rsidRPr="00A0630A">
        <w:rPr>
          <w:lang w:val="de-DE"/>
        </w:rPr>
        <w:t xml:space="preserve"> </w:t>
      </w:r>
      <w:proofErr w:type="spellStart"/>
      <w:r w:rsidRPr="00A0630A">
        <w:rPr>
          <w:lang w:val="de-DE"/>
        </w:rPr>
        <w:t>ueber</w:t>
      </w:r>
      <w:proofErr w:type="spellEnd"/>
      <w:r w:rsidRPr="00A0630A">
        <w:rPr>
          <w:lang w:val="de-DE"/>
        </w:rPr>
        <w:t xml:space="preserve"> denen des Vorjahreszeitraums. Auch Alexander </w:t>
      </w:r>
      <w:proofErr w:type="spellStart"/>
      <w:r w:rsidRPr="00A0630A">
        <w:rPr>
          <w:lang w:val="de-DE"/>
        </w:rPr>
        <w:t>Zumpfe</w:t>
      </w:r>
      <w:proofErr w:type="spellEnd"/>
      <w:r w:rsidRPr="00A0630A">
        <w:rPr>
          <w:lang w:val="de-DE"/>
        </w:rPr>
        <w:t xml:space="preserve"> vom Hanauer Edelmetallspezialisten Heraeus erwartet: "Unter dem Strich </w:t>
      </w:r>
      <w:proofErr w:type="spellStart"/>
      <w:r w:rsidRPr="00A0630A">
        <w:rPr>
          <w:lang w:val="de-DE"/>
        </w:rPr>
        <w:t>koennten</w:t>
      </w:r>
      <w:proofErr w:type="spellEnd"/>
      <w:r w:rsidRPr="00A0630A">
        <w:rPr>
          <w:lang w:val="de-DE"/>
        </w:rPr>
        <w:t xml:space="preserve"> wir 2020 die </w:t>
      </w:r>
      <w:proofErr w:type="spellStart"/>
      <w:r w:rsidRPr="00A0630A">
        <w:rPr>
          <w:lang w:val="de-DE"/>
        </w:rPr>
        <w:t>groesste</w:t>
      </w:r>
      <w:proofErr w:type="spellEnd"/>
      <w:r w:rsidRPr="00A0630A">
        <w:rPr>
          <w:lang w:val="de-DE"/>
        </w:rPr>
        <w:t xml:space="preserve"> Nachfrage nach physischem Gold erreichen, die wir in Deutschland je gesehen haben." </w:t>
      </w:r>
    </w:p>
    <w:p w14:paraId="12C6350D" w14:textId="77777777" w:rsidR="00A0630A" w:rsidRDefault="00A0630A">
      <w:pPr>
        <w:rPr>
          <w:lang w:val="de-DE"/>
        </w:rPr>
      </w:pPr>
      <w:r w:rsidRPr="00A0630A">
        <w:rPr>
          <w:lang w:val="de-DE"/>
        </w:rPr>
        <w:t xml:space="preserve">Die Kunden von Pro-Aurum-Chef Hartmann nennen immer wieder einen Grund, warum sie ihr </w:t>
      </w:r>
      <w:proofErr w:type="spellStart"/>
      <w:r w:rsidRPr="00A0630A">
        <w:rPr>
          <w:lang w:val="de-DE"/>
        </w:rPr>
        <w:t>Vermoegen</w:t>
      </w:r>
      <w:proofErr w:type="spellEnd"/>
      <w:r w:rsidRPr="00A0630A">
        <w:rPr>
          <w:lang w:val="de-DE"/>
        </w:rPr>
        <w:t xml:space="preserve"> in Edelmetallen anlegen: "Sie wollen ihr Geld nicht auf der Bank liegen lassen, wo es keine Zinsen gibt", sagt er. Gleichzeitig sei viel Geld im Umlauf - "das will angelegt werden". Dabei verfolge das Gros der </w:t>
      </w:r>
      <w:proofErr w:type="spellStart"/>
      <w:r w:rsidRPr="00A0630A">
        <w:rPr>
          <w:lang w:val="de-DE"/>
        </w:rPr>
        <w:t>Goldkaeufer</w:t>
      </w:r>
      <w:proofErr w:type="spellEnd"/>
      <w:r w:rsidRPr="00A0630A">
        <w:rPr>
          <w:lang w:val="de-DE"/>
        </w:rPr>
        <w:t xml:space="preserve"> einen klaren Plan. "Sie investieren kontinuierlich in ein Portfolio, das zu </w:t>
      </w:r>
      <w:proofErr w:type="spellStart"/>
      <w:r w:rsidRPr="00A0630A">
        <w:rPr>
          <w:lang w:val="de-DE"/>
        </w:rPr>
        <w:t>fuenf</w:t>
      </w:r>
      <w:proofErr w:type="spellEnd"/>
      <w:r w:rsidRPr="00A0630A">
        <w:rPr>
          <w:lang w:val="de-DE"/>
        </w:rPr>
        <w:t xml:space="preserve"> bis 15 Prozent in Gold investiert."   Gold boomt. In der Coronakrise ganz besonders. Die atemberaubenden </w:t>
      </w:r>
      <w:proofErr w:type="spellStart"/>
      <w:r w:rsidRPr="00A0630A">
        <w:rPr>
          <w:lang w:val="de-DE"/>
        </w:rPr>
        <w:t>Anleihekaeufe</w:t>
      </w:r>
      <w:proofErr w:type="spellEnd"/>
      <w:r w:rsidRPr="00A0630A">
        <w:rPr>
          <w:lang w:val="de-DE"/>
        </w:rPr>
        <w:t xml:space="preserve"> der Notenbanken </w:t>
      </w:r>
      <w:proofErr w:type="spellStart"/>
      <w:r w:rsidRPr="00A0630A">
        <w:rPr>
          <w:lang w:val="de-DE"/>
        </w:rPr>
        <w:t>moegen</w:t>
      </w:r>
      <w:proofErr w:type="spellEnd"/>
      <w:r w:rsidRPr="00A0630A">
        <w:rPr>
          <w:lang w:val="de-DE"/>
        </w:rPr>
        <w:t xml:space="preserve"> die </w:t>
      </w:r>
      <w:proofErr w:type="spellStart"/>
      <w:r w:rsidRPr="00A0630A">
        <w:rPr>
          <w:lang w:val="de-DE"/>
        </w:rPr>
        <w:t>Maerkte</w:t>
      </w:r>
      <w:proofErr w:type="spellEnd"/>
      <w:r w:rsidRPr="00A0630A">
        <w:rPr>
          <w:lang w:val="de-DE"/>
        </w:rPr>
        <w:t xml:space="preserve"> beruhigt haben. Doch bei vielen Privatanlege</w:t>
      </w:r>
      <w:r w:rsidRPr="00A0630A">
        <w:rPr>
          <w:lang w:val="de-DE"/>
        </w:rPr>
        <w:t xml:space="preserve">rn </w:t>
      </w:r>
      <w:proofErr w:type="spellStart"/>
      <w:r w:rsidRPr="00A0630A">
        <w:rPr>
          <w:lang w:val="de-DE"/>
        </w:rPr>
        <w:t>schueren</w:t>
      </w:r>
      <w:proofErr w:type="spellEnd"/>
      <w:r w:rsidRPr="00A0630A">
        <w:rPr>
          <w:lang w:val="de-DE"/>
        </w:rPr>
        <w:t xml:space="preserve"> sie die Sorge vor zu viel Geld im Finanzsystem, vor einer Entwertung ihrer Ersparnisse. Das Edelmetall verspricht Sicherheit und Substanz zugleich. Seit Jahresbeginn hat der Goldpreis rund 28 Prozent zugelegt. Anfang August erreichte er sogar ein neues Allzeithoch von 2070 Dollar pro Feinunze (31,1 Gramm).   Die meisten Anleger, die sein Handelshaus aufsuchten, </w:t>
      </w:r>
      <w:proofErr w:type="spellStart"/>
      <w:r w:rsidRPr="00A0630A">
        <w:rPr>
          <w:lang w:val="de-DE"/>
        </w:rPr>
        <w:t>muessten</w:t>
      </w:r>
      <w:proofErr w:type="spellEnd"/>
      <w:r w:rsidRPr="00A0630A">
        <w:rPr>
          <w:lang w:val="de-DE"/>
        </w:rPr>
        <w:t xml:space="preserve"> gar nicht mehr </w:t>
      </w:r>
      <w:proofErr w:type="spellStart"/>
      <w:r w:rsidRPr="00A0630A">
        <w:rPr>
          <w:lang w:val="de-DE"/>
        </w:rPr>
        <w:t>ueberzeugt</w:t>
      </w:r>
      <w:proofErr w:type="spellEnd"/>
      <w:r w:rsidRPr="00A0630A">
        <w:rPr>
          <w:lang w:val="de-DE"/>
        </w:rPr>
        <w:t xml:space="preserve"> werden, berichtet Hartmann aus den Erfahrungen mit </w:t>
      </w:r>
      <w:proofErr w:type="spellStart"/>
      <w:r w:rsidRPr="00A0630A">
        <w:rPr>
          <w:lang w:val="de-DE"/>
        </w:rPr>
        <w:t>Kundengespraechen</w:t>
      </w:r>
      <w:proofErr w:type="spellEnd"/>
      <w:r w:rsidRPr="00A0630A">
        <w:rPr>
          <w:lang w:val="de-DE"/>
        </w:rPr>
        <w:t>. "Ihre Entscheidung, Gold zu kau</w:t>
      </w:r>
      <w:r w:rsidRPr="00A0630A">
        <w:rPr>
          <w:lang w:val="de-DE"/>
        </w:rPr>
        <w:t xml:space="preserve">fen, ist bereits gefallen, bevor sie die Filiale betreten." Hartmanns Eindruck deckt sich mit Daten, die etwa das World Gold Council </w:t>
      </w:r>
      <w:proofErr w:type="spellStart"/>
      <w:r w:rsidRPr="00A0630A">
        <w:rPr>
          <w:lang w:val="de-DE"/>
        </w:rPr>
        <w:t>regelmaessig</w:t>
      </w:r>
      <w:proofErr w:type="spellEnd"/>
      <w:r w:rsidRPr="00A0630A">
        <w:rPr>
          <w:lang w:val="de-DE"/>
        </w:rPr>
        <w:t xml:space="preserve"> </w:t>
      </w:r>
      <w:proofErr w:type="spellStart"/>
      <w:r w:rsidRPr="00A0630A">
        <w:rPr>
          <w:lang w:val="de-DE"/>
        </w:rPr>
        <w:t>veroeffentlicht</w:t>
      </w:r>
      <w:proofErr w:type="spellEnd"/>
      <w:r w:rsidRPr="00A0630A">
        <w:rPr>
          <w:lang w:val="de-DE"/>
        </w:rPr>
        <w:t xml:space="preserve">. Demnach haben deutsche Anleger im ersten Halbjahr Barren und </w:t>
      </w:r>
      <w:proofErr w:type="spellStart"/>
      <w:r w:rsidRPr="00A0630A">
        <w:rPr>
          <w:lang w:val="de-DE"/>
        </w:rPr>
        <w:t>Muenzen</w:t>
      </w:r>
      <w:proofErr w:type="spellEnd"/>
      <w:r w:rsidRPr="00A0630A">
        <w:rPr>
          <w:lang w:val="de-DE"/>
        </w:rPr>
        <w:t xml:space="preserve"> mit einem Gewicht von mehr als 80 Tonnen gekauft - mit einem Gegenwert von rund vier Milliarden Euro. </w:t>
      </w:r>
      <w:proofErr w:type="spellStart"/>
      <w:r w:rsidRPr="00A0630A">
        <w:rPr>
          <w:lang w:val="de-DE"/>
        </w:rPr>
        <w:t>Waehrend</w:t>
      </w:r>
      <w:proofErr w:type="spellEnd"/>
      <w:r w:rsidRPr="00A0630A">
        <w:rPr>
          <w:lang w:val="de-DE"/>
        </w:rPr>
        <w:t xml:space="preserve"> in wichtigen </w:t>
      </w:r>
      <w:proofErr w:type="spellStart"/>
      <w:r w:rsidRPr="00A0630A">
        <w:rPr>
          <w:lang w:val="de-DE"/>
        </w:rPr>
        <w:t>Absatzlaendern</w:t>
      </w:r>
      <w:proofErr w:type="spellEnd"/>
      <w:r w:rsidRPr="00A0630A">
        <w:rPr>
          <w:lang w:val="de-DE"/>
        </w:rPr>
        <w:t xml:space="preserve"> wie China, Indien oder dem Nahen Osten die Goldnachfrage geradezu eingebrochen ist, haben Anleger in Deutschland und </w:t>
      </w:r>
      <w:proofErr w:type="spellStart"/>
      <w:r w:rsidRPr="00A0630A">
        <w:rPr>
          <w:lang w:val="de-DE"/>
        </w:rPr>
        <w:t>Oesterreich</w:t>
      </w:r>
      <w:proofErr w:type="spellEnd"/>
      <w:r w:rsidRPr="00A0630A">
        <w:rPr>
          <w:lang w:val="de-DE"/>
        </w:rPr>
        <w:t xml:space="preserve"> ihre </w:t>
      </w:r>
      <w:proofErr w:type="spellStart"/>
      <w:r w:rsidRPr="00A0630A">
        <w:rPr>
          <w:lang w:val="de-DE"/>
        </w:rPr>
        <w:t>Kaeufe</w:t>
      </w:r>
      <w:proofErr w:type="spellEnd"/>
      <w:r w:rsidRPr="00A0630A">
        <w:rPr>
          <w:lang w:val="de-DE"/>
        </w:rPr>
        <w:t xml:space="preserve"> </w:t>
      </w:r>
      <w:r w:rsidRPr="00A0630A">
        <w:rPr>
          <w:lang w:val="de-DE"/>
        </w:rPr>
        <w:t xml:space="preserve">im zweiten Quartal 2020 </w:t>
      </w:r>
      <w:proofErr w:type="spellStart"/>
      <w:r w:rsidRPr="00A0630A">
        <w:rPr>
          <w:lang w:val="de-DE"/>
        </w:rPr>
        <w:t>gegenueber</w:t>
      </w:r>
      <w:proofErr w:type="spellEnd"/>
      <w:r w:rsidRPr="00A0630A">
        <w:rPr>
          <w:lang w:val="de-DE"/>
        </w:rPr>
        <w:t xml:space="preserve"> dem Vorjahreszeitraum um mehr als 160 Prozent gesteigert. In keinem Land der Welt - weder in China oder Indien noch in den USA - wurden in diesem Zeitraum mehr Barren und </w:t>
      </w:r>
      <w:proofErr w:type="spellStart"/>
      <w:r w:rsidRPr="00A0630A">
        <w:rPr>
          <w:lang w:val="de-DE"/>
        </w:rPr>
        <w:t>Muenzen</w:t>
      </w:r>
      <w:proofErr w:type="spellEnd"/>
      <w:r w:rsidRPr="00A0630A">
        <w:rPr>
          <w:lang w:val="de-DE"/>
        </w:rPr>
        <w:t xml:space="preserve"> verkauft als zwischen Kiel und </w:t>
      </w:r>
      <w:proofErr w:type="spellStart"/>
      <w:r w:rsidRPr="00A0630A">
        <w:rPr>
          <w:lang w:val="de-DE"/>
        </w:rPr>
        <w:t>Muenchen</w:t>
      </w:r>
      <w:proofErr w:type="spellEnd"/>
      <w:r w:rsidRPr="00A0630A">
        <w:rPr>
          <w:lang w:val="de-DE"/>
        </w:rPr>
        <w:t xml:space="preserve">.   </w:t>
      </w:r>
    </w:p>
    <w:p w14:paraId="38D9EC10" w14:textId="77777777" w:rsidR="00A0630A" w:rsidRDefault="00A0630A">
      <w:pPr>
        <w:rPr>
          <w:lang w:val="de-DE"/>
        </w:rPr>
      </w:pPr>
      <w:r w:rsidRPr="00A0630A">
        <w:rPr>
          <w:lang w:val="de-DE"/>
        </w:rPr>
        <w:t xml:space="preserve">Die Goldleidenschaft der Deutschen hat Tradition: Nach einer </w:t>
      </w:r>
      <w:proofErr w:type="spellStart"/>
      <w:r w:rsidRPr="00A0630A">
        <w:rPr>
          <w:lang w:val="de-DE"/>
        </w:rPr>
        <w:t>repraesentativen</w:t>
      </w:r>
      <w:proofErr w:type="spellEnd"/>
      <w:r w:rsidRPr="00A0630A">
        <w:rPr>
          <w:lang w:val="de-DE"/>
        </w:rPr>
        <w:t xml:space="preserve"> Umfrage der Steinbeis-Hochschule im Auftrag der Reisebank halten 25 Prozent aller Deutschen </w:t>
      </w:r>
      <w:proofErr w:type="spellStart"/>
      <w:r w:rsidRPr="00A0630A">
        <w:rPr>
          <w:lang w:val="de-DE"/>
        </w:rPr>
        <w:t>ueber</w:t>
      </w:r>
      <w:proofErr w:type="spellEnd"/>
      <w:r w:rsidRPr="00A0630A">
        <w:rPr>
          <w:lang w:val="de-DE"/>
        </w:rPr>
        <w:t xml:space="preserve"> 18 Jahre Gold. Zum Vergleich: Aktien haben nur rund 15 Prozent der Deutschen. Statistisch gesehen besitzt jeder dieser Anleger 71 Gramm des Edelmetalls in Form von Barren oder </w:t>
      </w:r>
      <w:proofErr w:type="spellStart"/>
      <w:r w:rsidRPr="00A0630A">
        <w:rPr>
          <w:lang w:val="de-DE"/>
        </w:rPr>
        <w:t>Muenzen</w:t>
      </w:r>
      <w:proofErr w:type="spellEnd"/>
      <w:r w:rsidRPr="00A0630A">
        <w:rPr>
          <w:lang w:val="de-DE"/>
        </w:rPr>
        <w:t xml:space="preserve">. Dazu kommen noch 58 Gramm Schmuckgold. Allein in der ersten </w:t>
      </w:r>
      <w:proofErr w:type="spellStart"/>
      <w:r w:rsidRPr="00A0630A">
        <w:rPr>
          <w:lang w:val="de-DE"/>
        </w:rPr>
        <w:t>Haelfte</w:t>
      </w:r>
      <w:proofErr w:type="spellEnd"/>
      <w:r w:rsidRPr="00A0630A">
        <w:rPr>
          <w:lang w:val="de-DE"/>
        </w:rPr>
        <w:t xml:space="preserve"> dieses </w:t>
      </w:r>
      <w:r w:rsidRPr="00A0630A">
        <w:rPr>
          <w:lang w:val="de-DE"/>
        </w:rPr>
        <w:lastRenderedPageBreak/>
        <w:t>Jahres kauften deutsche Sparer Gold im Wert von etwas mehr als vier Milliarden Euro.   Aber liegen die Deutschen mit ihrer Wette auf weit</w:t>
      </w:r>
      <w:r w:rsidRPr="00A0630A">
        <w:rPr>
          <w:lang w:val="de-DE"/>
        </w:rPr>
        <w:t xml:space="preserve">er steigende Goldpreise </w:t>
      </w:r>
      <w:proofErr w:type="spellStart"/>
      <w:r w:rsidRPr="00A0630A">
        <w:rPr>
          <w:lang w:val="de-DE"/>
        </w:rPr>
        <w:t>tatsaechlich</w:t>
      </w:r>
      <w:proofErr w:type="spellEnd"/>
      <w:r w:rsidRPr="00A0630A">
        <w:rPr>
          <w:lang w:val="de-DE"/>
        </w:rPr>
        <w:t xml:space="preserve"> richtig? </w:t>
      </w:r>
      <w:proofErr w:type="spellStart"/>
      <w:r w:rsidRPr="00A0630A">
        <w:rPr>
          <w:lang w:val="de-DE"/>
        </w:rPr>
        <w:t>Erfuellt</w:t>
      </w:r>
      <w:proofErr w:type="spellEnd"/>
      <w:r w:rsidRPr="00A0630A">
        <w:rPr>
          <w:lang w:val="de-DE"/>
        </w:rPr>
        <w:t xml:space="preserve"> Gold die Funktionen in der </w:t>
      </w:r>
      <w:proofErr w:type="spellStart"/>
      <w:r w:rsidRPr="00A0630A">
        <w:rPr>
          <w:lang w:val="de-DE"/>
        </w:rPr>
        <w:t>Vermoegensanlage</w:t>
      </w:r>
      <w:proofErr w:type="spellEnd"/>
      <w:r w:rsidRPr="00A0630A">
        <w:rPr>
          <w:lang w:val="de-DE"/>
        </w:rPr>
        <w:t xml:space="preserve">, die </w:t>
      </w:r>
      <w:proofErr w:type="spellStart"/>
      <w:r w:rsidRPr="00A0630A">
        <w:rPr>
          <w:lang w:val="de-DE"/>
        </w:rPr>
        <w:t>Goldhaendler</w:t>
      </w:r>
      <w:proofErr w:type="spellEnd"/>
      <w:r w:rsidRPr="00A0630A">
        <w:rPr>
          <w:lang w:val="de-DE"/>
        </w:rPr>
        <w:t xml:space="preserve"> anpreisen? Und ist der Fokus der Deutschen auf Barren und </w:t>
      </w:r>
      <w:proofErr w:type="spellStart"/>
      <w:r w:rsidRPr="00A0630A">
        <w:rPr>
          <w:lang w:val="de-DE"/>
        </w:rPr>
        <w:t>Muenzen</w:t>
      </w:r>
      <w:proofErr w:type="spellEnd"/>
      <w:r w:rsidRPr="00A0630A">
        <w:rPr>
          <w:lang w:val="de-DE"/>
        </w:rPr>
        <w:t xml:space="preserve"> </w:t>
      </w:r>
      <w:proofErr w:type="spellStart"/>
      <w:r w:rsidRPr="00A0630A">
        <w:rPr>
          <w:lang w:val="de-DE"/>
        </w:rPr>
        <w:t>ueberhaupt</w:t>
      </w:r>
      <w:proofErr w:type="spellEnd"/>
      <w:r w:rsidRPr="00A0630A">
        <w:rPr>
          <w:lang w:val="de-DE"/>
        </w:rPr>
        <w:t xml:space="preserve"> </w:t>
      </w:r>
      <w:proofErr w:type="spellStart"/>
      <w:r w:rsidRPr="00A0630A">
        <w:rPr>
          <w:lang w:val="de-DE"/>
        </w:rPr>
        <w:t>oekonomisch</w:t>
      </w:r>
      <w:proofErr w:type="spellEnd"/>
      <w:r w:rsidRPr="00A0630A">
        <w:rPr>
          <w:lang w:val="de-DE"/>
        </w:rPr>
        <w:t xml:space="preserve"> sinnvoll?   </w:t>
      </w:r>
    </w:p>
    <w:p w14:paraId="4D714690" w14:textId="77777777" w:rsidR="00A0630A" w:rsidRDefault="00A0630A">
      <w:pPr>
        <w:rPr>
          <w:lang w:val="de-DE"/>
        </w:rPr>
      </w:pPr>
      <w:r w:rsidRPr="00A0630A">
        <w:rPr>
          <w:lang w:val="de-DE"/>
        </w:rPr>
        <w:t xml:space="preserve">Zumindest in einem sind sich die meisten Edelmetallexperten und Marktstrategen einig: Die Faktoren, die Gold auf neue Allzeithochs getrieben haben, werden nicht </w:t>
      </w:r>
      <w:proofErr w:type="spellStart"/>
      <w:r w:rsidRPr="00A0630A">
        <w:rPr>
          <w:lang w:val="de-DE"/>
        </w:rPr>
        <w:t>ueber</w:t>
      </w:r>
      <w:proofErr w:type="spellEnd"/>
      <w:r w:rsidRPr="00A0630A">
        <w:rPr>
          <w:lang w:val="de-DE"/>
        </w:rPr>
        <w:t xml:space="preserve"> Nacht verschwinden. Gold handelt momentan zwar rund acht Prozent unterhalb seines Allzeithochs vom Sommer. Doch Stimmen, die einen neuen </w:t>
      </w:r>
      <w:proofErr w:type="spellStart"/>
      <w:r w:rsidRPr="00A0630A">
        <w:rPr>
          <w:lang w:val="de-DE"/>
        </w:rPr>
        <w:t>Baerenmarkt</w:t>
      </w:r>
      <w:proofErr w:type="spellEnd"/>
      <w:r w:rsidRPr="00A0630A">
        <w:rPr>
          <w:lang w:val="de-DE"/>
        </w:rPr>
        <w:t xml:space="preserve">, also ein Abrutschen um mehr als 20 Prozent, erwarten, sind rar. So hob die Schweizer </w:t>
      </w:r>
      <w:proofErr w:type="spellStart"/>
      <w:r w:rsidRPr="00A0630A">
        <w:rPr>
          <w:lang w:val="de-DE"/>
        </w:rPr>
        <w:t>Grossbank</w:t>
      </w:r>
      <w:proofErr w:type="spellEnd"/>
      <w:r w:rsidRPr="00A0630A">
        <w:rPr>
          <w:lang w:val="de-DE"/>
        </w:rPr>
        <w:t xml:space="preserve"> UBS ihr Preisziel zum Jahresende </w:t>
      </w:r>
      <w:proofErr w:type="spellStart"/>
      <w:r w:rsidRPr="00A0630A">
        <w:rPr>
          <w:lang w:val="de-DE"/>
        </w:rPr>
        <w:t>kuerzlich</w:t>
      </w:r>
      <w:proofErr w:type="spellEnd"/>
      <w:r w:rsidRPr="00A0630A">
        <w:rPr>
          <w:lang w:val="de-DE"/>
        </w:rPr>
        <w:t xml:space="preserve"> auf 2100 Dollar pro Unze an. Goldman Sachs erwartet sogar bis zu 2400 Dollar. Und der Bank </w:t>
      </w:r>
      <w:proofErr w:type="spellStart"/>
      <w:r w:rsidRPr="00A0630A">
        <w:rPr>
          <w:lang w:val="de-DE"/>
        </w:rPr>
        <w:t>of</w:t>
      </w:r>
      <w:proofErr w:type="spellEnd"/>
      <w:r w:rsidRPr="00A0630A">
        <w:rPr>
          <w:lang w:val="de-DE"/>
        </w:rPr>
        <w:t xml:space="preserve"> </w:t>
      </w:r>
      <w:proofErr w:type="spellStart"/>
      <w:r w:rsidRPr="00A0630A">
        <w:rPr>
          <w:lang w:val="de-DE"/>
        </w:rPr>
        <w:t>America</w:t>
      </w:r>
      <w:proofErr w:type="spellEnd"/>
      <w:r w:rsidRPr="00A0630A">
        <w:rPr>
          <w:lang w:val="de-DE"/>
        </w:rPr>
        <w:t xml:space="preserve"> zufolge </w:t>
      </w:r>
      <w:proofErr w:type="spellStart"/>
      <w:r w:rsidRPr="00A0630A">
        <w:rPr>
          <w:lang w:val="de-DE"/>
        </w:rPr>
        <w:t>koennte</w:t>
      </w:r>
      <w:proofErr w:type="spellEnd"/>
      <w:r w:rsidRPr="00A0630A">
        <w:rPr>
          <w:lang w:val="de-DE"/>
        </w:rPr>
        <w:t xml:space="preserve"> der Goldpreis auf 3000 Dollar bis Ende 2021 steigen.   Als Hauptgrund </w:t>
      </w:r>
      <w:proofErr w:type="spellStart"/>
      <w:r w:rsidRPr="00A0630A">
        <w:rPr>
          <w:lang w:val="de-DE"/>
        </w:rPr>
        <w:t>fuer</w:t>
      </w:r>
      <w:proofErr w:type="spellEnd"/>
      <w:r w:rsidRPr="00A0630A">
        <w:rPr>
          <w:lang w:val="de-DE"/>
        </w:rPr>
        <w:t xml:space="preserve"> diese Entwicklung sehen d</w:t>
      </w:r>
      <w:r w:rsidRPr="00A0630A">
        <w:rPr>
          <w:lang w:val="de-DE"/>
        </w:rPr>
        <w:t xml:space="preserve">ie meisten Experten das globale Niedrigzinsumfeld. Dahinter steckt eine einfache Rechnung: Gold ist unproduktiv und wirft keine Zinsen ab, es gilt jedoch als ausfallsicheres Investment. Solange sichere Staatsanleihen oder Bankguthaben positive Zinsen abwerfen, haben Anleger wenig Grund, in Gold zu investieren. Doch dieser Nachteil wandelt sich in einen Vorteil, wenn die Renditen von Staatsanleihen unter null fallen und Banken auf </w:t>
      </w:r>
      <w:proofErr w:type="spellStart"/>
      <w:r w:rsidRPr="00A0630A">
        <w:rPr>
          <w:lang w:val="de-DE"/>
        </w:rPr>
        <w:t>grosse</w:t>
      </w:r>
      <w:proofErr w:type="spellEnd"/>
      <w:r w:rsidRPr="00A0630A">
        <w:rPr>
          <w:lang w:val="de-DE"/>
        </w:rPr>
        <w:t xml:space="preserve"> </w:t>
      </w:r>
      <w:proofErr w:type="spellStart"/>
      <w:r w:rsidRPr="00A0630A">
        <w:rPr>
          <w:lang w:val="de-DE"/>
        </w:rPr>
        <w:t>Barvermoegen</w:t>
      </w:r>
      <w:proofErr w:type="spellEnd"/>
      <w:r w:rsidRPr="00A0630A">
        <w:rPr>
          <w:lang w:val="de-DE"/>
        </w:rPr>
        <w:t xml:space="preserve"> zunehmend Strafzinsen verlangen.</w:t>
      </w:r>
    </w:p>
    <w:p w14:paraId="41499E09" w14:textId="1B41FC1B" w:rsidR="008D2F1D" w:rsidRPr="00A0630A" w:rsidRDefault="00A0630A">
      <w:pPr>
        <w:rPr>
          <w:lang w:val="de-DE"/>
        </w:rPr>
      </w:pPr>
      <w:r w:rsidRPr="00A0630A">
        <w:rPr>
          <w:lang w:val="de-DE"/>
        </w:rPr>
        <w:t xml:space="preserve">   Lange Zeit waren britische und US-amerikanische Staatsanleihen die letzten verbliebenen ausfallsicheren Zinspapiere, die noch eine positive Rendite boten. Doch in der Coronakrise fielen auch dort die Zinsen in Richtung null, </w:t>
      </w:r>
      <w:proofErr w:type="spellStart"/>
      <w:r w:rsidRPr="00A0630A">
        <w:rPr>
          <w:color w:val="0A289B"/>
          <w:lang w:val="de-DE"/>
        </w:rPr>
        <w:t>waehrend</w:t>
      </w:r>
      <w:proofErr w:type="spellEnd"/>
      <w:r w:rsidRPr="00A0630A">
        <w:rPr>
          <w:color w:val="0A289B"/>
          <w:lang w:val="de-DE"/>
        </w:rPr>
        <w:t xml:space="preserve"> gleichzeitig die Inflationserwartungen angesichts der drastisch gestiegenen Staatsverschuldung anzogen</w:t>
      </w:r>
      <w:r w:rsidRPr="00A0630A">
        <w:rPr>
          <w:lang w:val="de-DE"/>
        </w:rPr>
        <w:t xml:space="preserve">. Die Rendite etwa der </w:t>
      </w:r>
      <w:proofErr w:type="spellStart"/>
      <w:r w:rsidRPr="00A0630A">
        <w:rPr>
          <w:lang w:val="de-DE"/>
        </w:rPr>
        <w:t>zehnjaehrigen</w:t>
      </w:r>
      <w:proofErr w:type="spellEnd"/>
      <w:r w:rsidRPr="00A0630A">
        <w:rPr>
          <w:lang w:val="de-DE"/>
        </w:rPr>
        <w:t xml:space="preserve"> US-Staatsanleihe fiel nach Abzug der erwarteten Inflation auf minus ein Prozent.   Aus Sicht von Michael Widmer, Chef-Rohstoffstratege der Bank </w:t>
      </w:r>
      <w:proofErr w:type="spellStart"/>
      <w:r w:rsidRPr="00A0630A">
        <w:rPr>
          <w:lang w:val="de-DE"/>
        </w:rPr>
        <w:t>of</w:t>
      </w:r>
      <w:proofErr w:type="spellEnd"/>
      <w:r w:rsidRPr="00A0630A">
        <w:rPr>
          <w:lang w:val="de-DE"/>
        </w:rPr>
        <w:t xml:space="preserve"> </w:t>
      </w:r>
      <w:proofErr w:type="spellStart"/>
      <w:r w:rsidRPr="00A0630A">
        <w:rPr>
          <w:lang w:val="de-DE"/>
        </w:rPr>
        <w:t>America</w:t>
      </w:r>
      <w:proofErr w:type="spellEnd"/>
      <w:r w:rsidRPr="00A0630A">
        <w:rPr>
          <w:lang w:val="de-DE"/>
        </w:rPr>
        <w:t xml:space="preserve">, war das ein wesentlicher </w:t>
      </w:r>
      <w:proofErr w:type="spellStart"/>
      <w:r w:rsidRPr="00A0630A">
        <w:rPr>
          <w:lang w:val="de-DE"/>
        </w:rPr>
        <w:t>Ausloeser</w:t>
      </w:r>
      <w:proofErr w:type="spellEnd"/>
      <w:r w:rsidRPr="00A0630A">
        <w:rPr>
          <w:lang w:val="de-DE"/>
        </w:rPr>
        <w:t xml:space="preserve"> </w:t>
      </w:r>
      <w:proofErr w:type="spellStart"/>
      <w:r w:rsidRPr="00A0630A">
        <w:rPr>
          <w:lang w:val="de-DE"/>
        </w:rPr>
        <w:t>fuer</w:t>
      </w:r>
      <w:proofErr w:type="spellEnd"/>
      <w:r w:rsidRPr="00A0630A">
        <w:rPr>
          <w:lang w:val="de-DE"/>
        </w:rPr>
        <w:t xml:space="preserve"> den rasanten Anstieg des Goldpreises: "Die gesamte Rally wurde begleitet von fallenden realen Zinsen." </w:t>
      </w:r>
      <w:proofErr w:type="spellStart"/>
      <w:r w:rsidRPr="00A0630A">
        <w:rPr>
          <w:lang w:val="de-DE"/>
        </w:rPr>
        <w:t>Aehnlich</w:t>
      </w:r>
      <w:proofErr w:type="spellEnd"/>
      <w:r w:rsidRPr="00A0630A">
        <w:rPr>
          <w:lang w:val="de-DE"/>
        </w:rPr>
        <w:t xml:space="preserve"> argumentiert Werner Kraemer, </w:t>
      </w:r>
      <w:proofErr w:type="spellStart"/>
      <w:r w:rsidRPr="00A0630A">
        <w:rPr>
          <w:lang w:val="de-DE"/>
        </w:rPr>
        <w:t>Oekonom</w:t>
      </w:r>
      <w:proofErr w:type="spellEnd"/>
      <w:r w:rsidRPr="00A0630A">
        <w:rPr>
          <w:lang w:val="de-DE"/>
        </w:rPr>
        <w:t xml:space="preserve"> und Analyst bei Lazard Asset Management. "Negative Realzinsen kommen nur vor, wenn sich Zentralbanken in einer extremen Krisensitu</w:t>
      </w:r>
      <w:r w:rsidRPr="00A0630A">
        <w:rPr>
          <w:lang w:val="de-DE"/>
        </w:rPr>
        <w:t xml:space="preserve">ation befinden oder </w:t>
      </w:r>
      <w:proofErr w:type="gramStart"/>
      <w:r w:rsidRPr="00A0630A">
        <w:rPr>
          <w:lang w:val="de-DE"/>
        </w:rPr>
        <w:t>extrem hohe</w:t>
      </w:r>
      <w:proofErr w:type="gramEnd"/>
      <w:r w:rsidRPr="00A0630A">
        <w:rPr>
          <w:lang w:val="de-DE"/>
        </w:rPr>
        <w:t xml:space="preserve"> Inflation vorherrscht. Dann wird Gold als attraktiv angesehen."   Boom bei Papiergold Die Daten </w:t>
      </w:r>
      <w:proofErr w:type="spellStart"/>
      <w:r w:rsidRPr="00A0630A">
        <w:rPr>
          <w:lang w:val="de-DE"/>
        </w:rPr>
        <w:t>fuer</w:t>
      </w:r>
      <w:proofErr w:type="spellEnd"/>
      <w:r w:rsidRPr="00A0630A">
        <w:rPr>
          <w:lang w:val="de-DE"/>
        </w:rPr>
        <w:t xml:space="preserve"> physisch gedeckte Indexfonds, die den Goldpreis eins zu eins nachbilden, </w:t>
      </w:r>
      <w:proofErr w:type="spellStart"/>
      <w:r w:rsidRPr="00A0630A">
        <w:rPr>
          <w:lang w:val="de-DE"/>
        </w:rPr>
        <w:t>stuetzen</w:t>
      </w:r>
      <w:proofErr w:type="spellEnd"/>
      <w:r w:rsidRPr="00A0630A">
        <w:rPr>
          <w:lang w:val="de-DE"/>
        </w:rPr>
        <w:t xml:space="preserve"> diese These. Die fallenden Realzinsen in den USA gingen damit einher, dass vor allem Profianleger </w:t>
      </w:r>
      <w:proofErr w:type="spellStart"/>
      <w:r w:rsidRPr="00A0630A">
        <w:rPr>
          <w:lang w:val="de-DE"/>
        </w:rPr>
        <w:t>Vermoegen</w:t>
      </w:r>
      <w:proofErr w:type="spellEnd"/>
      <w:r w:rsidRPr="00A0630A">
        <w:rPr>
          <w:lang w:val="de-DE"/>
        </w:rPr>
        <w:t xml:space="preserve"> in Gold-ETFs umschichteten. Weil </w:t>
      </w:r>
      <w:proofErr w:type="spellStart"/>
      <w:r w:rsidRPr="00A0630A">
        <w:rPr>
          <w:lang w:val="de-DE"/>
        </w:rPr>
        <w:t>fuer</w:t>
      </w:r>
      <w:proofErr w:type="spellEnd"/>
      <w:r w:rsidRPr="00A0630A">
        <w:rPr>
          <w:lang w:val="de-DE"/>
        </w:rPr>
        <w:t xml:space="preserve"> jeden verkauften ETF-Anteil eine bestimmte Menge Gold in einem Tresor hinterlegt wird, </w:t>
      </w:r>
      <w:proofErr w:type="spellStart"/>
      <w:r w:rsidRPr="00A0630A">
        <w:rPr>
          <w:lang w:val="de-DE"/>
        </w:rPr>
        <w:t>fuehrten</w:t>
      </w:r>
      <w:proofErr w:type="spellEnd"/>
      <w:r w:rsidRPr="00A0630A">
        <w:rPr>
          <w:lang w:val="de-DE"/>
        </w:rPr>
        <w:t xml:space="preserve"> </w:t>
      </w:r>
      <w:proofErr w:type="spellStart"/>
      <w:r w:rsidRPr="00A0630A">
        <w:rPr>
          <w:lang w:val="de-DE"/>
        </w:rPr>
        <w:t>Zufluesse</w:t>
      </w:r>
      <w:proofErr w:type="spellEnd"/>
      <w:r w:rsidRPr="00A0630A">
        <w:rPr>
          <w:lang w:val="de-DE"/>
        </w:rPr>
        <w:t xml:space="preserve"> in </w:t>
      </w:r>
      <w:proofErr w:type="spellStart"/>
      <w:r w:rsidRPr="00A0630A">
        <w:rPr>
          <w:lang w:val="de-DE"/>
        </w:rPr>
        <w:t>Milliardenhoehe</w:t>
      </w:r>
      <w:proofErr w:type="spellEnd"/>
      <w:r w:rsidRPr="00A0630A">
        <w:rPr>
          <w:lang w:val="de-DE"/>
        </w:rPr>
        <w:t xml:space="preserve"> zu einem steigenden Goldpr</w:t>
      </w:r>
      <w:r w:rsidRPr="00A0630A">
        <w:rPr>
          <w:lang w:val="de-DE"/>
        </w:rPr>
        <w:t xml:space="preserve">eis.   Noch vor wenigen Jahren waren Gold-ETFs eine Nische, inzwischen sind sie eine Macht auf dem Goldmarkt. Der </w:t>
      </w:r>
      <w:proofErr w:type="spellStart"/>
      <w:r w:rsidRPr="00A0630A">
        <w:rPr>
          <w:lang w:val="de-DE"/>
        </w:rPr>
        <w:t>weltgroesste</w:t>
      </w:r>
      <w:proofErr w:type="spellEnd"/>
      <w:r w:rsidRPr="00A0630A">
        <w:rPr>
          <w:lang w:val="de-DE"/>
        </w:rPr>
        <w:t xml:space="preserve"> Gold-ETF, der SPDR Gold Trust, verwaltet knapp 1200 Tonnen - und damit mehr als die Schweizer Nationalbank. Zusammengenommen verwalten alle am Markt aktiven Gold-ETFs 3600 Tonnen Gold. Sie haben damit die Bundesbank als </w:t>
      </w:r>
      <w:proofErr w:type="spellStart"/>
      <w:r w:rsidRPr="00A0630A">
        <w:rPr>
          <w:lang w:val="de-DE"/>
        </w:rPr>
        <w:t>zweitgroessten</w:t>
      </w:r>
      <w:proofErr w:type="spellEnd"/>
      <w:r w:rsidRPr="00A0630A">
        <w:rPr>
          <w:lang w:val="de-DE"/>
        </w:rPr>
        <w:t xml:space="preserve"> Goldhalter nach der US-Notenbank Federal Reserve </w:t>
      </w:r>
      <w:proofErr w:type="spellStart"/>
      <w:r w:rsidRPr="00A0630A">
        <w:rPr>
          <w:lang w:val="de-DE"/>
        </w:rPr>
        <w:t>abgeloest</w:t>
      </w:r>
      <w:proofErr w:type="spellEnd"/>
      <w:r w:rsidRPr="00A0630A">
        <w:rPr>
          <w:lang w:val="de-DE"/>
        </w:rPr>
        <w:t xml:space="preserve">. Auch </w:t>
      </w:r>
      <w:proofErr w:type="spellStart"/>
      <w:r w:rsidRPr="00A0630A">
        <w:rPr>
          <w:lang w:val="de-DE"/>
        </w:rPr>
        <w:t>Bofa</w:t>
      </w:r>
      <w:proofErr w:type="spellEnd"/>
      <w:r w:rsidRPr="00A0630A">
        <w:rPr>
          <w:lang w:val="de-DE"/>
        </w:rPr>
        <w:t xml:space="preserve">-Analyst Widmer </w:t>
      </w:r>
      <w:proofErr w:type="spellStart"/>
      <w:r w:rsidRPr="00A0630A">
        <w:rPr>
          <w:lang w:val="de-DE"/>
        </w:rPr>
        <w:t>bestaetigt</w:t>
      </w:r>
      <w:proofErr w:type="spellEnd"/>
      <w:r w:rsidRPr="00A0630A">
        <w:rPr>
          <w:lang w:val="de-DE"/>
        </w:rPr>
        <w:t xml:space="preserve">: "ETFs sind der dominante Marktreiber. Sie sind das </w:t>
      </w:r>
      <w:proofErr w:type="spellStart"/>
      <w:r w:rsidRPr="00A0630A">
        <w:rPr>
          <w:lang w:val="de-DE"/>
        </w:rPr>
        <w:t>po</w:t>
      </w:r>
      <w:r w:rsidRPr="00A0630A">
        <w:rPr>
          <w:lang w:val="de-DE"/>
        </w:rPr>
        <w:t>pulaerste</w:t>
      </w:r>
      <w:proofErr w:type="spellEnd"/>
      <w:r w:rsidRPr="00A0630A">
        <w:rPr>
          <w:lang w:val="de-DE"/>
        </w:rPr>
        <w:t xml:space="preserve"> Vehikel von institutionellen Investoren, um sich Gold </w:t>
      </w:r>
      <w:r w:rsidRPr="00A0630A">
        <w:rPr>
          <w:lang w:val="de-DE"/>
        </w:rPr>
        <w:lastRenderedPageBreak/>
        <w:t xml:space="preserve">ins Portfolio zu legen."   Auch die </w:t>
      </w:r>
      <w:proofErr w:type="spellStart"/>
      <w:r w:rsidRPr="00A0630A">
        <w:rPr>
          <w:lang w:val="de-DE"/>
        </w:rPr>
        <w:t>juengste</w:t>
      </w:r>
      <w:proofErr w:type="spellEnd"/>
      <w:r w:rsidRPr="00A0630A">
        <w:rPr>
          <w:lang w:val="de-DE"/>
        </w:rPr>
        <w:t xml:space="preserve"> Korrekturbewegung am Goldmarkt </w:t>
      </w:r>
      <w:proofErr w:type="spellStart"/>
      <w:r w:rsidRPr="00A0630A">
        <w:rPr>
          <w:lang w:val="de-DE"/>
        </w:rPr>
        <w:t>haenge</w:t>
      </w:r>
      <w:proofErr w:type="spellEnd"/>
      <w:r w:rsidRPr="00A0630A">
        <w:rPr>
          <w:lang w:val="de-DE"/>
        </w:rPr>
        <w:t xml:space="preserve"> damit zusammen, dass die Realzinsen in den USA das Tief vorerst durchschritten haben, sagt Widmer. Zuletzt zogen die nominalen Renditen insbesondere auf langlaufende US-Staatsanleihen wieder leicht an, </w:t>
      </w:r>
      <w:proofErr w:type="spellStart"/>
      <w:r w:rsidRPr="00A0630A">
        <w:rPr>
          <w:lang w:val="de-DE"/>
        </w:rPr>
        <w:t>waehrend</w:t>
      </w:r>
      <w:proofErr w:type="spellEnd"/>
      <w:r w:rsidRPr="00A0630A">
        <w:rPr>
          <w:lang w:val="de-DE"/>
        </w:rPr>
        <w:t xml:space="preserve"> sich die Inflationserwartungen angesichts steigender Corona-Fallzahlen wieder etwas </w:t>
      </w:r>
      <w:proofErr w:type="spellStart"/>
      <w:r w:rsidRPr="00A0630A">
        <w:rPr>
          <w:lang w:val="de-DE"/>
        </w:rPr>
        <w:t>abschwaechten</w:t>
      </w:r>
      <w:proofErr w:type="spellEnd"/>
      <w:r w:rsidRPr="00A0630A">
        <w:rPr>
          <w:lang w:val="de-DE"/>
        </w:rPr>
        <w:t>. In der Folge nahm auch der Zufluss in Gold-ETFs deutlic</w:t>
      </w:r>
      <w:r w:rsidRPr="00A0630A">
        <w:rPr>
          <w:lang w:val="de-DE"/>
        </w:rPr>
        <w:t xml:space="preserve">h ab.   Und auch </w:t>
      </w:r>
      <w:proofErr w:type="spellStart"/>
      <w:r w:rsidRPr="00A0630A">
        <w:rPr>
          <w:lang w:val="de-DE"/>
        </w:rPr>
        <w:t>fuer</w:t>
      </w:r>
      <w:proofErr w:type="spellEnd"/>
      <w:r w:rsidRPr="00A0630A">
        <w:rPr>
          <w:lang w:val="de-DE"/>
        </w:rPr>
        <w:t xml:space="preserve"> die Entwicklung des Goldpreises in den kommenden Wochen bleibt die Situation in den USA </w:t>
      </w:r>
      <w:proofErr w:type="spellStart"/>
      <w:r w:rsidRPr="00A0630A">
        <w:rPr>
          <w:lang w:val="de-DE"/>
        </w:rPr>
        <w:t>massgeblich</w:t>
      </w:r>
      <w:proofErr w:type="spellEnd"/>
      <w:r w:rsidRPr="00A0630A">
        <w:rPr>
          <w:lang w:val="de-DE"/>
        </w:rPr>
        <w:t xml:space="preserve">, </w:t>
      </w:r>
      <w:proofErr w:type="spellStart"/>
      <w:r w:rsidRPr="00A0630A">
        <w:rPr>
          <w:lang w:val="de-DE"/>
        </w:rPr>
        <w:t>erklaert</w:t>
      </w:r>
      <w:proofErr w:type="spellEnd"/>
      <w:r w:rsidRPr="00A0630A">
        <w:rPr>
          <w:lang w:val="de-DE"/>
        </w:rPr>
        <w:t xml:space="preserve"> Widmer: "Es </w:t>
      </w:r>
      <w:proofErr w:type="spellStart"/>
      <w:r w:rsidRPr="00A0630A">
        <w:rPr>
          <w:lang w:val="de-DE"/>
        </w:rPr>
        <w:t>waere</w:t>
      </w:r>
      <w:proofErr w:type="spellEnd"/>
      <w:r w:rsidRPr="00A0630A">
        <w:rPr>
          <w:lang w:val="de-DE"/>
        </w:rPr>
        <w:t xml:space="preserve"> jetzt eine nachhaltigere Kommunikation der Fed </w:t>
      </w:r>
      <w:proofErr w:type="spellStart"/>
      <w:r w:rsidRPr="00A0630A">
        <w:rPr>
          <w:lang w:val="de-DE"/>
        </w:rPr>
        <w:t>noetig</w:t>
      </w:r>
      <w:proofErr w:type="spellEnd"/>
      <w:r w:rsidRPr="00A0630A">
        <w:rPr>
          <w:lang w:val="de-DE"/>
        </w:rPr>
        <w:t xml:space="preserve">, dass sie die Zinsen weiterhin niedrig </w:t>
      </w:r>
      <w:proofErr w:type="spellStart"/>
      <w:r w:rsidRPr="00A0630A">
        <w:rPr>
          <w:lang w:val="de-DE"/>
        </w:rPr>
        <w:t>haelt</w:t>
      </w:r>
      <w:proofErr w:type="spellEnd"/>
      <w:r w:rsidRPr="00A0630A">
        <w:rPr>
          <w:lang w:val="de-DE"/>
        </w:rPr>
        <w:t xml:space="preserve"> oder gar zu einer Steuerung der Zinskurve </w:t>
      </w:r>
      <w:proofErr w:type="spellStart"/>
      <w:r w:rsidRPr="00A0630A">
        <w:rPr>
          <w:lang w:val="de-DE"/>
        </w:rPr>
        <w:t>uebergeht</w:t>
      </w:r>
      <w:proofErr w:type="spellEnd"/>
      <w:r w:rsidRPr="00A0630A">
        <w:rPr>
          <w:lang w:val="de-DE"/>
        </w:rPr>
        <w:t xml:space="preserve">." Ein weiterer </w:t>
      </w:r>
      <w:proofErr w:type="spellStart"/>
      <w:r w:rsidRPr="00A0630A">
        <w:rPr>
          <w:lang w:val="de-DE"/>
        </w:rPr>
        <w:t>Ausloeser</w:t>
      </w:r>
      <w:proofErr w:type="spellEnd"/>
      <w:r w:rsidRPr="00A0630A">
        <w:rPr>
          <w:lang w:val="de-DE"/>
        </w:rPr>
        <w:t xml:space="preserve"> </w:t>
      </w:r>
      <w:proofErr w:type="spellStart"/>
      <w:r w:rsidRPr="00A0630A">
        <w:rPr>
          <w:lang w:val="de-DE"/>
        </w:rPr>
        <w:t>fuer</w:t>
      </w:r>
      <w:proofErr w:type="spellEnd"/>
      <w:r w:rsidRPr="00A0630A">
        <w:rPr>
          <w:lang w:val="de-DE"/>
        </w:rPr>
        <w:t xml:space="preserve"> eine Fortsetzung der Goldrally </w:t>
      </w:r>
      <w:proofErr w:type="spellStart"/>
      <w:r w:rsidRPr="00A0630A">
        <w:rPr>
          <w:lang w:val="de-DE"/>
        </w:rPr>
        <w:t>koennte</w:t>
      </w:r>
      <w:proofErr w:type="spellEnd"/>
      <w:r w:rsidRPr="00A0630A">
        <w:rPr>
          <w:lang w:val="de-DE"/>
        </w:rPr>
        <w:t xml:space="preserve"> eine Einigung zwischen Demokraten und Republikanern im US-Kongress </w:t>
      </w:r>
      <w:proofErr w:type="spellStart"/>
      <w:r w:rsidRPr="00A0630A">
        <w:rPr>
          <w:lang w:val="de-DE"/>
        </w:rPr>
        <w:t>ueber</w:t>
      </w:r>
      <w:proofErr w:type="spellEnd"/>
      <w:r w:rsidRPr="00A0630A">
        <w:rPr>
          <w:lang w:val="de-DE"/>
        </w:rPr>
        <w:t xml:space="preserve"> ein zweites </w:t>
      </w:r>
      <w:proofErr w:type="spellStart"/>
      <w:r w:rsidRPr="00A0630A">
        <w:rPr>
          <w:lang w:val="de-DE"/>
        </w:rPr>
        <w:t>billionenschweres</w:t>
      </w:r>
      <w:proofErr w:type="spellEnd"/>
      <w:r w:rsidRPr="00A0630A">
        <w:rPr>
          <w:lang w:val="de-DE"/>
        </w:rPr>
        <w:t xml:space="preserve"> Fiskalpaket sein. Ein solches Paket </w:t>
      </w:r>
      <w:proofErr w:type="spellStart"/>
      <w:r w:rsidRPr="00A0630A">
        <w:rPr>
          <w:lang w:val="de-DE"/>
        </w:rPr>
        <w:t>koe</w:t>
      </w:r>
      <w:r w:rsidRPr="00A0630A">
        <w:rPr>
          <w:lang w:val="de-DE"/>
        </w:rPr>
        <w:t>nnte</w:t>
      </w:r>
      <w:proofErr w:type="spellEnd"/>
      <w:r w:rsidRPr="00A0630A">
        <w:rPr>
          <w:lang w:val="de-DE"/>
        </w:rPr>
        <w:t xml:space="preserve"> die ohnehin gewaltige Staatsverschuldung in den USA weiter nach oben treiben - und damit auch die Inflationssorgen neu entfachen.   Notenbanken lassen Inflation zu Dagegen </w:t>
      </w:r>
      <w:proofErr w:type="spellStart"/>
      <w:r w:rsidRPr="00A0630A">
        <w:rPr>
          <w:lang w:val="de-DE"/>
        </w:rPr>
        <w:t>koennte</w:t>
      </w:r>
      <w:proofErr w:type="spellEnd"/>
      <w:r w:rsidRPr="00A0630A">
        <w:rPr>
          <w:lang w:val="de-DE"/>
        </w:rPr>
        <w:t xml:space="preserve"> ein Durchbruch bei der Erforschung eines Impfstoffs sowie eine deutliche Erholung des Wirtschaftswachstums die nominalen Zinsen steigen lassen und die Edelmetallrally </w:t>
      </w:r>
      <w:proofErr w:type="spellStart"/>
      <w:r w:rsidRPr="00A0630A">
        <w:rPr>
          <w:lang w:val="de-DE"/>
        </w:rPr>
        <w:t>abwuergen</w:t>
      </w:r>
      <w:proofErr w:type="spellEnd"/>
      <w:r w:rsidRPr="00A0630A">
        <w:rPr>
          <w:lang w:val="de-DE"/>
        </w:rPr>
        <w:t xml:space="preserve">. Doch "das ist nicht unser Basisszenario", sagt Widmer. Denn selbst wenn sich die Weltwirtschaft </w:t>
      </w:r>
      <w:proofErr w:type="spellStart"/>
      <w:r w:rsidRPr="00A0630A">
        <w:rPr>
          <w:lang w:val="de-DE"/>
        </w:rPr>
        <w:t>ueberraschend</w:t>
      </w:r>
      <w:proofErr w:type="spellEnd"/>
      <w:r w:rsidRPr="00A0630A">
        <w:rPr>
          <w:lang w:val="de-DE"/>
        </w:rPr>
        <w:t xml:space="preserve"> schnell erholt, haben EZB und Fed signa</w:t>
      </w:r>
      <w:r w:rsidRPr="00A0630A">
        <w:rPr>
          <w:lang w:val="de-DE"/>
        </w:rPr>
        <w:t xml:space="preserve">lisiert, dass sie den Aufschwung nicht durch </w:t>
      </w:r>
      <w:proofErr w:type="spellStart"/>
      <w:r w:rsidRPr="00A0630A">
        <w:rPr>
          <w:lang w:val="de-DE"/>
        </w:rPr>
        <w:t>Zinserhoehungen</w:t>
      </w:r>
      <w:proofErr w:type="spellEnd"/>
      <w:r w:rsidRPr="00A0630A">
        <w:rPr>
          <w:lang w:val="de-DE"/>
        </w:rPr>
        <w:t xml:space="preserve"> </w:t>
      </w:r>
      <w:proofErr w:type="spellStart"/>
      <w:r w:rsidRPr="00A0630A">
        <w:rPr>
          <w:lang w:val="de-DE"/>
        </w:rPr>
        <w:t>gefaehrden</w:t>
      </w:r>
      <w:proofErr w:type="spellEnd"/>
      <w:r w:rsidRPr="00A0630A">
        <w:rPr>
          <w:lang w:val="de-DE"/>
        </w:rPr>
        <w:t xml:space="preserve"> werden und sogar eine Inflationsrate </w:t>
      </w:r>
      <w:proofErr w:type="spellStart"/>
      <w:r w:rsidRPr="00A0630A">
        <w:rPr>
          <w:lang w:val="de-DE"/>
        </w:rPr>
        <w:t>ueber</w:t>
      </w:r>
      <w:proofErr w:type="spellEnd"/>
      <w:r w:rsidRPr="00A0630A">
        <w:rPr>
          <w:lang w:val="de-DE"/>
        </w:rPr>
        <w:t xml:space="preserve"> dem selbst gesteckten Ziel von knapp zwei Prozent tolerieren </w:t>
      </w:r>
      <w:proofErr w:type="spellStart"/>
      <w:r w:rsidRPr="00A0630A">
        <w:rPr>
          <w:lang w:val="de-DE"/>
        </w:rPr>
        <w:t>wuerden</w:t>
      </w:r>
      <w:proofErr w:type="spellEnd"/>
      <w:r w:rsidRPr="00A0630A">
        <w:rPr>
          <w:lang w:val="de-DE"/>
        </w:rPr>
        <w:t xml:space="preserve">. Ein Ende negativer Realzinsen ist daher nicht in Sicht.   Dass der Goldpreis mit den Inflationserwartungen steigt und mit dem realen Zinsniveau </w:t>
      </w:r>
      <w:proofErr w:type="spellStart"/>
      <w:r w:rsidRPr="00A0630A">
        <w:rPr>
          <w:lang w:val="de-DE"/>
        </w:rPr>
        <w:t>faellt</w:t>
      </w:r>
      <w:proofErr w:type="spellEnd"/>
      <w:r w:rsidRPr="00A0630A">
        <w:rPr>
          <w:lang w:val="de-DE"/>
        </w:rPr>
        <w:t>, liegt auch an der dem Edelmetall zugeschriebenen Funktion als Inflationsschutz. So schreibt Lazard-</w:t>
      </w:r>
      <w:proofErr w:type="spellStart"/>
      <w:r w:rsidRPr="00A0630A">
        <w:rPr>
          <w:lang w:val="de-DE"/>
        </w:rPr>
        <w:t>Oekonom</w:t>
      </w:r>
      <w:proofErr w:type="spellEnd"/>
      <w:r w:rsidRPr="00A0630A">
        <w:rPr>
          <w:lang w:val="de-DE"/>
        </w:rPr>
        <w:t xml:space="preserve"> Werner: "Gold </w:t>
      </w:r>
      <w:proofErr w:type="spellStart"/>
      <w:r w:rsidRPr="00A0630A">
        <w:rPr>
          <w:lang w:val="de-DE"/>
        </w:rPr>
        <w:t>erfaehrt</w:t>
      </w:r>
      <w:proofErr w:type="spellEnd"/>
      <w:r w:rsidRPr="00A0630A">
        <w:rPr>
          <w:lang w:val="de-DE"/>
        </w:rPr>
        <w:t xml:space="preserve"> in Zeiten hoher Inflation beziehungsweise Inf</w:t>
      </w:r>
      <w:r w:rsidRPr="00A0630A">
        <w:rPr>
          <w:lang w:val="de-DE"/>
        </w:rPr>
        <w:t xml:space="preserve">lationsgefahren fast immer eine Renaissance." Doch hierin liegt </w:t>
      </w:r>
      <w:proofErr w:type="spellStart"/>
      <w:r w:rsidRPr="00A0630A">
        <w:rPr>
          <w:lang w:val="de-DE"/>
        </w:rPr>
        <w:t>womoeglich</w:t>
      </w:r>
      <w:proofErr w:type="spellEnd"/>
      <w:r w:rsidRPr="00A0630A">
        <w:rPr>
          <w:lang w:val="de-DE"/>
        </w:rPr>
        <w:t xml:space="preserve"> das </w:t>
      </w:r>
      <w:proofErr w:type="spellStart"/>
      <w:r w:rsidRPr="00A0630A">
        <w:rPr>
          <w:lang w:val="de-DE"/>
        </w:rPr>
        <w:t>groesste</w:t>
      </w:r>
      <w:proofErr w:type="spellEnd"/>
      <w:r w:rsidRPr="00A0630A">
        <w:rPr>
          <w:lang w:val="de-DE"/>
        </w:rPr>
        <w:t xml:space="preserve"> Risiko eines Gold-Investments.   Denn wie der prominente kanadische </w:t>
      </w:r>
      <w:proofErr w:type="spellStart"/>
      <w:r w:rsidRPr="00A0630A">
        <w:rPr>
          <w:lang w:val="de-DE"/>
        </w:rPr>
        <w:t>Oekonom</w:t>
      </w:r>
      <w:proofErr w:type="spellEnd"/>
      <w:r w:rsidRPr="00A0630A">
        <w:rPr>
          <w:lang w:val="de-DE"/>
        </w:rPr>
        <w:t xml:space="preserve"> und Gold-Skeptiker Campbell Harvey </w:t>
      </w:r>
      <w:proofErr w:type="spellStart"/>
      <w:r w:rsidRPr="00A0630A">
        <w:rPr>
          <w:lang w:val="de-DE"/>
        </w:rPr>
        <w:t>kuerzlich</w:t>
      </w:r>
      <w:proofErr w:type="spellEnd"/>
      <w:r w:rsidRPr="00A0630A">
        <w:rPr>
          <w:lang w:val="de-DE"/>
        </w:rPr>
        <w:t xml:space="preserve"> in einer Studie schrieb: Der Erfolg von Gold als Inflationsschutz ist mehr als durchwachsen. Langfristig weise Gold zwar eine beeindruckende </w:t>
      </w:r>
      <w:proofErr w:type="spellStart"/>
      <w:r w:rsidRPr="00A0630A">
        <w:rPr>
          <w:lang w:val="de-DE"/>
        </w:rPr>
        <w:t>Wertstabilitaet</w:t>
      </w:r>
      <w:proofErr w:type="spellEnd"/>
      <w:r w:rsidRPr="00A0630A">
        <w:rPr>
          <w:lang w:val="de-DE"/>
        </w:rPr>
        <w:t xml:space="preserve"> auf, wie historische Vergleiche zeigen. So kommt der in Gold ausgezahlte Sold eines Zenturios, eines Offiziers mittleren Rangs im antiken Rom, dem</w:t>
      </w:r>
      <w:r w:rsidRPr="00A0630A">
        <w:rPr>
          <w:lang w:val="de-DE"/>
        </w:rPr>
        <w:t xml:space="preserve"> Jahresgehalt eines US </w:t>
      </w:r>
      <w:proofErr w:type="spellStart"/>
      <w:r w:rsidRPr="00A0630A">
        <w:rPr>
          <w:lang w:val="de-DE"/>
        </w:rPr>
        <w:t>Army</w:t>
      </w:r>
      <w:proofErr w:type="spellEnd"/>
      <w:r w:rsidRPr="00A0630A">
        <w:rPr>
          <w:lang w:val="de-DE"/>
        </w:rPr>
        <w:t xml:space="preserve"> Captains ziemlich nah, wie auch Campbell zugesteht. Doch innerhalb des Anlagehorizonts eines durchschnittlichen Sparers schneidet Gold wesentlich schlechter ab. </w:t>
      </w:r>
      <w:proofErr w:type="spellStart"/>
      <w:r w:rsidRPr="00A0630A">
        <w:rPr>
          <w:lang w:val="de-DE"/>
        </w:rPr>
        <w:t>Waere</w:t>
      </w:r>
      <w:proofErr w:type="spellEnd"/>
      <w:r w:rsidRPr="00A0630A">
        <w:rPr>
          <w:lang w:val="de-DE"/>
        </w:rPr>
        <w:t xml:space="preserve"> Gold ein perfekter Inflationsschutz, </w:t>
      </w:r>
      <w:proofErr w:type="spellStart"/>
      <w:r w:rsidRPr="00A0630A">
        <w:rPr>
          <w:lang w:val="de-DE"/>
        </w:rPr>
        <w:t>duerfte</w:t>
      </w:r>
      <w:proofErr w:type="spellEnd"/>
      <w:r w:rsidRPr="00A0630A">
        <w:rPr>
          <w:lang w:val="de-DE"/>
        </w:rPr>
        <w:t xml:space="preserve"> der Goldpreis kaum schwanken, wenn man ihn um die Teuerungsrate bereinigt, argumentiert Campbell. Doch das ist nicht der Fall, zeigen seine Analysen: Der reale Goldpreis schwankt zwischen 1980 und 2020 beinahe ebenso stark wie der nominale Goldpreis.   Daher sei es </w:t>
      </w:r>
      <w:proofErr w:type="spellStart"/>
      <w:r w:rsidRPr="00A0630A">
        <w:rPr>
          <w:lang w:val="de-DE"/>
        </w:rPr>
        <w:t>moegli</w:t>
      </w:r>
      <w:r w:rsidRPr="00A0630A">
        <w:rPr>
          <w:lang w:val="de-DE"/>
        </w:rPr>
        <w:t>ch</w:t>
      </w:r>
      <w:proofErr w:type="spellEnd"/>
      <w:r w:rsidRPr="00A0630A">
        <w:rPr>
          <w:lang w:val="de-DE"/>
        </w:rPr>
        <w:t xml:space="preserve">, dass die </w:t>
      </w:r>
      <w:proofErr w:type="spellStart"/>
      <w:r w:rsidRPr="00A0630A">
        <w:rPr>
          <w:lang w:val="de-DE"/>
        </w:rPr>
        <w:t>gaengige</w:t>
      </w:r>
      <w:proofErr w:type="spellEnd"/>
      <w:r w:rsidRPr="00A0630A">
        <w:rPr>
          <w:lang w:val="de-DE"/>
        </w:rPr>
        <w:t xml:space="preserve"> Theorie, niedrige Realzinsen </w:t>
      </w:r>
      <w:proofErr w:type="spellStart"/>
      <w:r w:rsidRPr="00A0630A">
        <w:rPr>
          <w:lang w:val="de-DE"/>
        </w:rPr>
        <w:t>fuehren</w:t>
      </w:r>
      <w:proofErr w:type="spellEnd"/>
      <w:r w:rsidRPr="00A0630A">
        <w:rPr>
          <w:lang w:val="de-DE"/>
        </w:rPr>
        <w:t xml:space="preserve"> zu steigenden Goldpreisen, auf einem statistischen Scheinzusammenhang basiere. "Alternativ </w:t>
      </w:r>
      <w:proofErr w:type="spellStart"/>
      <w:r w:rsidRPr="00A0630A">
        <w:rPr>
          <w:lang w:val="de-DE"/>
        </w:rPr>
        <w:t>koennte</w:t>
      </w:r>
      <w:proofErr w:type="spellEnd"/>
      <w:r w:rsidRPr="00A0630A">
        <w:rPr>
          <w:lang w:val="de-DE"/>
        </w:rPr>
        <w:t xml:space="preserve"> es sein, dass sowohl niedrige Realzinsen als auch hohe Goldpreise durch den gleichen, nicht messbaren Grund </w:t>
      </w:r>
      <w:proofErr w:type="spellStart"/>
      <w:r w:rsidRPr="00A0630A">
        <w:rPr>
          <w:lang w:val="de-DE"/>
        </w:rPr>
        <w:t>ausgeloest</w:t>
      </w:r>
      <w:proofErr w:type="spellEnd"/>
      <w:r w:rsidRPr="00A0630A">
        <w:rPr>
          <w:lang w:val="de-DE"/>
        </w:rPr>
        <w:t xml:space="preserve"> werden, beispielsweise die Angst vor einer Hyperinflation", schreibt Campbell. Wenn sich am Markt die Ansicht durchsetzt, dass die Hyperinflation doch nicht kommt, </w:t>
      </w:r>
      <w:proofErr w:type="spellStart"/>
      <w:r w:rsidRPr="00A0630A">
        <w:rPr>
          <w:lang w:val="de-DE"/>
        </w:rPr>
        <w:t>muessten</w:t>
      </w:r>
      <w:proofErr w:type="spellEnd"/>
      <w:r w:rsidRPr="00A0630A">
        <w:rPr>
          <w:lang w:val="de-DE"/>
        </w:rPr>
        <w:t xml:space="preserve"> Anleger mit einer scharfen Korrektur am Goldmarkt rechnen. Die</w:t>
      </w:r>
      <w:r w:rsidRPr="00A0630A">
        <w:rPr>
          <w:lang w:val="de-DE"/>
        </w:rPr>
        <w:t xml:space="preserve">s habe sich etwa nach der </w:t>
      </w:r>
      <w:proofErr w:type="spellStart"/>
      <w:r w:rsidRPr="00A0630A">
        <w:rPr>
          <w:lang w:val="de-DE"/>
        </w:rPr>
        <w:t>Oelkrise</w:t>
      </w:r>
      <w:proofErr w:type="spellEnd"/>
      <w:r w:rsidRPr="00A0630A">
        <w:rPr>
          <w:lang w:val="de-DE"/>
        </w:rPr>
        <w:t xml:space="preserve"> in den 80er-Jahren sowie im Zuge der Euro-Schuldenkrise nach 2011 gezeigt. 1980 erreichte der reale Goldpreis sein </w:t>
      </w:r>
      <w:proofErr w:type="spellStart"/>
      <w:r w:rsidRPr="00A0630A">
        <w:rPr>
          <w:lang w:val="de-DE"/>
        </w:rPr>
        <w:t>vorlaeufiges</w:t>
      </w:r>
      <w:proofErr w:type="spellEnd"/>
      <w:r w:rsidRPr="00A0630A">
        <w:rPr>
          <w:lang w:val="de-DE"/>
        </w:rPr>
        <w:t xml:space="preserve"> Allzeithoch, 2011 kam er </w:t>
      </w:r>
      <w:r w:rsidRPr="00A0630A">
        <w:rPr>
          <w:lang w:val="de-DE"/>
        </w:rPr>
        <w:lastRenderedPageBreak/>
        <w:t xml:space="preserve">diesem Niveau sehr nahe. In beiden </w:t>
      </w:r>
      <w:proofErr w:type="spellStart"/>
      <w:r w:rsidRPr="00A0630A">
        <w:rPr>
          <w:lang w:val="de-DE"/>
        </w:rPr>
        <w:t>Zeitraeumen</w:t>
      </w:r>
      <w:proofErr w:type="spellEnd"/>
      <w:r w:rsidRPr="00A0630A">
        <w:rPr>
          <w:lang w:val="de-DE"/>
        </w:rPr>
        <w:t xml:space="preserve"> folgte auf den starken Goldpreisanstieg eine jahrelange Durststrecke </w:t>
      </w:r>
      <w:proofErr w:type="spellStart"/>
      <w:r w:rsidRPr="00A0630A">
        <w:rPr>
          <w:lang w:val="de-DE"/>
        </w:rPr>
        <w:t>fuer</w:t>
      </w:r>
      <w:proofErr w:type="spellEnd"/>
      <w:r w:rsidRPr="00A0630A">
        <w:rPr>
          <w:lang w:val="de-DE"/>
        </w:rPr>
        <w:t xml:space="preserve"> Edelmetallinvestoren.   "Zeitalter der Angst" Die Bedeutung von </w:t>
      </w:r>
      <w:proofErr w:type="spellStart"/>
      <w:r w:rsidRPr="00A0630A">
        <w:rPr>
          <w:lang w:val="de-DE"/>
        </w:rPr>
        <w:t>Aengsten</w:t>
      </w:r>
      <w:proofErr w:type="spellEnd"/>
      <w:r w:rsidRPr="00A0630A">
        <w:rPr>
          <w:lang w:val="de-DE"/>
        </w:rPr>
        <w:t xml:space="preserve"> bei der Anlage in Edelmetallen hebt auch Lazard-</w:t>
      </w:r>
      <w:proofErr w:type="spellStart"/>
      <w:r w:rsidRPr="00A0630A">
        <w:rPr>
          <w:lang w:val="de-DE"/>
        </w:rPr>
        <w:t>Oekonom</w:t>
      </w:r>
      <w:proofErr w:type="spellEnd"/>
      <w:r w:rsidRPr="00A0630A">
        <w:rPr>
          <w:lang w:val="de-DE"/>
        </w:rPr>
        <w:t xml:space="preserve"> Kraemer hervor. Aus seiner Sicht ist Gold die "Assetklasse </w:t>
      </w:r>
      <w:proofErr w:type="spellStart"/>
      <w:r w:rsidRPr="00A0630A">
        <w:rPr>
          <w:lang w:val="de-DE"/>
        </w:rPr>
        <w:t>fuer</w:t>
      </w:r>
      <w:proofErr w:type="spellEnd"/>
      <w:r w:rsidRPr="00A0630A">
        <w:rPr>
          <w:lang w:val="de-DE"/>
        </w:rPr>
        <w:t xml:space="preserve"> ein Zeital</w:t>
      </w:r>
      <w:r w:rsidRPr="00A0630A">
        <w:rPr>
          <w:lang w:val="de-DE"/>
        </w:rPr>
        <w:t xml:space="preserve">ter der Angst". Gold habe in den Wirtschaftswunderjahren sowie in den 80er- und 90er-Jahren bei der Kapitalanlage keine Rolle gespielt, "weil die Menschen die Zukunft mit Zuversicht erwarteten". Das sei in den 70er-Jahren sowie zwischen 2000 und 2020 anders. Diese Dekaden seien von "Zeiten der Krisen, der </w:t>
      </w:r>
      <w:proofErr w:type="spellStart"/>
      <w:r w:rsidRPr="00A0630A">
        <w:rPr>
          <w:lang w:val="de-DE"/>
        </w:rPr>
        <w:t>Aengste</w:t>
      </w:r>
      <w:proofErr w:type="spellEnd"/>
      <w:r w:rsidRPr="00A0630A">
        <w:rPr>
          <w:lang w:val="de-DE"/>
        </w:rPr>
        <w:t xml:space="preserve"> und der Verunsicherung" </w:t>
      </w:r>
      <w:proofErr w:type="spellStart"/>
      <w:r w:rsidRPr="00A0630A">
        <w:rPr>
          <w:lang w:val="de-DE"/>
        </w:rPr>
        <w:t>gepraegt</w:t>
      </w:r>
      <w:proofErr w:type="spellEnd"/>
      <w:r w:rsidRPr="00A0630A">
        <w:rPr>
          <w:lang w:val="de-DE"/>
        </w:rPr>
        <w:t xml:space="preserve">.   Als Beispiel in der </w:t>
      </w:r>
      <w:proofErr w:type="spellStart"/>
      <w:r w:rsidRPr="00A0630A">
        <w:rPr>
          <w:lang w:val="de-DE"/>
        </w:rPr>
        <w:t>juengeren</w:t>
      </w:r>
      <w:proofErr w:type="spellEnd"/>
      <w:r w:rsidRPr="00A0630A">
        <w:rPr>
          <w:lang w:val="de-DE"/>
        </w:rPr>
        <w:t xml:space="preserve"> Vergangenheit listet Kraemer etwa das Platzen der Dotcom-Blase 2001, die Wirtschafts- und Finanzkrise 2008 und 2009, die Euro-Staat</w:t>
      </w:r>
      <w:r w:rsidRPr="00A0630A">
        <w:rPr>
          <w:lang w:val="de-DE"/>
        </w:rPr>
        <w:t xml:space="preserve">sschuldenkrise 2011 und die Coronakrise 2020 auf. "Immer haben Politik und Zentralbanken mit noch mehr Schulden, noch mehr Staatsausgaben und noch aggressiverer Geldpolitik versucht, die Probleme zu </w:t>
      </w:r>
      <w:proofErr w:type="spellStart"/>
      <w:r w:rsidRPr="00A0630A">
        <w:rPr>
          <w:lang w:val="de-DE"/>
        </w:rPr>
        <w:t>loesen</w:t>
      </w:r>
      <w:proofErr w:type="spellEnd"/>
      <w:r w:rsidRPr="00A0630A">
        <w:rPr>
          <w:lang w:val="de-DE"/>
        </w:rPr>
        <w:t xml:space="preserve">." Vielen Anlegern werde das zunehmend unheimlich, sagt Kraemer: "Die meisten Investoren fragen sich, wo das alles noch </w:t>
      </w:r>
      <w:proofErr w:type="spellStart"/>
      <w:r w:rsidRPr="00A0630A">
        <w:rPr>
          <w:lang w:val="de-DE"/>
        </w:rPr>
        <w:t>hinfuehren</w:t>
      </w:r>
      <w:proofErr w:type="spellEnd"/>
      <w:r w:rsidRPr="00A0630A">
        <w:rPr>
          <w:lang w:val="de-DE"/>
        </w:rPr>
        <w:t xml:space="preserve"> soll."   Der Lazard-</w:t>
      </w:r>
      <w:proofErr w:type="spellStart"/>
      <w:r w:rsidRPr="00A0630A">
        <w:rPr>
          <w:lang w:val="de-DE"/>
        </w:rPr>
        <w:t>Oekonom</w:t>
      </w:r>
      <w:proofErr w:type="spellEnd"/>
      <w:r w:rsidRPr="00A0630A">
        <w:rPr>
          <w:lang w:val="de-DE"/>
        </w:rPr>
        <w:t xml:space="preserve"> beobachtet, dass "Anleger im Gold den Krisenschutz suchen und Gold aus </w:t>
      </w:r>
      <w:proofErr w:type="spellStart"/>
      <w:r w:rsidRPr="00A0630A">
        <w:rPr>
          <w:lang w:val="de-DE"/>
        </w:rPr>
        <w:t>Befuerchtungen</w:t>
      </w:r>
      <w:proofErr w:type="spellEnd"/>
      <w:r w:rsidRPr="00A0630A">
        <w:rPr>
          <w:lang w:val="de-DE"/>
        </w:rPr>
        <w:t xml:space="preserve"> aller Art heraus kaufen." So wie Martha Feldmann*: Die Facharb</w:t>
      </w:r>
      <w:r w:rsidRPr="00A0630A">
        <w:rPr>
          <w:lang w:val="de-DE"/>
        </w:rPr>
        <w:t xml:space="preserve">eiterin kehrte Deutschland den </w:t>
      </w:r>
      <w:proofErr w:type="spellStart"/>
      <w:r w:rsidRPr="00A0630A">
        <w:rPr>
          <w:lang w:val="de-DE"/>
        </w:rPr>
        <w:t>Ruecken</w:t>
      </w:r>
      <w:proofErr w:type="spellEnd"/>
      <w:r w:rsidRPr="00A0630A">
        <w:rPr>
          <w:lang w:val="de-DE"/>
        </w:rPr>
        <w:t xml:space="preserve">, weil sie mit der </w:t>
      </w:r>
      <w:proofErr w:type="spellStart"/>
      <w:r w:rsidRPr="00A0630A">
        <w:rPr>
          <w:lang w:val="de-DE"/>
        </w:rPr>
        <w:t>Fluechtlingspolitik</w:t>
      </w:r>
      <w:proofErr w:type="spellEnd"/>
      <w:r w:rsidRPr="00A0630A">
        <w:rPr>
          <w:lang w:val="de-DE"/>
        </w:rPr>
        <w:t xml:space="preserve"> der Bundesregierung nicht einverstanden war. Auch das </w:t>
      </w:r>
      <w:proofErr w:type="spellStart"/>
      <w:r w:rsidRPr="00A0630A">
        <w:rPr>
          <w:lang w:val="de-DE"/>
        </w:rPr>
        <w:t>Vermoegen</w:t>
      </w:r>
      <w:proofErr w:type="spellEnd"/>
      <w:r w:rsidRPr="00A0630A">
        <w:rPr>
          <w:lang w:val="de-DE"/>
        </w:rPr>
        <w:t xml:space="preserve">, das ihr durch den Verkauf ihres Hauses blieb, sollte "die Merkel" nicht bekommen, wie sie </w:t>
      </w:r>
      <w:proofErr w:type="spellStart"/>
      <w:r w:rsidRPr="00A0630A">
        <w:rPr>
          <w:lang w:val="de-DE"/>
        </w:rPr>
        <w:t>erzaehlt</w:t>
      </w:r>
      <w:proofErr w:type="spellEnd"/>
      <w:r w:rsidRPr="00A0630A">
        <w:rPr>
          <w:lang w:val="de-DE"/>
        </w:rPr>
        <w:t xml:space="preserve">. Stattdessen vertraute sie es einem </w:t>
      </w:r>
      <w:proofErr w:type="spellStart"/>
      <w:r w:rsidRPr="00A0630A">
        <w:rPr>
          <w:lang w:val="de-DE"/>
        </w:rPr>
        <w:t>Goldhaendler</w:t>
      </w:r>
      <w:proofErr w:type="spellEnd"/>
      <w:r w:rsidRPr="00A0630A">
        <w:rPr>
          <w:lang w:val="de-DE"/>
        </w:rPr>
        <w:t xml:space="preserve"> an, der ihr Zinsen versprach - und fiel </w:t>
      </w:r>
      <w:proofErr w:type="spellStart"/>
      <w:r w:rsidRPr="00A0630A">
        <w:rPr>
          <w:lang w:val="de-DE"/>
        </w:rPr>
        <w:t>womoeglich</w:t>
      </w:r>
      <w:proofErr w:type="spellEnd"/>
      <w:r w:rsidRPr="00A0630A">
        <w:rPr>
          <w:lang w:val="de-DE"/>
        </w:rPr>
        <w:t xml:space="preserve"> auf einen </w:t>
      </w:r>
      <w:proofErr w:type="spellStart"/>
      <w:r w:rsidRPr="00A0630A">
        <w:rPr>
          <w:lang w:val="de-DE"/>
        </w:rPr>
        <w:t>Betrueger</w:t>
      </w:r>
      <w:proofErr w:type="spellEnd"/>
      <w:r w:rsidRPr="00A0630A">
        <w:rPr>
          <w:lang w:val="de-DE"/>
        </w:rPr>
        <w:t xml:space="preserve"> herein. Der Vermittler, den sie </w:t>
      </w:r>
      <w:proofErr w:type="spellStart"/>
      <w:r w:rsidRPr="00A0630A">
        <w:rPr>
          <w:lang w:val="de-DE"/>
        </w:rPr>
        <w:t>persoenlich</w:t>
      </w:r>
      <w:proofErr w:type="spellEnd"/>
      <w:r w:rsidRPr="00A0630A">
        <w:rPr>
          <w:lang w:val="de-DE"/>
        </w:rPr>
        <w:t xml:space="preserve"> kannte, versicherte, die Anlage sei sicher. Nun ist der </w:t>
      </w:r>
      <w:proofErr w:type="spellStart"/>
      <w:r w:rsidRPr="00A0630A">
        <w:rPr>
          <w:lang w:val="de-DE"/>
        </w:rPr>
        <w:t>groesste</w:t>
      </w:r>
      <w:proofErr w:type="spellEnd"/>
      <w:r w:rsidRPr="00A0630A">
        <w:rPr>
          <w:lang w:val="de-DE"/>
        </w:rPr>
        <w:t xml:space="preserve"> Teil von 100.000 Euro vermutlich unwiederb</w:t>
      </w:r>
      <w:r w:rsidRPr="00A0630A">
        <w:rPr>
          <w:lang w:val="de-DE"/>
        </w:rPr>
        <w:t>ringlich verloren.   Auch Heraeus-</w:t>
      </w:r>
      <w:proofErr w:type="spellStart"/>
      <w:r w:rsidRPr="00A0630A">
        <w:rPr>
          <w:lang w:val="de-DE"/>
        </w:rPr>
        <w:t>Haendler</w:t>
      </w:r>
      <w:proofErr w:type="spellEnd"/>
      <w:r w:rsidRPr="00A0630A">
        <w:rPr>
          <w:lang w:val="de-DE"/>
        </w:rPr>
        <w:t xml:space="preserve"> </w:t>
      </w:r>
      <w:proofErr w:type="spellStart"/>
      <w:r w:rsidRPr="00A0630A">
        <w:rPr>
          <w:lang w:val="de-DE"/>
        </w:rPr>
        <w:t>Zumpfe</w:t>
      </w:r>
      <w:proofErr w:type="spellEnd"/>
      <w:r w:rsidRPr="00A0630A">
        <w:rPr>
          <w:lang w:val="de-DE"/>
        </w:rPr>
        <w:t xml:space="preserve"> erlebt im </w:t>
      </w:r>
      <w:proofErr w:type="spellStart"/>
      <w:r w:rsidRPr="00A0630A">
        <w:rPr>
          <w:lang w:val="de-DE"/>
        </w:rPr>
        <w:t>Tagesgeschaeft</w:t>
      </w:r>
      <w:proofErr w:type="spellEnd"/>
      <w:r w:rsidRPr="00A0630A">
        <w:rPr>
          <w:lang w:val="de-DE"/>
        </w:rPr>
        <w:t xml:space="preserve">, wenn sich die Angst Bahn bricht. </w:t>
      </w:r>
      <w:proofErr w:type="spellStart"/>
      <w:r w:rsidRPr="00A0630A">
        <w:rPr>
          <w:lang w:val="de-DE"/>
        </w:rPr>
        <w:t>Zumpfe</w:t>
      </w:r>
      <w:proofErr w:type="spellEnd"/>
      <w:r w:rsidRPr="00A0630A">
        <w:rPr>
          <w:lang w:val="de-DE"/>
        </w:rPr>
        <w:t xml:space="preserve"> hat sowohl </w:t>
      </w:r>
      <w:proofErr w:type="spellStart"/>
      <w:r w:rsidRPr="00A0630A">
        <w:rPr>
          <w:lang w:val="de-DE"/>
        </w:rPr>
        <w:t>waehrend</w:t>
      </w:r>
      <w:proofErr w:type="spellEnd"/>
      <w:r w:rsidRPr="00A0630A">
        <w:rPr>
          <w:lang w:val="de-DE"/>
        </w:rPr>
        <w:t xml:space="preserve"> der Finanz- und Eurokrise als auch </w:t>
      </w:r>
      <w:proofErr w:type="spellStart"/>
      <w:r w:rsidRPr="00A0630A">
        <w:rPr>
          <w:lang w:val="de-DE"/>
        </w:rPr>
        <w:t>waehrend</w:t>
      </w:r>
      <w:proofErr w:type="spellEnd"/>
      <w:r w:rsidRPr="00A0630A">
        <w:rPr>
          <w:lang w:val="de-DE"/>
        </w:rPr>
        <w:t xml:space="preserve"> der Corona-Marktpanik beobachtet: "In Zeiten </w:t>
      </w:r>
      <w:proofErr w:type="spellStart"/>
      <w:r w:rsidRPr="00A0630A">
        <w:rPr>
          <w:lang w:val="de-DE"/>
        </w:rPr>
        <w:t>grosser</w:t>
      </w:r>
      <w:proofErr w:type="spellEnd"/>
      <w:r w:rsidRPr="00A0630A">
        <w:rPr>
          <w:lang w:val="de-DE"/>
        </w:rPr>
        <w:t xml:space="preserve"> Unsicherheit kocht die Nachfrage nach Gold hoch, sie explodiert </w:t>
      </w:r>
      <w:proofErr w:type="spellStart"/>
      <w:r w:rsidRPr="00A0630A">
        <w:rPr>
          <w:lang w:val="de-DE"/>
        </w:rPr>
        <w:t>foermlich</w:t>
      </w:r>
      <w:proofErr w:type="spellEnd"/>
      <w:r w:rsidRPr="00A0630A">
        <w:rPr>
          <w:lang w:val="de-DE"/>
        </w:rPr>
        <w:t xml:space="preserve">." Einen Ansturm wie in diesem Jahr habe er jedoch selbst in der Finanzkrise nicht erlebt, berichtet </w:t>
      </w:r>
      <w:proofErr w:type="spellStart"/>
      <w:r w:rsidRPr="00A0630A">
        <w:rPr>
          <w:lang w:val="de-DE"/>
        </w:rPr>
        <w:t>Zumpfe</w:t>
      </w:r>
      <w:proofErr w:type="spellEnd"/>
      <w:r w:rsidRPr="00A0630A">
        <w:rPr>
          <w:lang w:val="de-DE"/>
        </w:rPr>
        <w:t xml:space="preserve">. "Die </w:t>
      </w:r>
      <w:proofErr w:type="spellStart"/>
      <w:r w:rsidRPr="00A0630A">
        <w:rPr>
          <w:lang w:val="de-DE"/>
        </w:rPr>
        <w:t>grosse</w:t>
      </w:r>
      <w:proofErr w:type="spellEnd"/>
      <w:r w:rsidRPr="00A0630A">
        <w:rPr>
          <w:lang w:val="de-DE"/>
        </w:rPr>
        <w:t xml:space="preserve"> Nachfrage kam zusammen mit der </w:t>
      </w:r>
      <w:proofErr w:type="spellStart"/>
      <w:r w:rsidRPr="00A0630A">
        <w:rPr>
          <w:lang w:val="de-DE"/>
        </w:rPr>
        <w:t>eingeschraenkten</w:t>
      </w:r>
      <w:proofErr w:type="spellEnd"/>
      <w:r w:rsidRPr="00A0630A">
        <w:rPr>
          <w:lang w:val="de-DE"/>
        </w:rPr>
        <w:t xml:space="preserve"> </w:t>
      </w:r>
      <w:proofErr w:type="spellStart"/>
      <w:r w:rsidRPr="00A0630A">
        <w:rPr>
          <w:lang w:val="de-DE"/>
        </w:rPr>
        <w:t>Verfuegbarkeit</w:t>
      </w:r>
      <w:proofErr w:type="spellEnd"/>
      <w:r w:rsidRPr="00A0630A">
        <w:rPr>
          <w:lang w:val="de-DE"/>
        </w:rPr>
        <w:t xml:space="preserve"> von Goldbarren." Der u</w:t>
      </w:r>
      <w:r w:rsidRPr="00A0630A">
        <w:rPr>
          <w:lang w:val="de-DE"/>
        </w:rPr>
        <w:t xml:space="preserve">mfassende Einbruch des Flugverkehrs </w:t>
      </w:r>
      <w:proofErr w:type="spellStart"/>
      <w:r w:rsidRPr="00A0630A">
        <w:rPr>
          <w:lang w:val="de-DE"/>
        </w:rPr>
        <w:t>fuehrte</w:t>
      </w:r>
      <w:proofErr w:type="spellEnd"/>
      <w:r w:rsidRPr="00A0630A">
        <w:rPr>
          <w:lang w:val="de-DE"/>
        </w:rPr>
        <w:t xml:space="preserve"> dazu, dass viel Gold nicht dahin geliefert werden konnte, wo es nachgefragt wurde. Zudem mussten die Schweizer Goldraffinerien im Tessin </w:t>
      </w:r>
      <w:proofErr w:type="spellStart"/>
      <w:r w:rsidRPr="00A0630A">
        <w:rPr>
          <w:lang w:val="de-DE"/>
        </w:rPr>
        <w:t>fuer</w:t>
      </w:r>
      <w:proofErr w:type="spellEnd"/>
      <w:r w:rsidRPr="00A0630A">
        <w:rPr>
          <w:lang w:val="de-DE"/>
        </w:rPr>
        <w:t xml:space="preserve"> einige Wochen </w:t>
      </w:r>
      <w:proofErr w:type="spellStart"/>
      <w:r w:rsidRPr="00A0630A">
        <w:rPr>
          <w:lang w:val="de-DE"/>
        </w:rPr>
        <w:t>schliessen</w:t>
      </w:r>
      <w:proofErr w:type="spellEnd"/>
      <w:r w:rsidRPr="00A0630A">
        <w:rPr>
          <w:lang w:val="de-DE"/>
        </w:rPr>
        <w:t xml:space="preserve">. Sie verarbeiten rund 70 Prozent der globalen Goldproduktion. Mit der Zeit stelle sich bei den Anlegern jedoch ein gewisser </w:t>
      </w:r>
      <w:proofErr w:type="spellStart"/>
      <w:r w:rsidRPr="00A0630A">
        <w:rPr>
          <w:lang w:val="de-DE"/>
        </w:rPr>
        <w:t>Gewoehnungseffekt</w:t>
      </w:r>
      <w:proofErr w:type="spellEnd"/>
      <w:r w:rsidRPr="00A0630A">
        <w:rPr>
          <w:lang w:val="de-DE"/>
        </w:rPr>
        <w:t xml:space="preserve"> ein, sie arrangierten sich mit der neuen </w:t>
      </w:r>
      <w:proofErr w:type="spellStart"/>
      <w:r w:rsidRPr="00A0630A">
        <w:rPr>
          <w:lang w:val="de-DE"/>
        </w:rPr>
        <w:t>Normalitaet</w:t>
      </w:r>
      <w:proofErr w:type="spellEnd"/>
      <w:r w:rsidRPr="00A0630A">
        <w:rPr>
          <w:lang w:val="de-DE"/>
        </w:rPr>
        <w:t xml:space="preserve">, </w:t>
      </w:r>
      <w:proofErr w:type="spellStart"/>
      <w:r w:rsidRPr="00A0630A">
        <w:rPr>
          <w:lang w:val="de-DE"/>
        </w:rPr>
        <w:t>erklaert</w:t>
      </w:r>
      <w:proofErr w:type="spellEnd"/>
      <w:r w:rsidRPr="00A0630A">
        <w:rPr>
          <w:lang w:val="de-DE"/>
        </w:rPr>
        <w:t xml:space="preserve"> </w:t>
      </w:r>
      <w:proofErr w:type="spellStart"/>
      <w:r w:rsidRPr="00A0630A">
        <w:rPr>
          <w:lang w:val="de-DE"/>
        </w:rPr>
        <w:t>Zumpfe</w:t>
      </w:r>
      <w:proofErr w:type="spellEnd"/>
      <w:r w:rsidRPr="00A0630A">
        <w:rPr>
          <w:lang w:val="de-DE"/>
        </w:rPr>
        <w:t>. "Dann braucht es wieder einen neuen Treiber, um die Nachfrage wieder anzuheizen."   Dies</w:t>
      </w:r>
      <w:r w:rsidRPr="00A0630A">
        <w:rPr>
          <w:lang w:val="de-DE"/>
        </w:rPr>
        <w:t xml:space="preserve">en Mechanismus hat auch die wachsende Riege der Crash-Propheten verinnerlicht. Autoren wie Dirk Mueller oder Marc Friedrich erobern mit schwarzmalerischen Buchtiteln </w:t>
      </w:r>
      <w:proofErr w:type="spellStart"/>
      <w:r w:rsidRPr="00A0630A">
        <w:rPr>
          <w:lang w:val="de-DE"/>
        </w:rPr>
        <w:t>regelmaessig</w:t>
      </w:r>
      <w:proofErr w:type="spellEnd"/>
      <w:r w:rsidRPr="00A0630A">
        <w:rPr>
          <w:lang w:val="de-DE"/>
        </w:rPr>
        <w:t xml:space="preserve"> die Bestsellerlisten der Republik. Gleichzeitig werben sie damit, </w:t>
      </w:r>
      <w:proofErr w:type="spellStart"/>
      <w:r w:rsidRPr="00A0630A">
        <w:rPr>
          <w:lang w:val="de-DE"/>
        </w:rPr>
        <w:t>ueber</w:t>
      </w:r>
      <w:proofErr w:type="spellEnd"/>
      <w:r w:rsidRPr="00A0630A">
        <w:rPr>
          <w:lang w:val="de-DE"/>
        </w:rPr>
        <w:t xml:space="preserve"> Spezialfonds, die zu </w:t>
      </w:r>
      <w:proofErr w:type="spellStart"/>
      <w:r w:rsidRPr="00A0630A">
        <w:rPr>
          <w:lang w:val="de-DE"/>
        </w:rPr>
        <w:t>grossen</w:t>
      </w:r>
      <w:proofErr w:type="spellEnd"/>
      <w:r w:rsidRPr="00A0630A">
        <w:rPr>
          <w:lang w:val="de-DE"/>
        </w:rPr>
        <w:t xml:space="preserve"> Anteilen auf Sachwerte und Edelmetall setzen, das </w:t>
      </w:r>
      <w:proofErr w:type="spellStart"/>
      <w:r w:rsidRPr="00A0630A">
        <w:rPr>
          <w:lang w:val="de-DE"/>
        </w:rPr>
        <w:t>Vermoegen</w:t>
      </w:r>
      <w:proofErr w:type="spellEnd"/>
      <w:r w:rsidRPr="00A0630A">
        <w:rPr>
          <w:lang w:val="de-DE"/>
        </w:rPr>
        <w:t xml:space="preserve"> ihrer Leser zu </w:t>
      </w:r>
      <w:proofErr w:type="spellStart"/>
      <w:r w:rsidRPr="00A0630A">
        <w:rPr>
          <w:lang w:val="de-DE"/>
        </w:rPr>
        <w:t>schuetzen</w:t>
      </w:r>
      <w:proofErr w:type="spellEnd"/>
      <w:r w:rsidRPr="00A0630A">
        <w:rPr>
          <w:lang w:val="de-DE"/>
        </w:rPr>
        <w:t xml:space="preserve">. Mit Markus Krall steht zudem einer der bekanntesten Crashbuch-Autoren in Deutschland an der Spitze des </w:t>
      </w:r>
      <w:proofErr w:type="spellStart"/>
      <w:r w:rsidRPr="00A0630A">
        <w:rPr>
          <w:lang w:val="de-DE"/>
        </w:rPr>
        <w:t>groessten</w:t>
      </w:r>
      <w:proofErr w:type="spellEnd"/>
      <w:r w:rsidRPr="00A0630A">
        <w:rPr>
          <w:lang w:val="de-DE"/>
        </w:rPr>
        <w:t xml:space="preserve"> </w:t>
      </w:r>
      <w:proofErr w:type="spellStart"/>
      <w:r w:rsidRPr="00A0630A">
        <w:rPr>
          <w:lang w:val="de-DE"/>
        </w:rPr>
        <w:t>bankenunabhaengigen</w:t>
      </w:r>
      <w:proofErr w:type="spellEnd"/>
      <w:r w:rsidRPr="00A0630A">
        <w:rPr>
          <w:lang w:val="de-DE"/>
        </w:rPr>
        <w:t xml:space="preserve"> </w:t>
      </w:r>
      <w:proofErr w:type="spellStart"/>
      <w:r w:rsidRPr="00A0630A">
        <w:rPr>
          <w:lang w:val="de-DE"/>
        </w:rPr>
        <w:t>Edelmetallhae</w:t>
      </w:r>
      <w:r w:rsidRPr="00A0630A">
        <w:rPr>
          <w:lang w:val="de-DE"/>
        </w:rPr>
        <w:t>ndlers</w:t>
      </w:r>
      <w:proofErr w:type="spellEnd"/>
      <w:r w:rsidRPr="00A0630A">
        <w:rPr>
          <w:lang w:val="de-DE"/>
        </w:rPr>
        <w:t xml:space="preserve"> Degussa.   Zwar </w:t>
      </w:r>
      <w:proofErr w:type="spellStart"/>
      <w:r w:rsidRPr="00A0630A">
        <w:rPr>
          <w:lang w:val="de-DE"/>
        </w:rPr>
        <w:t>haelt</w:t>
      </w:r>
      <w:proofErr w:type="spellEnd"/>
      <w:r w:rsidRPr="00A0630A">
        <w:rPr>
          <w:lang w:val="de-DE"/>
        </w:rPr>
        <w:t xml:space="preserve"> der Erfolg als Buchautor im Fall von Mueller und Friedrich nicht mit dem Erfolg als Fondsmanager Schritt. Dennoch fallen die Thesen von Krall, Friedrich und Co. bei einem Teil der deutschen Anleger auf fruchtbaren Boden. Allerdings betont Pro-</w:t>
      </w:r>
      <w:r w:rsidRPr="00A0630A">
        <w:rPr>
          <w:lang w:val="de-DE"/>
        </w:rPr>
        <w:lastRenderedPageBreak/>
        <w:t xml:space="preserve">Aurum-Chef Hartmann: "Es sind jetzt wieder eher rationale Motive, die viele Anleger beim Goldkauf leiten."   Wachsende geopolitische Risiken Denn selbst </w:t>
      </w:r>
      <w:proofErr w:type="spellStart"/>
      <w:r w:rsidRPr="00A0630A">
        <w:rPr>
          <w:lang w:val="de-DE"/>
        </w:rPr>
        <w:t>Oekonomen</w:t>
      </w:r>
      <w:proofErr w:type="spellEnd"/>
      <w:r w:rsidRPr="00A0630A">
        <w:rPr>
          <w:lang w:val="de-DE"/>
        </w:rPr>
        <w:t xml:space="preserve"> und Fondsmanager, die </w:t>
      </w:r>
      <w:proofErr w:type="spellStart"/>
      <w:r w:rsidRPr="00A0630A">
        <w:rPr>
          <w:lang w:val="de-DE"/>
        </w:rPr>
        <w:t>Aengste</w:t>
      </w:r>
      <w:proofErr w:type="spellEnd"/>
      <w:r w:rsidRPr="00A0630A">
        <w:rPr>
          <w:lang w:val="de-DE"/>
        </w:rPr>
        <w:t xml:space="preserve"> vor einem Zusammenbruch des globalen </w:t>
      </w:r>
      <w:proofErr w:type="spellStart"/>
      <w:r w:rsidRPr="00A0630A">
        <w:rPr>
          <w:lang w:val="de-DE"/>
        </w:rPr>
        <w:t>Waehrungss</w:t>
      </w:r>
      <w:r w:rsidRPr="00A0630A">
        <w:rPr>
          <w:lang w:val="de-DE"/>
        </w:rPr>
        <w:t>ystems</w:t>
      </w:r>
      <w:proofErr w:type="spellEnd"/>
      <w:r w:rsidRPr="00A0630A">
        <w:rPr>
          <w:lang w:val="de-DE"/>
        </w:rPr>
        <w:t xml:space="preserve"> und Hyperinflation </w:t>
      </w:r>
      <w:proofErr w:type="spellStart"/>
      <w:r w:rsidRPr="00A0630A">
        <w:rPr>
          <w:lang w:val="de-DE"/>
        </w:rPr>
        <w:t>fuer</w:t>
      </w:r>
      <w:proofErr w:type="spellEnd"/>
      <w:r w:rsidRPr="00A0630A">
        <w:rPr>
          <w:lang w:val="de-DE"/>
        </w:rPr>
        <w:t xml:space="preserve"> </w:t>
      </w:r>
      <w:proofErr w:type="spellStart"/>
      <w:r w:rsidRPr="00A0630A">
        <w:rPr>
          <w:lang w:val="de-DE"/>
        </w:rPr>
        <w:t>uebertrieben</w:t>
      </w:r>
      <w:proofErr w:type="spellEnd"/>
      <w:r w:rsidRPr="00A0630A">
        <w:rPr>
          <w:lang w:val="de-DE"/>
        </w:rPr>
        <w:t xml:space="preserve"> halten, verweisen auf die zahlreichen geopolitischen Risiken, die eine Anlage zu einem gewissen Anteil in Gold als sinnvoll erscheinen lassen. Da </w:t>
      </w:r>
      <w:proofErr w:type="spellStart"/>
      <w:r w:rsidRPr="00A0630A">
        <w:rPr>
          <w:lang w:val="de-DE"/>
        </w:rPr>
        <w:t>waeren</w:t>
      </w:r>
      <w:proofErr w:type="spellEnd"/>
      <w:r w:rsidRPr="00A0630A">
        <w:rPr>
          <w:lang w:val="de-DE"/>
        </w:rPr>
        <w:t xml:space="preserve"> die Corona-Erkrankung von US-</w:t>
      </w:r>
      <w:proofErr w:type="spellStart"/>
      <w:r w:rsidRPr="00A0630A">
        <w:rPr>
          <w:lang w:val="de-DE"/>
        </w:rPr>
        <w:t>Praesident</w:t>
      </w:r>
      <w:proofErr w:type="spellEnd"/>
      <w:r w:rsidRPr="00A0630A">
        <w:rPr>
          <w:lang w:val="de-DE"/>
        </w:rPr>
        <w:t xml:space="preserve"> Donald Trump, der ungewisse Ausgang der US-Wahl, der Handelskonflikt mit China und der schwelende Brexit-Streit.   David Wehner, Portfoliomanager beim </w:t>
      </w:r>
      <w:proofErr w:type="spellStart"/>
      <w:r w:rsidRPr="00A0630A">
        <w:rPr>
          <w:lang w:val="de-DE"/>
        </w:rPr>
        <w:t>Vermoegensverwalter</w:t>
      </w:r>
      <w:proofErr w:type="spellEnd"/>
      <w:r w:rsidRPr="00A0630A">
        <w:rPr>
          <w:lang w:val="de-DE"/>
        </w:rPr>
        <w:t xml:space="preserve"> Do Investment, betrachtet Gold deshalb als wichtigen Bestandteil in einem breit gestreuten Portfolio aus</w:t>
      </w:r>
      <w:r w:rsidRPr="00A0630A">
        <w:rPr>
          <w:lang w:val="de-DE"/>
        </w:rPr>
        <w:t xml:space="preserve"> Aktien, Anleihen und Rohstoffen: "Gold nimmt die Aufgabe eines sicheren Hafens wahr, der das Portfolio in unsicheren Zeiten und Stressphasen vor Kursverlusten </w:t>
      </w:r>
      <w:proofErr w:type="spellStart"/>
      <w:r w:rsidRPr="00A0630A">
        <w:rPr>
          <w:lang w:val="de-DE"/>
        </w:rPr>
        <w:t>schuetzen</w:t>
      </w:r>
      <w:proofErr w:type="spellEnd"/>
      <w:r w:rsidRPr="00A0630A">
        <w:rPr>
          <w:lang w:val="de-DE"/>
        </w:rPr>
        <w:t xml:space="preserve"> soll." Dazu </w:t>
      </w:r>
      <w:proofErr w:type="spellStart"/>
      <w:r w:rsidRPr="00A0630A">
        <w:rPr>
          <w:lang w:val="de-DE"/>
        </w:rPr>
        <w:t>gehoerten</w:t>
      </w:r>
      <w:proofErr w:type="spellEnd"/>
      <w:r w:rsidRPr="00A0630A">
        <w:rPr>
          <w:lang w:val="de-DE"/>
        </w:rPr>
        <w:t xml:space="preserve"> sowohl geopolitische Risiken als auch Inflationssorgen. Wehner empfiehlt, durchschnittlich rund zehn Prozent des Portfolios in Gold zu investieren.   Allerdings steuert er den Edelmetallanteil taktisch. Auf dem </w:t>
      </w:r>
      <w:proofErr w:type="spellStart"/>
      <w:r w:rsidRPr="00A0630A">
        <w:rPr>
          <w:lang w:val="de-DE"/>
        </w:rPr>
        <w:t>Hoehepunkt</w:t>
      </w:r>
      <w:proofErr w:type="spellEnd"/>
      <w:r w:rsidRPr="00A0630A">
        <w:rPr>
          <w:lang w:val="de-DE"/>
        </w:rPr>
        <w:t xml:space="preserve"> der Corona-Pandemie habe er die Goldquote auf rund 20 Prozent gesteigert, inzwischen jedoch Gewinn</w:t>
      </w:r>
      <w:r w:rsidRPr="00A0630A">
        <w:rPr>
          <w:lang w:val="de-DE"/>
        </w:rPr>
        <w:t xml:space="preserve">e realisiert. Trotzdem </w:t>
      </w:r>
      <w:proofErr w:type="spellStart"/>
      <w:r w:rsidRPr="00A0630A">
        <w:rPr>
          <w:lang w:val="de-DE"/>
        </w:rPr>
        <w:t>haelt</w:t>
      </w:r>
      <w:proofErr w:type="spellEnd"/>
      <w:r w:rsidRPr="00A0630A">
        <w:rPr>
          <w:lang w:val="de-DE"/>
        </w:rPr>
        <w:t xml:space="preserve"> Wehner Gold gerade vor dem Hintergrund steigender Staatsverschuldung </w:t>
      </w:r>
      <w:proofErr w:type="spellStart"/>
      <w:r w:rsidRPr="00A0630A">
        <w:rPr>
          <w:lang w:val="de-DE"/>
        </w:rPr>
        <w:t>fuer</w:t>
      </w:r>
      <w:proofErr w:type="spellEnd"/>
      <w:r w:rsidRPr="00A0630A">
        <w:rPr>
          <w:lang w:val="de-DE"/>
        </w:rPr>
        <w:t xml:space="preserve"> attraktiv. Er </w:t>
      </w:r>
      <w:proofErr w:type="spellStart"/>
      <w:r w:rsidRPr="00A0630A">
        <w:rPr>
          <w:lang w:val="de-DE"/>
        </w:rPr>
        <w:t>raet</w:t>
      </w:r>
      <w:proofErr w:type="spellEnd"/>
      <w:r w:rsidRPr="00A0630A">
        <w:rPr>
          <w:lang w:val="de-DE"/>
        </w:rPr>
        <w:t xml:space="preserve">: "Aufgrund der starken Entwicklung in den letzten beiden Jahren sind </w:t>
      </w:r>
      <w:proofErr w:type="spellStart"/>
      <w:r w:rsidRPr="00A0630A">
        <w:rPr>
          <w:lang w:val="de-DE"/>
        </w:rPr>
        <w:t>Ruecksetzer</w:t>
      </w:r>
      <w:proofErr w:type="spellEnd"/>
      <w:r w:rsidRPr="00A0630A">
        <w:rPr>
          <w:lang w:val="de-DE"/>
        </w:rPr>
        <w:t xml:space="preserve"> wahrscheinlich, die </w:t>
      </w:r>
      <w:proofErr w:type="spellStart"/>
      <w:r w:rsidRPr="00A0630A">
        <w:rPr>
          <w:lang w:val="de-DE"/>
        </w:rPr>
        <w:t>fuer</w:t>
      </w:r>
      <w:proofErr w:type="spellEnd"/>
      <w:r w:rsidRPr="00A0630A">
        <w:rPr>
          <w:lang w:val="de-DE"/>
        </w:rPr>
        <w:t xml:space="preserve"> </w:t>
      </w:r>
      <w:proofErr w:type="spellStart"/>
      <w:r w:rsidRPr="00A0630A">
        <w:rPr>
          <w:lang w:val="de-DE"/>
        </w:rPr>
        <w:t>Zukaeufe</w:t>
      </w:r>
      <w:proofErr w:type="spellEnd"/>
      <w:r w:rsidRPr="00A0630A">
        <w:rPr>
          <w:lang w:val="de-DE"/>
        </w:rPr>
        <w:t xml:space="preserve"> genutzt werden </w:t>
      </w:r>
      <w:proofErr w:type="spellStart"/>
      <w:r w:rsidRPr="00A0630A">
        <w:rPr>
          <w:lang w:val="de-DE"/>
        </w:rPr>
        <w:t>koennen</w:t>
      </w:r>
      <w:proofErr w:type="spellEnd"/>
      <w:r w:rsidRPr="00A0630A">
        <w:rPr>
          <w:lang w:val="de-DE"/>
        </w:rPr>
        <w:t xml:space="preserve">." Goldpreise zwischen 1750 und 1850 Dollar pro Unze </w:t>
      </w:r>
      <w:proofErr w:type="spellStart"/>
      <w:r w:rsidRPr="00A0630A">
        <w:rPr>
          <w:lang w:val="de-DE"/>
        </w:rPr>
        <w:t>boeten</w:t>
      </w:r>
      <w:proofErr w:type="spellEnd"/>
      <w:r w:rsidRPr="00A0630A">
        <w:rPr>
          <w:lang w:val="de-DE"/>
        </w:rPr>
        <w:t xml:space="preserve"> sinnvolle Kaufgelegenheiten. Dass es langfristig weiter </w:t>
      </w:r>
      <w:proofErr w:type="spellStart"/>
      <w:r w:rsidRPr="00A0630A">
        <w:rPr>
          <w:lang w:val="de-DE"/>
        </w:rPr>
        <w:t>aufwaerts</w:t>
      </w:r>
      <w:proofErr w:type="spellEnd"/>
      <w:r w:rsidRPr="00A0630A">
        <w:rPr>
          <w:lang w:val="de-DE"/>
        </w:rPr>
        <w:t xml:space="preserve"> geht, daran hat der Do-Investment-Manager keine Zweifel: "Die steigenden Haushaltsdefizite, eine einsetzende Re-Inflationierung</w:t>
      </w:r>
      <w:r w:rsidRPr="00A0630A">
        <w:rPr>
          <w:lang w:val="de-DE"/>
        </w:rPr>
        <w:t xml:space="preserve"> im </w:t>
      </w:r>
      <w:proofErr w:type="spellStart"/>
      <w:r w:rsidRPr="00A0630A">
        <w:rPr>
          <w:lang w:val="de-DE"/>
        </w:rPr>
        <w:t>naechsten</w:t>
      </w:r>
      <w:proofErr w:type="spellEnd"/>
      <w:r w:rsidRPr="00A0630A">
        <w:rPr>
          <w:lang w:val="de-DE"/>
        </w:rPr>
        <w:t xml:space="preserve"> Jahr und ein tendenziell </w:t>
      </w:r>
      <w:proofErr w:type="spellStart"/>
      <w:r w:rsidRPr="00A0630A">
        <w:rPr>
          <w:lang w:val="de-DE"/>
        </w:rPr>
        <w:t>schwaecherer</w:t>
      </w:r>
      <w:proofErr w:type="spellEnd"/>
      <w:r w:rsidRPr="00A0630A">
        <w:rPr>
          <w:lang w:val="de-DE"/>
        </w:rPr>
        <w:t xml:space="preserve"> Dollar werden letztendlich zu einem viel </w:t>
      </w:r>
      <w:proofErr w:type="spellStart"/>
      <w:r w:rsidRPr="00A0630A">
        <w:rPr>
          <w:lang w:val="de-DE"/>
        </w:rPr>
        <w:t>hoeheren</w:t>
      </w:r>
      <w:proofErr w:type="spellEnd"/>
      <w:r w:rsidRPr="00A0630A">
        <w:rPr>
          <w:lang w:val="de-DE"/>
        </w:rPr>
        <w:t xml:space="preserve"> Goldpreis </w:t>
      </w:r>
      <w:proofErr w:type="spellStart"/>
      <w:r w:rsidRPr="00A0630A">
        <w:rPr>
          <w:lang w:val="de-DE"/>
        </w:rPr>
        <w:t>fuehren</w:t>
      </w:r>
      <w:proofErr w:type="spellEnd"/>
      <w:r w:rsidRPr="00A0630A">
        <w:rPr>
          <w:lang w:val="de-DE"/>
        </w:rPr>
        <w:t xml:space="preserve">."   Der US-Dollar gilt ebenso wie Gold als sicherer Hafen in Krisenzeiten. Doch zuletzt hat der Greenback trotz wachsender geopolitischer Unsicherheit </w:t>
      </w:r>
      <w:proofErr w:type="spellStart"/>
      <w:r w:rsidRPr="00A0630A">
        <w:rPr>
          <w:lang w:val="de-DE"/>
        </w:rPr>
        <w:t>gegenueber</w:t>
      </w:r>
      <w:proofErr w:type="spellEnd"/>
      <w:r w:rsidRPr="00A0630A">
        <w:rPr>
          <w:lang w:val="de-DE"/>
        </w:rPr>
        <w:t xml:space="preserve"> einem breiten Korb an </w:t>
      </w:r>
      <w:proofErr w:type="spellStart"/>
      <w:r w:rsidRPr="00A0630A">
        <w:rPr>
          <w:lang w:val="de-DE"/>
        </w:rPr>
        <w:t>Waehrungen</w:t>
      </w:r>
      <w:proofErr w:type="spellEnd"/>
      <w:r w:rsidRPr="00A0630A">
        <w:rPr>
          <w:lang w:val="de-DE"/>
        </w:rPr>
        <w:t xml:space="preserve"> abgewertet: Lazard-Manager Kraemer schreibt: "Die USA als </w:t>
      </w:r>
      <w:proofErr w:type="spellStart"/>
      <w:r w:rsidRPr="00A0630A">
        <w:rPr>
          <w:lang w:val="de-DE"/>
        </w:rPr>
        <w:t>Weltwaehrungsreserveland</w:t>
      </w:r>
      <w:proofErr w:type="spellEnd"/>
      <w:r w:rsidRPr="00A0630A">
        <w:rPr>
          <w:lang w:val="de-DE"/>
        </w:rPr>
        <w:t xml:space="preserve"> befinden sich in eher schlechter Verfassung, was den US-Dollar in den letzten Monaten </w:t>
      </w:r>
      <w:proofErr w:type="spellStart"/>
      <w:r w:rsidRPr="00A0630A">
        <w:rPr>
          <w:lang w:val="de-DE"/>
        </w:rPr>
        <w:t>geschwaecht</w:t>
      </w:r>
      <w:proofErr w:type="spellEnd"/>
      <w:r w:rsidRPr="00A0630A">
        <w:rPr>
          <w:lang w:val="de-DE"/>
        </w:rPr>
        <w:t xml:space="preserve"> und Gold in sein</w:t>
      </w:r>
      <w:r w:rsidRPr="00A0630A">
        <w:rPr>
          <w:lang w:val="de-DE"/>
        </w:rPr>
        <w:t xml:space="preserve">er Rolle als </w:t>
      </w:r>
      <w:proofErr w:type="spellStart"/>
      <w:r w:rsidRPr="00A0630A">
        <w:rPr>
          <w:lang w:val="de-DE"/>
        </w:rPr>
        <w:t>Alternativwaehrung</w:t>
      </w:r>
      <w:proofErr w:type="spellEnd"/>
      <w:r w:rsidRPr="00A0630A">
        <w:rPr>
          <w:lang w:val="de-DE"/>
        </w:rPr>
        <w:t xml:space="preserve"> </w:t>
      </w:r>
      <w:proofErr w:type="spellStart"/>
      <w:r w:rsidRPr="00A0630A">
        <w:rPr>
          <w:lang w:val="de-DE"/>
        </w:rPr>
        <w:t>gefoerdert</w:t>
      </w:r>
      <w:proofErr w:type="spellEnd"/>
      <w:r w:rsidRPr="00A0630A">
        <w:rPr>
          <w:lang w:val="de-DE"/>
        </w:rPr>
        <w:t xml:space="preserve"> hat." Ein schwacher Dollar </w:t>
      </w:r>
      <w:proofErr w:type="spellStart"/>
      <w:r w:rsidRPr="00A0630A">
        <w:rPr>
          <w:lang w:val="de-DE"/>
        </w:rPr>
        <w:t>stuetzt</w:t>
      </w:r>
      <w:proofErr w:type="spellEnd"/>
      <w:r w:rsidRPr="00A0630A">
        <w:rPr>
          <w:lang w:val="de-DE"/>
        </w:rPr>
        <w:t xml:space="preserve"> traditionell den Goldpreis, da sich das Edelmetall dann in anderen </w:t>
      </w:r>
      <w:proofErr w:type="spellStart"/>
      <w:r w:rsidRPr="00A0630A">
        <w:rPr>
          <w:lang w:val="de-DE"/>
        </w:rPr>
        <w:t>Waehrungen</w:t>
      </w:r>
      <w:proofErr w:type="spellEnd"/>
      <w:r w:rsidRPr="00A0630A">
        <w:rPr>
          <w:lang w:val="de-DE"/>
        </w:rPr>
        <w:t xml:space="preserve"> verbilligt und beispielsweise Goldschmuck in Indien oder China erschwinglicher wird.   Doch dieser Effekt </w:t>
      </w:r>
      <w:proofErr w:type="spellStart"/>
      <w:r w:rsidRPr="00A0630A">
        <w:rPr>
          <w:lang w:val="de-DE"/>
        </w:rPr>
        <w:t>duerfte</w:t>
      </w:r>
      <w:proofErr w:type="spellEnd"/>
      <w:r w:rsidRPr="00A0630A">
        <w:rPr>
          <w:lang w:val="de-DE"/>
        </w:rPr>
        <w:t xml:space="preserve"> im derzeitigen Marktumfeld nur eine untergeordnete Rolle spielen. Die Daten des World Gold Council zeigen, dass die Schmucknachfrage in der Coronakrise weltweit eingebrochen ist. Dem </w:t>
      </w:r>
      <w:proofErr w:type="spellStart"/>
      <w:r w:rsidRPr="00A0630A">
        <w:rPr>
          <w:lang w:val="de-DE"/>
        </w:rPr>
        <w:t>Hoehenflug</w:t>
      </w:r>
      <w:proofErr w:type="spellEnd"/>
      <w:r w:rsidRPr="00A0630A">
        <w:rPr>
          <w:lang w:val="de-DE"/>
        </w:rPr>
        <w:t xml:space="preserve"> der Goldpreise hat das keinen Abbruch getan. Die</w:t>
      </w:r>
      <w:r w:rsidRPr="00A0630A">
        <w:rPr>
          <w:lang w:val="de-DE"/>
        </w:rPr>
        <w:t xml:space="preserve"> Investorengelder aus dem Westen gleichen selbst den </w:t>
      </w:r>
      <w:proofErr w:type="spellStart"/>
      <w:r w:rsidRPr="00A0630A">
        <w:rPr>
          <w:lang w:val="de-DE"/>
        </w:rPr>
        <w:t>Rueckzug</w:t>
      </w:r>
      <w:proofErr w:type="spellEnd"/>
      <w:r w:rsidRPr="00A0630A">
        <w:rPr>
          <w:lang w:val="de-DE"/>
        </w:rPr>
        <w:t xml:space="preserve"> wohlhabender chinesischer Anleger aus Gold-Investments mehr als aus.   </w:t>
      </w:r>
      <w:proofErr w:type="spellStart"/>
      <w:r w:rsidRPr="00A0630A">
        <w:rPr>
          <w:lang w:val="de-DE"/>
        </w:rPr>
        <w:t>Schwellenlaender</w:t>
      </w:r>
      <w:proofErr w:type="spellEnd"/>
      <w:r w:rsidRPr="00A0630A">
        <w:rPr>
          <w:lang w:val="de-DE"/>
        </w:rPr>
        <w:t xml:space="preserve"> bleiben fern Und noch eine wichtige </w:t>
      </w:r>
      <w:proofErr w:type="spellStart"/>
      <w:r w:rsidRPr="00A0630A">
        <w:rPr>
          <w:lang w:val="de-DE"/>
        </w:rPr>
        <w:t>Kaeufergruppe</w:t>
      </w:r>
      <w:proofErr w:type="spellEnd"/>
      <w:r w:rsidRPr="00A0630A">
        <w:rPr>
          <w:lang w:val="de-DE"/>
        </w:rPr>
        <w:t xml:space="preserve"> bleibt zunehmend fern, ohne dass der Goldmarkt sichtlich unter Druck </w:t>
      </w:r>
      <w:proofErr w:type="spellStart"/>
      <w:r w:rsidRPr="00A0630A">
        <w:rPr>
          <w:lang w:val="de-DE"/>
        </w:rPr>
        <w:t>geraet</w:t>
      </w:r>
      <w:proofErr w:type="spellEnd"/>
      <w:r w:rsidRPr="00A0630A">
        <w:rPr>
          <w:lang w:val="de-DE"/>
        </w:rPr>
        <w:t xml:space="preserve">: Nach den Rekordjahren 2018 und 2019 haben auch die Notenbanken in den </w:t>
      </w:r>
      <w:proofErr w:type="spellStart"/>
      <w:r w:rsidRPr="00A0630A">
        <w:rPr>
          <w:lang w:val="de-DE"/>
        </w:rPr>
        <w:t>Schwellenlaendern</w:t>
      </w:r>
      <w:proofErr w:type="spellEnd"/>
      <w:r w:rsidRPr="00A0630A">
        <w:rPr>
          <w:lang w:val="de-DE"/>
        </w:rPr>
        <w:t xml:space="preserve"> ihre </w:t>
      </w:r>
      <w:proofErr w:type="spellStart"/>
      <w:r w:rsidRPr="00A0630A">
        <w:rPr>
          <w:lang w:val="de-DE"/>
        </w:rPr>
        <w:t>Goldkaeufe</w:t>
      </w:r>
      <w:proofErr w:type="spellEnd"/>
      <w:r w:rsidRPr="00A0630A">
        <w:rPr>
          <w:lang w:val="de-DE"/>
        </w:rPr>
        <w:t xml:space="preserve"> deutlich reduziert. Russland, China, die </w:t>
      </w:r>
      <w:proofErr w:type="spellStart"/>
      <w:r w:rsidRPr="00A0630A">
        <w:rPr>
          <w:lang w:val="de-DE"/>
        </w:rPr>
        <w:t>Tuerkei</w:t>
      </w:r>
      <w:proofErr w:type="spellEnd"/>
      <w:r w:rsidRPr="00A0630A">
        <w:rPr>
          <w:lang w:val="de-DE"/>
        </w:rPr>
        <w:t xml:space="preserve"> und andere Notenbanken hatten in den vergangenen zwei Jahren ihre </w:t>
      </w:r>
      <w:proofErr w:type="spellStart"/>
      <w:r w:rsidRPr="00A0630A">
        <w:rPr>
          <w:lang w:val="de-DE"/>
        </w:rPr>
        <w:t>Goldbestaende</w:t>
      </w:r>
      <w:proofErr w:type="spellEnd"/>
      <w:r w:rsidRPr="00A0630A">
        <w:rPr>
          <w:lang w:val="de-DE"/>
        </w:rPr>
        <w:t xml:space="preserve"> je</w:t>
      </w:r>
      <w:r w:rsidRPr="00A0630A">
        <w:rPr>
          <w:lang w:val="de-DE"/>
        </w:rPr>
        <w:t xml:space="preserve">weils um rund 650 Tonnen aufgestockt. Im ersten und zweiten Quartal 2020 lag die von den Zentralbanken erworbene Menge um 50 Prozent unter dem Vorjahreszeitraum. Russland, </w:t>
      </w:r>
      <w:proofErr w:type="spellStart"/>
      <w:r w:rsidRPr="00A0630A">
        <w:rPr>
          <w:lang w:val="de-DE"/>
        </w:rPr>
        <w:t>ueber</w:t>
      </w:r>
      <w:proofErr w:type="spellEnd"/>
      <w:r w:rsidRPr="00A0630A">
        <w:rPr>
          <w:lang w:val="de-DE"/>
        </w:rPr>
        <w:t xml:space="preserve"> Jahre die aktivste Zentralbank am Goldmarkt, hat die </w:t>
      </w:r>
      <w:proofErr w:type="spellStart"/>
      <w:r w:rsidRPr="00A0630A">
        <w:rPr>
          <w:lang w:val="de-DE"/>
        </w:rPr>
        <w:t>Edelmetallkaeufe</w:t>
      </w:r>
      <w:proofErr w:type="spellEnd"/>
      <w:r w:rsidRPr="00A0630A">
        <w:rPr>
          <w:lang w:val="de-DE"/>
        </w:rPr>
        <w:t xml:space="preserve"> sogar komplett eingestellt. </w:t>
      </w:r>
      <w:proofErr w:type="spellStart"/>
      <w:r w:rsidRPr="00A0630A">
        <w:rPr>
          <w:lang w:val="de-DE"/>
        </w:rPr>
        <w:t>Bofa</w:t>
      </w:r>
      <w:proofErr w:type="spellEnd"/>
      <w:r w:rsidRPr="00A0630A">
        <w:rPr>
          <w:lang w:val="de-DE"/>
        </w:rPr>
        <w:t xml:space="preserve">-Stratege Widmer </w:t>
      </w:r>
      <w:proofErr w:type="spellStart"/>
      <w:r w:rsidRPr="00A0630A">
        <w:rPr>
          <w:lang w:val="de-DE"/>
        </w:rPr>
        <w:t>erlaeutert</w:t>
      </w:r>
      <w:proofErr w:type="spellEnd"/>
      <w:r w:rsidRPr="00A0630A">
        <w:rPr>
          <w:lang w:val="de-DE"/>
        </w:rPr>
        <w:t xml:space="preserve">: "Die russische Notenbank hat die </w:t>
      </w:r>
      <w:r w:rsidRPr="00A0630A">
        <w:rPr>
          <w:lang w:val="de-DE"/>
        </w:rPr>
        <w:lastRenderedPageBreak/>
        <w:t>De-</w:t>
      </w:r>
      <w:proofErr w:type="spellStart"/>
      <w:r w:rsidRPr="00A0630A">
        <w:rPr>
          <w:lang w:val="de-DE"/>
        </w:rPr>
        <w:t>Dollarisierung</w:t>
      </w:r>
      <w:proofErr w:type="spellEnd"/>
      <w:r w:rsidRPr="00A0630A">
        <w:rPr>
          <w:lang w:val="de-DE"/>
        </w:rPr>
        <w:t xml:space="preserve"> ihrer </w:t>
      </w:r>
      <w:proofErr w:type="spellStart"/>
      <w:r w:rsidRPr="00A0630A">
        <w:rPr>
          <w:lang w:val="de-DE"/>
        </w:rPr>
        <w:t>Waehrungsreserve</w:t>
      </w:r>
      <w:proofErr w:type="spellEnd"/>
      <w:r w:rsidRPr="00A0630A">
        <w:rPr>
          <w:lang w:val="de-DE"/>
        </w:rPr>
        <w:t xml:space="preserve"> im Wesentlichen abgeschlossen." Damit habe der Goldmarkt den wichtigsten staatlichen </w:t>
      </w:r>
      <w:proofErr w:type="spellStart"/>
      <w:r w:rsidRPr="00A0630A">
        <w:rPr>
          <w:lang w:val="de-DE"/>
        </w:rPr>
        <w:t>Kaeufer</w:t>
      </w:r>
      <w:proofErr w:type="spellEnd"/>
      <w:r w:rsidRPr="00A0630A">
        <w:rPr>
          <w:lang w:val="de-DE"/>
        </w:rPr>
        <w:t xml:space="preserve"> der letzten Jahre verloren. Andere N</w:t>
      </w:r>
      <w:r w:rsidRPr="00A0630A">
        <w:rPr>
          <w:lang w:val="de-DE"/>
        </w:rPr>
        <w:t xml:space="preserve">otenbanken, allen voran China, haben jedoch noch Aufholpotenzial. "Die </w:t>
      </w:r>
      <w:proofErr w:type="spellStart"/>
      <w:r w:rsidRPr="00A0630A">
        <w:rPr>
          <w:lang w:val="de-DE"/>
        </w:rPr>
        <w:t>Goldkaeufe</w:t>
      </w:r>
      <w:proofErr w:type="spellEnd"/>
      <w:r w:rsidRPr="00A0630A">
        <w:rPr>
          <w:lang w:val="de-DE"/>
        </w:rPr>
        <w:t xml:space="preserve"> sind bei Weitem noch nicht bei jeder Zentralbank abgeschlossen."   Denn die Notenbanken </w:t>
      </w:r>
      <w:proofErr w:type="spellStart"/>
      <w:r w:rsidRPr="00A0630A">
        <w:rPr>
          <w:lang w:val="de-DE"/>
        </w:rPr>
        <w:t>schaetzen</w:t>
      </w:r>
      <w:proofErr w:type="spellEnd"/>
      <w:r w:rsidRPr="00A0630A">
        <w:rPr>
          <w:lang w:val="de-DE"/>
        </w:rPr>
        <w:t xml:space="preserve"> das Edelmetall aus den gleichen </w:t>
      </w:r>
      <w:proofErr w:type="spellStart"/>
      <w:r w:rsidRPr="00A0630A">
        <w:rPr>
          <w:lang w:val="de-DE"/>
        </w:rPr>
        <w:t>Gruenden</w:t>
      </w:r>
      <w:proofErr w:type="spellEnd"/>
      <w:r w:rsidRPr="00A0630A">
        <w:rPr>
          <w:lang w:val="de-DE"/>
        </w:rPr>
        <w:t xml:space="preserve">, die es auch </w:t>
      </w:r>
      <w:proofErr w:type="spellStart"/>
      <w:r w:rsidRPr="00A0630A">
        <w:rPr>
          <w:lang w:val="de-DE"/>
        </w:rPr>
        <w:t>fuer</w:t>
      </w:r>
      <w:proofErr w:type="spellEnd"/>
      <w:r w:rsidRPr="00A0630A">
        <w:rPr>
          <w:lang w:val="de-DE"/>
        </w:rPr>
        <w:t xml:space="preserve"> Privatanleger attraktiv machen, sagt Adrian Ash, Leiter Research beim britischen Goldanbieter </w:t>
      </w:r>
      <w:proofErr w:type="spellStart"/>
      <w:r w:rsidRPr="00A0630A">
        <w:rPr>
          <w:lang w:val="de-DE"/>
        </w:rPr>
        <w:t>Bullionvault</w:t>
      </w:r>
      <w:proofErr w:type="spellEnd"/>
      <w:r w:rsidRPr="00A0630A">
        <w:rPr>
          <w:lang w:val="de-DE"/>
        </w:rPr>
        <w:t xml:space="preserve">. "Gold </w:t>
      </w:r>
      <w:proofErr w:type="spellStart"/>
      <w:r w:rsidRPr="00A0630A">
        <w:rPr>
          <w:lang w:val="de-DE"/>
        </w:rPr>
        <w:t>haengt</w:t>
      </w:r>
      <w:proofErr w:type="spellEnd"/>
      <w:r w:rsidRPr="00A0630A">
        <w:rPr>
          <w:lang w:val="de-DE"/>
        </w:rPr>
        <w:t xml:space="preserve"> als einzige Anlageklasse der Welt nicht von der </w:t>
      </w:r>
      <w:proofErr w:type="spellStart"/>
      <w:r w:rsidRPr="00A0630A">
        <w:rPr>
          <w:lang w:val="de-DE"/>
        </w:rPr>
        <w:t>Kreditwuerdigkeit</w:t>
      </w:r>
      <w:proofErr w:type="spellEnd"/>
      <w:r w:rsidRPr="00A0630A">
        <w:rPr>
          <w:lang w:val="de-DE"/>
        </w:rPr>
        <w:t xml:space="preserve"> einer anderen Partei ab." Zudem sei die </w:t>
      </w:r>
      <w:proofErr w:type="spellStart"/>
      <w:r w:rsidRPr="00A0630A">
        <w:rPr>
          <w:lang w:val="de-DE"/>
        </w:rPr>
        <w:t>Liquiditaet</w:t>
      </w:r>
      <w:proofErr w:type="spellEnd"/>
      <w:r w:rsidRPr="00A0630A">
        <w:rPr>
          <w:lang w:val="de-DE"/>
        </w:rPr>
        <w:t xml:space="preserve"> von Gold in Krisenzeiten hoch und </w:t>
      </w:r>
      <w:r w:rsidRPr="00A0630A">
        <w:rPr>
          <w:lang w:val="de-DE"/>
        </w:rPr>
        <w:t xml:space="preserve">biete Diversifikation - sowohl in milliardenschweren </w:t>
      </w:r>
      <w:proofErr w:type="spellStart"/>
      <w:r w:rsidRPr="00A0630A">
        <w:rPr>
          <w:lang w:val="de-DE"/>
        </w:rPr>
        <w:t>Waehrungsreserven</w:t>
      </w:r>
      <w:proofErr w:type="spellEnd"/>
      <w:r w:rsidRPr="00A0630A">
        <w:rPr>
          <w:lang w:val="de-DE"/>
        </w:rPr>
        <w:t xml:space="preserve"> als auch in Portfolios von Privatanlegern.   2020 hat den Goldmarkt </w:t>
      </w:r>
      <w:proofErr w:type="gramStart"/>
      <w:r w:rsidRPr="00A0630A">
        <w:rPr>
          <w:lang w:val="de-DE"/>
        </w:rPr>
        <w:t>umgekrempelt</w:t>
      </w:r>
      <w:proofErr w:type="gramEnd"/>
      <w:r w:rsidRPr="00A0630A">
        <w:rPr>
          <w:lang w:val="de-DE"/>
        </w:rPr>
        <w:t xml:space="preserve"> wie kein anderes Jahr zuvor - so viel ist schon jetzt klar. Die Coronakrise hat nicht nur eine kurzzeitige Angebotsknappheit </w:t>
      </w:r>
      <w:proofErr w:type="spellStart"/>
      <w:r w:rsidRPr="00A0630A">
        <w:rPr>
          <w:lang w:val="de-DE"/>
        </w:rPr>
        <w:t>ausgeloest</w:t>
      </w:r>
      <w:proofErr w:type="spellEnd"/>
      <w:r w:rsidRPr="00A0630A">
        <w:rPr>
          <w:lang w:val="de-DE"/>
        </w:rPr>
        <w:t xml:space="preserve"> und die Verwundbarkeit der Lieferketten im globalen Edelmetallhandel aufgedeckt. Zum ersten Mal </w:t>
      </w:r>
      <w:proofErr w:type="spellStart"/>
      <w:r w:rsidRPr="00A0630A">
        <w:rPr>
          <w:lang w:val="de-DE"/>
        </w:rPr>
        <w:t>ueberhaupt</w:t>
      </w:r>
      <w:proofErr w:type="spellEnd"/>
      <w:r w:rsidRPr="00A0630A">
        <w:rPr>
          <w:lang w:val="de-DE"/>
        </w:rPr>
        <w:t xml:space="preserve"> war die Goldnachfrage aus ETF-</w:t>
      </w:r>
      <w:proofErr w:type="spellStart"/>
      <w:r w:rsidRPr="00A0630A">
        <w:rPr>
          <w:lang w:val="de-DE"/>
        </w:rPr>
        <w:t>Zufluessen</w:t>
      </w:r>
      <w:proofErr w:type="spellEnd"/>
      <w:r w:rsidRPr="00A0630A">
        <w:rPr>
          <w:lang w:val="de-DE"/>
        </w:rPr>
        <w:t xml:space="preserve"> der mit Abstand wichtigste Nachfragetreiber. Daran </w:t>
      </w:r>
      <w:proofErr w:type="spellStart"/>
      <w:r w:rsidRPr="00A0630A">
        <w:rPr>
          <w:lang w:val="de-DE"/>
        </w:rPr>
        <w:t>duerfte</w:t>
      </w:r>
      <w:proofErr w:type="spellEnd"/>
      <w:r w:rsidRPr="00A0630A">
        <w:rPr>
          <w:lang w:val="de-DE"/>
        </w:rPr>
        <w:t xml:space="preserve"> sich vorerst nich</w:t>
      </w:r>
      <w:r w:rsidRPr="00A0630A">
        <w:rPr>
          <w:lang w:val="de-DE"/>
        </w:rPr>
        <w:t xml:space="preserve">ts </w:t>
      </w:r>
      <w:proofErr w:type="spellStart"/>
      <w:r w:rsidRPr="00A0630A">
        <w:rPr>
          <w:lang w:val="de-DE"/>
        </w:rPr>
        <w:t>aendern</w:t>
      </w:r>
      <w:proofErr w:type="spellEnd"/>
      <w:r w:rsidRPr="00A0630A">
        <w:rPr>
          <w:lang w:val="de-DE"/>
        </w:rPr>
        <w:t xml:space="preserve">, erwartet </w:t>
      </w:r>
      <w:proofErr w:type="spellStart"/>
      <w:r w:rsidRPr="00A0630A">
        <w:rPr>
          <w:lang w:val="de-DE"/>
        </w:rPr>
        <w:t>Bofa</w:t>
      </w:r>
      <w:proofErr w:type="spellEnd"/>
      <w:r w:rsidRPr="00A0630A">
        <w:rPr>
          <w:lang w:val="de-DE"/>
        </w:rPr>
        <w:t xml:space="preserve">-Experte Widmer. Zwar zeichne sich eine Stabilisierung der Schmucknachfrage ab. Doch: "Um die Rally am Leben zu halten, </w:t>
      </w:r>
      <w:proofErr w:type="spellStart"/>
      <w:r w:rsidRPr="00A0630A">
        <w:rPr>
          <w:lang w:val="de-DE"/>
        </w:rPr>
        <w:t>muessen</w:t>
      </w:r>
      <w:proofErr w:type="spellEnd"/>
      <w:r w:rsidRPr="00A0630A">
        <w:rPr>
          <w:lang w:val="de-DE"/>
        </w:rPr>
        <w:t xml:space="preserve"> Investoren immer mehr Gold kaufen."   Deutsche scheuen Digital-Gold Doch ausgerechnet an den goldaffinen deutschen Anlegern geht die Digitalisierung bei Edelmetallinvestments vorbei. Zwar wachsen auch hierzulande physisch gedeckte Indexprodukte wie Xetra Gold. Doch mit dem Papiergold fremdeln die meisten Anleger noch. Mehr als 90 Prozent der deutschen Inves</w:t>
      </w:r>
      <w:r w:rsidRPr="00A0630A">
        <w:rPr>
          <w:lang w:val="de-DE"/>
        </w:rPr>
        <w:t xml:space="preserve">tmentnachfrage </w:t>
      </w:r>
      <w:proofErr w:type="spellStart"/>
      <w:r w:rsidRPr="00A0630A">
        <w:rPr>
          <w:lang w:val="de-DE"/>
        </w:rPr>
        <w:t>entfaellt</w:t>
      </w:r>
      <w:proofErr w:type="spellEnd"/>
      <w:r w:rsidRPr="00A0630A">
        <w:rPr>
          <w:lang w:val="de-DE"/>
        </w:rPr>
        <w:t xml:space="preserve"> auf Barren und </w:t>
      </w:r>
      <w:proofErr w:type="spellStart"/>
      <w:r w:rsidRPr="00A0630A">
        <w:rPr>
          <w:lang w:val="de-DE"/>
        </w:rPr>
        <w:t>Muenzen</w:t>
      </w:r>
      <w:proofErr w:type="spellEnd"/>
      <w:r w:rsidRPr="00A0630A">
        <w:rPr>
          <w:lang w:val="de-DE"/>
        </w:rPr>
        <w:t xml:space="preserve">. Debatten wie die Besteuerung von Xetra Gold </w:t>
      </w:r>
      <w:proofErr w:type="spellStart"/>
      <w:r w:rsidRPr="00A0630A">
        <w:rPr>
          <w:lang w:val="de-DE"/>
        </w:rPr>
        <w:t>schueren</w:t>
      </w:r>
      <w:proofErr w:type="spellEnd"/>
      <w:r w:rsidRPr="00A0630A">
        <w:rPr>
          <w:lang w:val="de-DE"/>
        </w:rPr>
        <w:t xml:space="preserve"> </w:t>
      </w:r>
      <w:proofErr w:type="spellStart"/>
      <w:r w:rsidRPr="00A0630A">
        <w:rPr>
          <w:lang w:val="de-DE"/>
        </w:rPr>
        <w:t>zusaetzliche</w:t>
      </w:r>
      <w:proofErr w:type="spellEnd"/>
      <w:r w:rsidRPr="00A0630A">
        <w:rPr>
          <w:lang w:val="de-DE"/>
        </w:rPr>
        <w:t xml:space="preserve"> Unsicherheit.   Die Skepsis und das Unwissen </w:t>
      </w:r>
      <w:proofErr w:type="spellStart"/>
      <w:r w:rsidRPr="00A0630A">
        <w:rPr>
          <w:lang w:val="de-DE"/>
        </w:rPr>
        <w:t>gegenueber</w:t>
      </w:r>
      <w:proofErr w:type="spellEnd"/>
      <w:r w:rsidRPr="00A0630A">
        <w:rPr>
          <w:lang w:val="de-DE"/>
        </w:rPr>
        <w:t xml:space="preserve"> </w:t>
      </w:r>
      <w:proofErr w:type="spellStart"/>
      <w:r w:rsidRPr="00A0630A">
        <w:rPr>
          <w:lang w:val="de-DE"/>
        </w:rPr>
        <w:t>boersengehandelten</w:t>
      </w:r>
      <w:proofErr w:type="spellEnd"/>
      <w:r w:rsidRPr="00A0630A">
        <w:rPr>
          <w:lang w:val="de-DE"/>
        </w:rPr>
        <w:t xml:space="preserve"> Goldprodukten geht mitunter so weit, dass immer wieder Anleger dubiosen Goldanbietern </w:t>
      </w:r>
      <w:proofErr w:type="spellStart"/>
      <w:r w:rsidRPr="00A0630A">
        <w:rPr>
          <w:lang w:val="de-DE"/>
        </w:rPr>
        <w:t>Millionenvermoegen</w:t>
      </w:r>
      <w:proofErr w:type="spellEnd"/>
      <w:r w:rsidRPr="00A0630A">
        <w:rPr>
          <w:lang w:val="de-DE"/>
        </w:rPr>
        <w:t xml:space="preserve"> anvertrauen. Die Anlegerskandale um Pim Gold und </w:t>
      </w:r>
      <w:proofErr w:type="spellStart"/>
      <w:r w:rsidRPr="00A0630A">
        <w:rPr>
          <w:lang w:val="de-DE"/>
        </w:rPr>
        <w:t>Bonus.Gold</w:t>
      </w:r>
      <w:proofErr w:type="spellEnd"/>
      <w:r w:rsidRPr="00A0630A">
        <w:rPr>
          <w:lang w:val="de-DE"/>
        </w:rPr>
        <w:t xml:space="preserve">, die damit warben, Gold einzulagern und zu verzinsen, zeigen, dass das Misstrauen </w:t>
      </w:r>
      <w:proofErr w:type="spellStart"/>
      <w:r w:rsidRPr="00A0630A">
        <w:rPr>
          <w:lang w:val="de-DE"/>
        </w:rPr>
        <w:t>gegenueber</w:t>
      </w:r>
      <w:proofErr w:type="spellEnd"/>
      <w:r w:rsidRPr="00A0630A">
        <w:rPr>
          <w:lang w:val="de-DE"/>
        </w:rPr>
        <w:t xml:space="preserve"> modernen Finanzprodukten </w:t>
      </w:r>
      <w:proofErr w:type="spellStart"/>
      <w:r w:rsidRPr="00A0630A">
        <w:rPr>
          <w:lang w:val="de-DE"/>
        </w:rPr>
        <w:t>fuer</w:t>
      </w:r>
      <w:proofErr w:type="spellEnd"/>
      <w:r w:rsidRPr="00A0630A">
        <w:rPr>
          <w:lang w:val="de-DE"/>
        </w:rPr>
        <w:t xml:space="preserve"> einige Anleger mitunter tragisch e</w:t>
      </w:r>
      <w:r w:rsidRPr="00A0630A">
        <w:rPr>
          <w:lang w:val="de-DE"/>
        </w:rPr>
        <w:t xml:space="preserve">ndet.   Edelmetallexperten im Ausland blicken mit Erstaunen auf den deutschen Goldrausch: "Der </w:t>
      </w:r>
      <w:proofErr w:type="spellStart"/>
      <w:r w:rsidRPr="00A0630A">
        <w:rPr>
          <w:lang w:val="de-DE"/>
        </w:rPr>
        <w:t>Ap</w:t>
      </w:r>
      <w:proofErr w:type="spellEnd"/>
      <w:r w:rsidRPr="00A0630A">
        <w:rPr>
          <w:lang w:val="de-DE"/>
        </w:rPr>
        <w:t>...</w:t>
      </w:r>
    </w:p>
    <w:sectPr w:rsidR="008D2F1D" w:rsidRPr="00A0630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825543">
    <w:abstractNumId w:val="8"/>
  </w:num>
  <w:num w:numId="2" w16cid:durableId="1033580010">
    <w:abstractNumId w:val="6"/>
  </w:num>
  <w:num w:numId="3" w16cid:durableId="1988703153">
    <w:abstractNumId w:val="5"/>
  </w:num>
  <w:num w:numId="4" w16cid:durableId="829446230">
    <w:abstractNumId w:val="4"/>
  </w:num>
  <w:num w:numId="5" w16cid:durableId="869991620">
    <w:abstractNumId w:val="7"/>
  </w:num>
  <w:num w:numId="6" w16cid:durableId="1569726036">
    <w:abstractNumId w:val="3"/>
  </w:num>
  <w:num w:numId="7" w16cid:durableId="1536112127">
    <w:abstractNumId w:val="2"/>
  </w:num>
  <w:num w:numId="8" w16cid:durableId="808205114">
    <w:abstractNumId w:val="1"/>
  </w:num>
  <w:num w:numId="9" w16cid:durableId="157643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D2F1D"/>
    <w:rsid w:val="00A0630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FDD3B73"/>
  <w14:defaultImageDpi w14:val="300"/>
  <w15:docId w15:val="{8DF8A5F7-7EE2-4194-A69F-1C106E1BD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3008</Words>
  <Characters>17149</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20117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Lukas Gleichauf</cp:lastModifiedBy>
  <cp:revision>2</cp:revision>
  <dcterms:created xsi:type="dcterms:W3CDTF">2024-03-07T15:44:00Z</dcterms:created>
  <dcterms:modified xsi:type="dcterms:W3CDTF">2024-03-07T15:44:00Z</dcterms:modified>
  <cp:category/>
</cp:coreProperties>
</file>