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0DA44" w14:textId="77777777" w:rsidR="00BB5E8C" w:rsidRDefault="003B590C">
      <w:r>
        <w:t>FileNr:39|id:HBC3EF52EF-05EA-4ACC-A45C-32941A5D484B|date:2020-06-24|source:HB|title:Rally im Nebel</w:t>
      </w:r>
    </w:p>
    <w:p w14:paraId="243222B2" w14:textId="77777777" w:rsidR="00BB5E8C" w:rsidRPr="003B590C" w:rsidRDefault="003B590C">
      <w:pPr>
        <w:rPr>
          <w:lang w:val="de-DE"/>
        </w:rPr>
      </w:pPr>
      <w:r w:rsidRPr="003B590C">
        <w:rPr>
          <w:lang w:val="de-DE"/>
        </w:rPr>
        <w:t>#######DONT CHANGE THE ABOVE############</w:t>
      </w:r>
    </w:p>
    <w:p w14:paraId="509ADC88" w14:textId="77777777" w:rsidR="003B590C" w:rsidRPr="003B590C" w:rsidRDefault="003B590C">
      <w:pPr>
        <w:rPr>
          <w:lang w:val="de-DE"/>
        </w:rPr>
      </w:pPr>
      <w:r w:rsidRPr="003B590C">
        <w:rPr>
          <w:lang w:val="de-DE"/>
        </w:rPr>
        <w:t xml:space="preserve">Die Kurse von Anleihen aus </w:t>
      </w:r>
      <w:proofErr w:type="spellStart"/>
      <w:r w:rsidRPr="003B590C">
        <w:rPr>
          <w:lang w:val="de-DE"/>
        </w:rPr>
        <w:t>Schwellenlaendern</w:t>
      </w:r>
      <w:proofErr w:type="spellEnd"/>
      <w:r w:rsidRPr="003B590C">
        <w:rPr>
          <w:lang w:val="de-DE"/>
        </w:rPr>
        <w:t xml:space="preserve"> sind seit dem Absturz in der Coronakrise wieder deutlich </w:t>
      </w:r>
      <w:r w:rsidRPr="003B590C">
        <w:rPr>
          <w:lang w:val="de-DE"/>
        </w:rPr>
        <w:t xml:space="preserve">gestiegen. Anlageexperten trauen dem Aufschwung jedoch nicht und warnen vor Gefahren.  </w:t>
      </w:r>
    </w:p>
    <w:p w14:paraId="25805DFC" w14:textId="77777777" w:rsidR="003B590C" w:rsidRDefault="003B590C">
      <w:pPr>
        <w:rPr>
          <w:lang w:val="de-DE"/>
        </w:rPr>
      </w:pPr>
      <w:r w:rsidRPr="003B590C">
        <w:rPr>
          <w:lang w:val="de-DE"/>
        </w:rPr>
        <w:t>Es ist ein trauriger zweiter Rang, den Brasilien einnimmt: Das lateinamerikanische Land hat nach den USA weltweit die meisten Corona-</w:t>
      </w:r>
      <w:proofErr w:type="spellStart"/>
      <w:r w:rsidRPr="003B590C">
        <w:rPr>
          <w:lang w:val="de-DE"/>
        </w:rPr>
        <w:t>Faelle</w:t>
      </w:r>
      <w:proofErr w:type="spellEnd"/>
      <w:r w:rsidRPr="003B590C">
        <w:rPr>
          <w:lang w:val="de-DE"/>
        </w:rPr>
        <w:t xml:space="preserve"> und die meisten Toten. </w:t>
      </w:r>
      <w:proofErr w:type="spellStart"/>
      <w:r w:rsidRPr="003B590C">
        <w:rPr>
          <w:lang w:val="de-DE"/>
        </w:rPr>
        <w:t>Praesident</w:t>
      </w:r>
      <w:proofErr w:type="spellEnd"/>
      <w:r w:rsidRPr="003B590C">
        <w:rPr>
          <w:lang w:val="de-DE"/>
        </w:rPr>
        <w:t xml:space="preserve"> Jair Bolsonaro redet das Virus noch immer klein. Doch die Investoren kehren langsam </w:t>
      </w:r>
      <w:proofErr w:type="spellStart"/>
      <w:r w:rsidRPr="003B590C">
        <w:rPr>
          <w:lang w:val="de-DE"/>
        </w:rPr>
        <w:t>zurueck</w:t>
      </w:r>
      <w:proofErr w:type="spellEnd"/>
      <w:r w:rsidRPr="003B590C">
        <w:rPr>
          <w:lang w:val="de-DE"/>
        </w:rPr>
        <w:t xml:space="preserve">: </w:t>
      </w:r>
      <w:proofErr w:type="gramStart"/>
      <w:r w:rsidRPr="003B590C">
        <w:rPr>
          <w:lang w:val="de-DE"/>
        </w:rPr>
        <w:t>Der brasilianische Real</w:t>
      </w:r>
      <w:proofErr w:type="gramEnd"/>
      <w:r w:rsidRPr="003B590C">
        <w:rPr>
          <w:lang w:val="de-DE"/>
        </w:rPr>
        <w:t xml:space="preserve"> hat seinen Absturz gestoppt, die </w:t>
      </w:r>
      <w:proofErr w:type="spellStart"/>
      <w:r w:rsidRPr="003B590C">
        <w:rPr>
          <w:lang w:val="de-DE"/>
        </w:rPr>
        <w:t>Boerse</w:t>
      </w:r>
      <w:proofErr w:type="spellEnd"/>
      <w:r w:rsidRPr="003B590C">
        <w:rPr>
          <w:lang w:val="de-DE"/>
        </w:rPr>
        <w:t xml:space="preserve"> in Sao Paolo sich vom Tief Ende Maerz erholt und die Rendite der </w:t>
      </w:r>
      <w:proofErr w:type="spellStart"/>
      <w:r w:rsidRPr="003B590C">
        <w:rPr>
          <w:lang w:val="de-DE"/>
        </w:rPr>
        <w:t>zehnjaehrigen</w:t>
      </w:r>
      <w:proofErr w:type="spellEnd"/>
      <w:r w:rsidRPr="003B590C">
        <w:rPr>
          <w:lang w:val="de-DE"/>
        </w:rPr>
        <w:t xml:space="preserve"> Real-Anleihe liegt inzwischen nur noch knapp </w:t>
      </w:r>
      <w:proofErr w:type="spellStart"/>
      <w:r w:rsidRPr="003B590C">
        <w:rPr>
          <w:lang w:val="de-DE"/>
        </w:rPr>
        <w:t>ueber</w:t>
      </w:r>
      <w:proofErr w:type="spellEnd"/>
      <w:r w:rsidRPr="003B590C">
        <w:rPr>
          <w:lang w:val="de-DE"/>
        </w:rPr>
        <w:t xml:space="preserve"> dem Niveau von Mitte Februar. Chris Watson, Schwellenlandexperte beim </w:t>
      </w:r>
      <w:proofErr w:type="spellStart"/>
      <w:r w:rsidRPr="003B590C">
        <w:rPr>
          <w:lang w:val="de-DE"/>
        </w:rPr>
        <w:t>Vermoegensverwalter</w:t>
      </w:r>
      <w:proofErr w:type="spellEnd"/>
      <w:r w:rsidRPr="003B590C">
        <w:rPr>
          <w:lang w:val="de-DE"/>
        </w:rPr>
        <w:t xml:space="preserve"> </w:t>
      </w:r>
      <w:proofErr w:type="spellStart"/>
      <w:r w:rsidRPr="003B590C">
        <w:rPr>
          <w:lang w:val="de-DE"/>
        </w:rPr>
        <w:t>Finisterre</w:t>
      </w:r>
      <w:proofErr w:type="spellEnd"/>
      <w:r w:rsidRPr="003B590C">
        <w:rPr>
          <w:lang w:val="de-DE"/>
        </w:rPr>
        <w:t xml:space="preserve"> sagt: "Kurzfristig </w:t>
      </w:r>
      <w:proofErr w:type="spellStart"/>
      <w:r w:rsidRPr="003B590C">
        <w:rPr>
          <w:lang w:val="de-DE"/>
        </w:rPr>
        <w:t>koennte</w:t>
      </w:r>
      <w:proofErr w:type="spellEnd"/>
      <w:r w:rsidRPr="003B590C">
        <w:rPr>
          <w:lang w:val="de-DE"/>
        </w:rPr>
        <w:t xml:space="preserve"> globale Risikofreude Brasilien weiter </w:t>
      </w:r>
      <w:proofErr w:type="spellStart"/>
      <w:r w:rsidRPr="003B590C">
        <w:rPr>
          <w:lang w:val="de-DE"/>
        </w:rPr>
        <w:t>unterstuetzen</w:t>
      </w:r>
      <w:proofErr w:type="spellEnd"/>
      <w:r w:rsidRPr="003B590C">
        <w:rPr>
          <w:lang w:val="de-DE"/>
        </w:rPr>
        <w:t>." Do</w:t>
      </w:r>
      <w:r w:rsidRPr="003B590C">
        <w:rPr>
          <w:lang w:val="de-DE"/>
        </w:rPr>
        <w:t xml:space="preserve">ch mit Blick auf das Jahresende bleibt er skeptisch: Dann </w:t>
      </w:r>
      <w:proofErr w:type="spellStart"/>
      <w:r w:rsidRPr="003B590C">
        <w:rPr>
          <w:lang w:val="de-DE"/>
        </w:rPr>
        <w:t>koennte</w:t>
      </w:r>
      <w:proofErr w:type="spellEnd"/>
      <w:r w:rsidRPr="003B590C">
        <w:rPr>
          <w:lang w:val="de-DE"/>
        </w:rPr>
        <w:t xml:space="preserve"> die wachsende Staatsverschuldung des Landes wieder in den Fokus der Investoren </w:t>
      </w:r>
      <w:proofErr w:type="spellStart"/>
      <w:r w:rsidRPr="003B590C">
        <w:rPr>
          <w:lang w:val="de-DE"/>
        </w:rPr>
        <w:t>ruecken</w:t>
      </w:r>
      <w:proofErr w:type="spellEnd"/>
      <w:r w:rsidRPr="003B590C">
        <w:rPr>
          <w:lang w:val="de-DE"/>
        </w:rPr>
        <w:t xml:space="preserve">.   </w:t>
      </w:r>
    </w:p>
    <w:p w14:paraId="171F6E15" w14:textId="77777777" w:rsidR="003B590C" w:rsidRDefault="003B590C">
      <w:pPr>
        <w:rPr>
          <w:lang w:val="de-DE"/>
        </w:rPr>
      </w:pPr>
      <w:r w:rsidRPr="003B590C">
        <w:rPr>
          <w:lang w:val="de-DE"/>
        </w:rPr>
        <w:t xml:space="preserve">Eine </w:t>
      </w:r>
      <w:proofErr w:type="spellStart"/>
      <w:r w:rsidRPr="003B590C">
        <w:rPr>
          <w:lang w:val="de-DE"/>
        </w:rPr>
        <w:t>aehnliche</w:t>
      </w:r>
      <w:proofErr w:type="spellEnd"/>
      <w:r w:rsidRPr="003B590C">
        <w:rPr>
          <w:lang w:val="de-DE"/>
        </w:rPr>
        <w:t xml:space="preserve"> Entwicklung wie Brasilien machen auch Mexiko, die </w:t>
      </w:r>
      <w:proofErr w:type="spellStart"/>
      <w:r w:rsidRPr="003B590C">
        <w:rPr>
          <w:lang w:val="de-DE"/>
        </w:rPr>
        <w:t>Tuerkei</w:t>
      </w:r>
      <w:proofErr w:type="spellEnd"/>
      <w:r w:rsidRPr="003B590C">
        <w:rPr>
          <w:lang w:val="de-DE"/>
        </w:rPr>
        <w:t xml:space="preserve"> und </w:t>
      </w:r>
      <w:proofErr w:type="spellStart"/>
      <w:r w:rsidRPr="003B590C">
        <w:rPr>
          <w:lang w:val="de-DE"/>
        </w:rPr>
        <w:t>Suedafrika</w:t>
      </w:r>
      <w:proofErr w:type="spellEnd"/>
      <w:r w:rsidRPr="003B590C">
        <w:rPr>
          <w:lang w:val="de-DE"/>
        </w:rPr>
        <w:t xml:space="preserve"> durch: Nirgendwo zeigte das laufende Jahr so heftige Schwankungen wie in den </w:t>
      </w:r>
      <w:proofErr w:type="spellStart"/>
      <w:r w:rsidRPr="003B590C">
        <w:rPr>
          <w:lang w:val="de-DE"/>
        </w:rPr>
        <w:t>Schwellenlaendern</w:t>
      </w:r>
      <w:proofErr w:type="spellEnd"/>
      <w:r w:rsidRPr="003B590C">
        <w:rPr>
          <w:lang w:val="de-DE"/>
        </w:rPr>
        <w:t xml:space="preserve">. Im Februar und Maerz verzeichneten sie </w:t>
      </w:r>
      <w:proofErr w:type="spellStart"/>
      <w:r w:rsidRPr="003B590C">
        <w:rPr>
          <w:lang w:val="de-DE"/>
        </w:rPr>
        <w:t>hoehere</w:t>
      </w:r>
      <w:proofErr w:type="spellEnd"/>
      <w:r w:rsidRPr="003B590C">
        <w:rPr>
          <w:lang w:val="de-DE"/>
        </w:rPr>
        <w:t xml:space="preserve"> </w:t>
      </w:r>
      <w:proofErr w:type="spellStart"/>
      <w:r w:rsidRPr="003B590C">
        <w:rPr>
          <w:lang w:val="de-DE"/>
        </w:rPr>
        <w:t>Kapitalabfluesse</w:t>
      </w:r>
      <w:proofErr w:type="spellEnd"/>
      <w:r w:rsidRPr="003B590C">
        <w:rPr>
          <w:lang w:val="de-DE"/>
        </w:rPr>
        <w:t xml:space="preserve"> als auf dem </w:t>
      </w:r>
      <w:proofErr w:type="spellStart"/>
      <w:r w:rsidRPr="003B590C">
        <w:rPr>
          <w:lang w:val="de-DE"/>
        </w:rPr>
        <w:t>Hoehepunkt</w:t>
      </w:r>
      <w:proofErr w:type="spellEnd"/>
      <w:r w:rsidRPr="003B590C">
        <w:rPr>
          <w:lang w:val="de-DE"/>
        </w:rPr>
        <w:t xml:space="preserve"> der Finanzkrise. </w:t>
      </w:r>
      <w:proofErr w:type="spellStart"/>
      <w:r w:rsidRPr="003B590C">
        <w:rPr>
          <w:lang w:val="de-DE"/>
        </w:rPr>
        <w:t>Waehrungen</w:t>
      </w:r>
      <w:proofErr w:type="spellEnd"/>
      <w:r w:rsidRPr="003B590C">
        <w:rPr>
          <w:lang w:val="de-DE"/>
        </w:rPr>
        <w:t xml:space="preserve"> wie </w:t>
      </w:r>
      <w:proofErr w:type="gramStart"/>
      <w:r w:rsidRPr="003B590C">
        <w:rPr>
          <w:lang w:val="de-DE"/>
        </w:rPr>
        <w:t>der brasilianische Real</w:t>
      </w:r>
      <w:proofErr w:type="gramEnd"/>
      <w:r w:rsidRPr="003B590C">
        <w:rPr>
          <w:lang w:val="de-DE"/>
        </w:rPr>
        <w:t xml:space="preserve"> oder der </w:t>
      </w:r>
      <w:proofErr w:type="spellStart"/>
      <w:r w:rsidRPr="003B590C">
        <w:rPr>
          <w:lang w:val="de-DE"/>
        </w:rPr>
        <w:t>suedafrikanische</w:t>
      </w:r>
      <w:proofErr w:type="spellEnd"/>
      <w:r w:rsidRPr="003B590C">
        <w:rPr>
          <w:lang w:val="de-DE"/>
        </w:rPr>
        <w:t xml:space="preserve"> Rand </w:t>
      </w:r>
      <w:proofErr w:type="spellStart"/>
      <w:r w:rsidRPr="003B590C">
        <w:rPr>
          <w:lang w:val="de-DE"/>
        </w:rPr>
        <w:t>stuerzten</w:t>
      </w:r>
      <w:proofErr w:type="spellEnd"/>
      <w:r w:rsidRPr="003B590C">
        <w:rPr>
          <w:lang w:val="de-DE"/>
        </w:rPr>
        <w:t xml:space="preserve"> in den ersten drei Monaten des Jahres ab - und verloren rund ein Viertel ihres Wertes im Vergleich zum US-Dollar. Viele </w:t>
      </w:r>
      <w:proofErr w:type="spellStart"/>
      <w:r w:rsidRPr="003B590C">
        <w:rPr>
          <w:lang w:val="de-DE"/>
        </w:rPr>
        <w:t>Oekonomen</w:t>
      </w:r>
      <w:proofErr w:type="spellEnd"/>
      <w:r w:rsidRPr="003B590C">
        <w:rPr>
          <w:lang w:val="de-DE"/>
        </w:rPr>
        <w:t xml:space="preserve"> sagten bereits Staa</w:t>
      </w:r>
      <w:r w:rsidRPr="003B590C">
        <w:rPr>
          <w:lang w:val="de-DE"/>
        </w:rPr>
        <w:t xml:space="preserve">tspleiten in den </w:t>
      </w:r>
      <w:proofErr w:type="spellStart"/>
      <w:r w:rsidRPr="003B590C">
        <w:rPr>
          <w:lang w:val="de-DE"/>
        </w:rPr>
        <w:t>Schwellenlaendern</w:t>
      </w:r>
      <w:proofErr w:type="spellEnd"/>
      <w:r w:rsidRPr="003B590C">
        <w:rPr>
          <w:lang w:val="de-DE"/>
        </w:rPr>
        <w:t xml:space="preserve"> voraus.   </w:t>
      </w:r>
    </w:p>
    <w:p w14:paraId="39985D36" w14:textId="77777777" w:rsidR="003B590C" w:rsidRDefault="003B590C">
      <w:pPr>
        <w:rPr>
          <w:lang w:val="de-DE"/>
        </w:rPr>
      </w:pPr>
      <w:r w:rsidRPr="003B590C">
        <w:rPr>
          <w:lang w:val="de-DE"/>
        </w:rPr>
        <w:t xml:space="preserve">Doch dann folgte die Gegenbewegung, wie etwa Robin Brooks, Chefvolkswirt des Institute </w:t>
      </w:r>
      <w:proofErr w:type="spellStart"/>
      <w:r w:rsidRPr="003B590C">
        <w:rPr>
          <w:lang w:val="de-DE"/>
        </w:rPr>
        <w:t>of</w:t>
      </w:r>
      <w:proofErr w:type="spellEnd"/>
      <w:r w:rsidRPr="003B590C">
        <w:rPr>
          <w:lang w:val="de-DE"/>
        </w:rPr>
        <w:t xml:space="preserve"> International Finance (IIF), beobachtet: "In den vergangenen sechs Wochen gab es eine enorme Rally in den </w:t>
      </w:r>
      <w:proofErr w:type="spellStart"/>
      <w:r w:rsidRPr="003B590C">
        <w:rPr>
          <w:lang w:val="de-DE"/>
        </w:rPr>
        <w:t>Schwellenlaendern</w:t>
      </w:r>
      <w:proofErr w:type="spellEnd"/>
      <w:r w:rsidRPr="003B590C">
        <w:rPr>
          <w:lang w:val="de-DE"/>
        </w:rPr>
        <w:t xml:space="preserve">, nachdem sich die Stimmung normalisiert hat." Der JP Morgan Emerging </w:t>
      </w:r>
      <w:proofErr w:type="spellStart"/>
      <w:r w:rsidRPr="003B590C">
        <w:rPr>
          <w:lang w:val="de-DE"/>
        </w:rPr>
        <w:t>Markets</w:t>
      </w:r>
      <w:proofErr w:type="spellEnd"/>
      <w:r w:rsidRPr="003B590C">
        <w:rPr>
          <w:lang w:val="de-DE"/>
        </w:rPr>
        <w:t xml:space="preserve"> Bond Index, das wichtigste Marktbarometer </w:t>
      </w:r>
      <w:proofErr w:type="spellStart"/>
      <w:r w:rsidRPr="003B590C">
        <w:rPr>
          <w:lang w:val="de-DE"/>
        </w:rPr>
        <w:t>fuer</w:t>
      </w:r>
      <w:proofErr w:type="spellEnd"/>
      <w:r w:rsidRPr="003B590C">
        <w:rPr>
          <w:lang w:val="de-DE"/>
        </w:rPr>
        <w:t xml:space="preserve"> Schwellenlandanleihen, hat einen </w:t>
      </w:r>
      <w:proofErr w:type="spellStart"/>
      <w:r w:rsidRPr="003B590C">
        <w:rPr>
          <w:lang w:val="de-DE"/>
        </w:rPr>
        <w:t>Grossteil</w:t>
      </w:r>
      <w:proofErr w:type="spellEnd"/>
      <w:r w:rsidRPr="003B590C">
        <w:rPr>
          <w:lang w:val="de-DE"/>
        </w:rPr>
        <w:t xml:space="preserve"> der Verluste von Februar und Maerz bereits wieder eingeholt. Die Kurse </w:t>
      </w:r>
      <w:proofErr w:type="spellStart"/>
      <w:r w:rsidRPr="003B590C">
        <w:rPr>
          <w:lang w:val="de-DE"/>
        </w:rPr>
        <w:t>fuer</w:t>
      </w:r>
      <w:proofErr w:type="spellEnd"/>
      <w:r w:rsidRPr="003B590C">
        <w:rPr>
          <w:lang w:val="de-DE"/>
        </w:rPr>
        <w:t xml:space="preserve"> Schwellenlandanleihen in lokaler </w:t>
      </w:r>
      <w:proofErr w:type="spellStart"/>
      <w:r w:rsidRPr="003B590C">
        <w:rPr>
          <w:lang w:val="de-DE"/>
        </w:rPr>
        <w:t>Waehrung</w:t>
      </w:r>
      <w:proofErr w:type="spellEnd"/>
      <w:r w:rsidRPr="003B590C">
        <w:rPr>
          <w:lang w:val="de-DE"/>
        </w:rPr>
        <w:t xml:space="preserve"> sind bereits wieder </w:t>
      </w:r>
      <w:proofErr w:type="spellStart"/>
      <w:r w:rsidRPr="003B590C">
        <w:rPr>
          <w:lang w:val="de-DE"/>
        </w:rPr>
        <w:t>ueber</w:t>
      </w:r>
      <w:proofErr w:type="spellEnd"/>
      <w:r w:rsidRPr="003B590C">
        <w:rPr>
          <w:lang w:val="de-DE"/>
        </w:rPr>
        <w:t xml:space="preserve"> das Vorkrisenniveau gestiegen. Lediglich Emerging-</w:t>
      </w:r>
      <w:proofErr w:type="spellStart"/>
      <w:r w:rsidRPr="003B590C">
        <w:rPr>
          <w:lang w:val="de-DE"/>
        </w:rPr>
        <w:t>Markets</w:t>
      </w:r>
      <w:proofErr w:type="spellEnd"/>
      <w:r w:rsidRPr="003B590C">
        <w:rPr>
          <w:lang w:val="de-DE"/>
        </w:rPr>
        <w:t xml:space="preserve">-Aktien und - </w:t>
      </w:r>
      <w:proofErr w:type="spellStart"/>
      <w:r w:rsidRPr="003B590C">
        <w:rPr>
          <w:lang w:val="de-DE"/>
        </w:rPr>
        <w:t>Wae</w:t>
      </w:r>
      <w:r w:rsidRPr="003B590C">
        <w:rPr>
          <w:lang w:val="de-DE"/>
        </w:rPr>
        <w:t>hrungen</w:t>
      </w:r>
      <w:proofErr w:type="spellEnd"/>
      <w:r w:rsidRPr="003B590C">
        <w:rPr>
          <w:lang w:val="de-DE"/>
        </w:rPr>
        <w:t xml:space="preserve"> </w:t>
      </w:r>
      <w:proofErr w:type="spellStart"/>
      <w:r w:rsidRPr="003B590C">
        <w:rPr>
          <w:lang w:val="de-DE"/>
        </w:rPr>
        <w:t>schwaecheln</w:t>
      </w:r>
      <w:proofErr w:type="spellEnd"/>
      <w:r w:rsidRPr="003B590C">
        <w:rPr>
          <w:lang w:val="de-DE"/>
        </w:rPr>
        <w:t xml:space="preserve"> noch.   </w:t>
      </w:r>
    </w:p>
    <w:p w14:paraId="25B00D57" w14:textId="77777777" w:rsidR="003B590C" w:rsidRDefault="003B590C">
      <w:pPr>
        <w:rPr>
          <w:lang w:val="de-DE"/>
        </w:rPr>
      </w:pPr>
      <w:r w:rsidRPr="003B590C">
        <w:rPr>
          <w:lang w:val="de-DE"/>
        </w:rPr>
        <w:t xml:space="preserve">Die </w:t>
      </w:r>
      <w:proofErr w:type="spellStart"/>
      <w:r w:rsidRPr="003B590C">
        <w:rPr>
          <w:lang w:val="de-DE"/>
        </w:rPr>
        <w:t>Schwellenlaender</w:t>
      </w:r>
      <w:proofErr w:type="spellEnd"/>
      <w:r w:rsidRPr="003B590C">
        <w:rPr>
          <w:lang w:val="de-DE"/>
        </w:rPr>
        <w:t xml:space="preserve"> profitieren vor allem von den Interventionen der Notenbanken in den USA und in Europa, die in historisch einmaligem Umfang </w:t>
      </w:r>
      <w:proofErr w:type="spellStart"/>
      <w:r w:rsidRPr="003B590C">
        <w:rPr>
          <w:lang w:val="de-DE"/>
        </w:rPr>
        <w:t>Liquiditaet</w:t>
      </w:r>
      <w:proofErr w:type="spellEnd"/>
      <w:r w:rsidRPr="003B590C">
        <w:rPr>
          <w:lang w:val="de-DE"/>
        </w:rPr>
        <w:t xml:space="preserve"> in die </w:t>
      </w:r>
      <w:proofErr w:type="spellStart"/>
      <w:r w:rsidRPr="003B590C">
        <w:rPr>
          <w:lang w:val="de-DE"/>
        </w:rPr>
        <w:t>Maerkte</w:t>
      </w:r>
      <w:proofErr w:type="spellEnd"/>
      <w:r w:rsidRPr="003B590C">
        <w:rPr>
          <w:lang w:val="de-DE"/>
        </w:rPr>
        <w:t xml:space="preserve"> pumpen. Deswegen sind Investoren wieder risikofreudiger. So schreiben etwa die Anleiheexperten von JP Morgan Asset Management in einer aktuellen Studie: "Die </w:t>
      </w:r>
      <w:proofErr w:type="spellStart"/>
      <w:r w:rsidRPr="003B590C">
        <w:rPr>
          <w:lang w:val="de-DE"/>
        </w:rPr>
        <w:t>Zentralbankkaeufe</w:t>
      </w:r>
      <w:proofErr w:type="spellEnd"/>
      <w:r w:rsidRPr="003B590C">
        <w:rPr>
          <w:lang w:val="de-DE"/>
        </w:rPr>
        <w:t xml:space="preserve"> haben zu einer breiten Nachfrage nach Anleihen aus </w:t>
      </w:r>
      <w:proofErr w:type="spellStart"/>
      <w:r w:rsidRPr="003B590C">
        <w:rPr>
          <w:lang w:val="de-DE"/>
        </w:rPr>
        <w:t>Industrielaendern</w:t>
      </w:r>
      <w:proofErr w:type="spellEnd"/>
      <w:r w:rsidRPr="003B590C">
        <w:rPr>
          <w:lang w:val="de-DE"/>
        </w:rPr>
        <w:t xml:space="preserve"> </w:t>
      </w:r>
      <w:proofErr w:type="spellStart"/>
      <w:r w:rsidRPr="003B590C">
        <w:rPr>
          <w:lang w:val="de-DE"/>
        </w:rPr>
        <w:t>gefuehrt</w:t>
      </w:r>
      <w:proofErr w:type="spellEnd"/>
      <w:r w:rsidRPr="003B590C">
        <w:rPr>
          <w:lang w:val="de-DE"/>
        </w:rPr>
        <w:t xml:space="preserve">", angesichts weiterhin sinkender Renditen </w:t>
      </w:r>
      <w:proofErr w:type="spellStart"/>
      <w:r w:rsidRPr="003B590C">
        <w:rPr>
          <w:lang w:val="de-DE"/>
        </w:rPr>
        <w:t>fuer</w:t>
      </w:r>
      <w:proofErr w:type="spellEnd"/>
      <w:r w:rsidRPr="003B590C">
        <w:rPr>
          <w:lang w:val="de-DE"/>
        </w:rPr>
        <w:t xml:space="preserve"> diese Zinspapiere sei es danach </w:t>
      </w:r>
      <w:proofErr w:type="spellStart"/>
      <w:r w:rsidRPr="003B590C">
        <w:rPr>
          <w:lang w:val="de-DE"/>
        </w:rPr>
        <w:t>moeglich</w:t>
      </w:r>
      <w:proofErr w:type="spellEnd"/>
      <w:r w:rsidRPr="003B590C">
        <w:rPr>
          <w:lang w:val="de-DE"/>
        </w:rPr>
        <w:t>, da</w:t>
      </w:r>
      <w:r w:rsidRPr="003B590C">
        <w:rPr>
          <w:lang w:val="de-DE"/>
        </w:rPr>
        <w:t xml:space="preserve">ss "renditehungrige Anleger ihre Aufmerksamkeit auf die </w:t>
      </w:r>
      <w:proofErr w:type="spellStart"/>
      <w:r w:rsidRPr="003B590C">
        <w:rPr>
          <w:lang w:val="de-DE"/>
        </w:rPr>
        <w:t>Schwellenlaender</w:t>
      </w:r>
      <w:proofErr w:type="spellEnd"/>
      <w:r w:rsidRPr="003B590C">
        <w:rPr>
          <w:lang w:val="de-DE"/>
        </w:rPr>
        <w:t xml:space="preserve"> richten". Nach Berechnungen des IIF verzeichneten die </w:t>
      </w:r>
      <w:proofErr w:type="spellStart"/>
      <w:r w:rsidRPr="003B590C">
        <w:rPr>
          <w:lang w:val="de-DE"/>
        </w:rPr>
        <w:t>Schwellenlaender</w:t>
      </w:r>
      <w:proofErr w:type="spellEnd"/>
      <w:r w:rsidRPr="003B590C">
        <w:rPr>
          <w:lang w:val="de-DE"/>
        </w:rPr>
        <w:t xml:space="preserve"> in den Monaten </w:t>
      </w:r>
      <w:r w:rsidRPr="003B590C">
        <w:rPr>
          <w:lang w:val="de-DE"/>
        </w:rPr>
        <w:lastRenderedPageBreak/>
        <w:t xml:space="preserve">April und Mai </w:t>
      </w:r>
      <w:proofErr w:type="spellStart"/>
      <w:r w:rsidRPr="003B590C">
        <w:rPr>
          <w:lang w:val="de-DE"/>
        </w:rPr>
        <w:t>Nettokapitalzufluesse</w:t>
      </w:r>
      <w:proofErr w:type="spellEnd"/>
      <w:r w:rsidRPr="003B590C">
        <w:rPr>
          <w:lang w:val="de-DE"/>
        </w:rPr>
        <w:t xml:space="preserve"> von 22,7 Milliarden Dollar. Viele nutzten die Gunst der Stunde, um sich </w:t>
      </w:r>
      <w:proofErr w:type="spellStart"/>
      <w:r w:rsidRPr="003B590C">
        <w:rPr>
          <w:lang w:val="de-DE"/>
        </w:rPr>
        <w:t>staerker</w:t>
      </w:r>
      <w:proofErr w:type="spellEnd"/>
      <w:r w:rsidRPr="003B590C">
        <w:rPr>
          <w:lang w:val="de-DE"/>
        </w:rPr>
        <w:t xml:space="preserve"> am Kapitalmarkt zu finanzieren, sagt </w:t>
      </w:r>
      <w:proofErr w:type="spellStart"/>
      <w:r w:rsidRPr="003B590C">
        <w:rPr>
          <w:lang w:val="de-DE"/>
        </w:rPr>
        <w:t>Chefoekonom</w:t>
      </w:r>
      <w:proofErr w:type="spellEnd"/>
      <w:r w:rsidRPr="003B590C">
        <w:rPr>
          <w:lang w:val="de-DE"/>
        </w:rPr>
        <w:t xml:space="preserve"> Brooks. Doch er warnt: Die fundamentalen Risiken </w:t>
      </w:r>
      <w:proofErr w:type="spellStart"/>
      <w:r w:rsidRPr="003B590C">
        <w:rPr>
          <w:lang w:val="de-DE"/>
        </w:rPr>
        <w:t>fuer</w:t>
      </w:r>
      <w:proofErr w:type="spellEnd"/>
      <w:r w:rsidRPr="003B590C">
        <w:rPr>
          <w:lang w:val="de-DE"/>
        </w:rPr>
        <w:t xml:space="preserve"> die </w:t>
      </w:r>
      <w:proofErr w:type="spellStart"/>
      <w:r w:rsidRPr="003B590C">
        <w:rPr>
          <w:lang w:val="de-DE"/>
        </w:rPr>
        <w:t>Schwellenlaender</w:t>
      </w:r>
      <w:proofErr w:type="spellEnd"/>
      <w:r w:rsidRPr="003B590C">
        <w:rPr>
          <w:lang w:val="de-DE"/>
        </w:rPr>
        <w:t xml:space="preserve">, die zur vorherigen Kapitalflucht </w:t>
      </w:r>
      <w:proofErr w:type="spellStart"/>
      <w:r w:rsidRPr="003B590C">
        <w:rPr>
          <w:lang w:val="de-DE"/>
        </w:rPr>
        <w:t>gefuehrt</w:t>
      </w:r>
      <w:proofErr w:type="spellEnd"/>
      <w:r w:rsidRPr="003B590C">
        <w:rPr>
          <w:lang w:val="de-DE"/>
        </w:rPr>
        <w:t xml:space="preserve"> </w:t>
      </w:r>
      <w:proofErr w:type="spellStart"/>
      <w:r w:rsidRPr="003B590C">
        <w:rPr>
          <w:lang w:val="de-DE"/>
        </w:rPr>
        <w:t>haetten</w:t>
      </w:r>
      <w:proofErr w:type="spellEnd"/>
      <w:r w:rsidRPr="003B590C">
        <w:rPr>
          <w:lang w:val="de-DE"/>
        </w:rPr>
        <w:t xml:space="preserve">, seien nicht </w:t>
      </w:r>
      <w:proofErr w:type="spellStart"/>
      <w:r w:rsidRPr="003B590C">
        <w:rPr>
          <w:lang w:val="de-DE"/>
        </w:rPr>
        <w:t>ueber</w:t>
      </w:r>
      <w:proofErr w:type="spellEnd"/>
      <w:r w:rsidRPr="003B590C">
        <w:rPr>
          <w:lang w:val="de-DE"/>
        </w:rPr>
        <w:t xml:space="preserve"> Nacht verschwunden. Die Rally sei "jetzt v</w:t>
      </w:r>
      <w:r w:rsidRPr="003B590C">
        <w:rPr>
          <w:lang w:val="de-DE"/>
        </w:rPr>
        <w:t xml:space="preserve">orbei", so Brooks, und die meisten Investoren seien nun wieder skeptischer geworden.   </w:t>
      </w:r>
    </w:p>
    <w:p w14:paraId="0EC87610" w14:textId="77777777" w:rsidR="003B590C" w:rsidRDefault="003B590C">
      <w:pPr>
        <w:rPr>
          <w:lang w:val="de-DE"/>
        </w:rPr>
      </w:pPr>
      <w:proofErr w:type="spellStart"/>
      <w:r w:rsidRPr="003B590C">
        <w:rPr>
          <w:lang w:val="de-DE"/>
        </w:rPr>
        <w:t>Aehnlich</w:t>
      </w:r>
      <w:proofErr w:type="spellEnd"/>
      <w:r w:rsidRPr="003B590C">
        <w:rPr>
          <w:lang w:val="de-DE"/>
        </w:rPr>
        <w:t xml:space="preserve"> sieht das auch Thu Lan Nguyen, Devisenexpertin der Commerzbank. "Wir glauben, dass es bei den </w:t>
      </w:r>
      <w:proofErr w:type="spellStart"/>
      <w:r w:rsidRPr="003B590C">
        <w:rPr>
          <w:lang w:val="de-DE"/>
        </w:rPr>
        <w:t>Schwellenlaender-Waehrungen</w:t>
      </w:r>
      <w:proofErr w:type="spellEnd"/>
      <w:r w:rsidRPr="003B590C">
        <w:rPr>
          <w:lang w:val="de-DE"/>
        </w:rPr>
        <w:t xml:space="preserve"> jetzt erst mal </w:t>
      </w:r>
      <w:proofErr w:type="spellStart"/>
      <w:r w:rsidRPr="003B590C">
        <w:rPr>
          <w:lang w:val="de-DE"/>
        </w:rPr>
        <w:t>seitwaerts</w:t>
      </w:r>
      <w:proofErr w:type="spellEnd"/>
      <w:r w:rsidRPr="003B590C">
        <w:rPr>
          <w:lang w:val="de-DE"/>
        </w:rPr>
        <w:t xml:space="preserve"> geht. Sie werden wahrscheinlich nicht mehr auf die Tiefpunkte im Maerz </w:t>
      </w:r>
      <w:proofErr w:type="spellStart"/>
      <w:r w:rsidRPr="003B590C">
        <w:rPr>
          <w:lang w:val="de-DE"/>
        </w:rPr>
        <w:t>zurueckfallen</w:t>
      </w:r>
      <w:proofErr w:type="spellEnd"/>
      <w:r w:rsidRPr="003B590C">
        <w:rPr>
          <w:lang w:val="de-DE"/>
        </w:rPr>
        <w:t xml:space="preserve">, aber auch nicht schnell wieder ihre Vorkrisenniveaus erreichen."   Der </w:t>
      </w:r>
      <w:proofErr w:type="spellStart"/>
      <w:r w:rsidRPr="003B590C">
        <w:rPr>
          <w:lang w:val="de-DE"/>
        </w:rPr>
        <w:t>Schwellenlaender</w:t>
      </w:r>
      <w:proofErr w:type="spellEnd"/>
      <w:r w:rsidRPr="003B590C">
        <w:rPr>
          <w:lang w:val="de-DE"/>
        </w:rPr>
        <w:t xml:space="preserve">-Experte Klaus-Juergen Gern vom Kieler Institut </w:t>
      </w:r>
      <w:proofErr w:type="spellStart"/>
      <w:r w:rsidRPr="003B590C">
        <w:rPr>
          <w:lang w:val="de-DE"/>
        </w:rPr>
        <w:t>fuer</w:t>
      </w:r>
      <w:proofErr w:type="spellEnd"/>
      <w:r w:rsidRPr="003B590C">
        <w:rPr>
          <w:lang w:val="de-DE"/>
        </w:rPr>
        <w:t xml:space="preserve"> Weltwirtschaft (IfW) ist noch skeptischer: "Durch die Krise entwickeln sich neue Sollbruchstellen." Viele </w:t>
      </w:r>
      <w:proofErr w:type="spellStart"/>
      <w:r w:rsidRPr="003B590C">
        <w:rPr>
          <w:lang w:val="de-DE"/>
        </w:rPr>
        <w:t>Schwellenlaender</w:t>
      </w:r>
      <w:proofErr w:type="spellEnd"/>
      <w:r w:rsidRPr="003B590C">
        <w:rPr>
          <w:lang w:val="de-DE"/>
        </w:rPr>
        <w:t xml:space="preserve"> haben </w:t>
      </w:r>
      <w:proofErr w:type="spellStart"/>
      <w:r w:rsidRPr="003B590C">
        <w:rPr>
          <w:lang w:val="de-DE"/>
        </w:rPr>
        <w:t>aehnlich</w:t>
      </w:r>
      <w:proofErr w:type="spellEnd"/>
      <w:r w:rsidRPr="003B590C">
        <w:rPr>
          <w:lang w:val="de-DE"/>
        </w:rPr>
        <w:t xml:space="preserve"> wie die </w:t>
      </w:r>
      <w:proofErr w:type="spellStart"/>
      <w:r w:rsidRPr="003B590C">
        <w:rPr>
          <w:lang w:val="de-DE"/>
        </w:rPr>
        <w:t>Industrielaender</w:t>
      </w:r>
      <w:proofErr w:type="spellEnd"/>
      <w:r w:rsidRPr="003B590C">
        <w:rPr>
          <w:lang w:val="de-DE"/>
        </w:rPr>
        <w:t xml:space="preserve"> mit massiven Staatsaugaben auf die Coronakrise reagiert. Doch schon vorher hatten einige von ihnen wie Brasilien, Argentinien und </w:t>
      </w:r>
      <w:proofErr w:type="spellStart"/>
      <w:r w:rsidRPr="003B590C">
        <w:rPr>
          <w:lang w:val="de-DE"/>
        </w:rPr>
        <w:t>Suedafrika</w:t>
      </w:r>
      <w:proofErr w:type="spellEnd"/>
      <w:r w:rsidRPr="003B590C">
        <w:rPr>
          <w:lang w:val="de-DE"/>
        </w:rPr>
        <w:t xml:space="preserve"> Probleme mit einer hohen Staatsverschuldung. Sollten sich die wirtschaftlichen Aussichten weltweit nochmals verschlechtern, etwa wegen einer zweiten Corona-Welle, und Investoren Risiken dann wieder meiden, </w:t>
      </w:r>
      <w:proofErr w:type="spellStart"/>
      <w:r w:rsidRPr="003B590C">
        <w:rPr>
          <w:lang w:val="de-DE"/>
        </w:rPr>
        <w:t>wuerde</w:t>
      </w:r>
      <w:proofErr w:type="spellEnd"/>
      <w:r w:rsidRPr="003B590C">
        <w:rPr>
          <w:lang w:val="de-DE"/>
        </w:rPr>
        <w:t xml:space="preserve"> das vor allem diese </w:t>
      </w:r>
      <w:proofErr w:type="spellStart"/>
      <w:r w:rsidRPr="003B590C">
        <w:rPr>
          <w:lang w:val="de-DE"/>
        </w:rPr>
        <w:t>Laender</w:t>
      </w:r>
      <w:proofErr w:type="spellEnd"/>
      <w:r w:rsidRPr="003B590C">
        <w:rPr>
          <w:lang w:val="de-DE"/>
        </w:rPr>
        <w:t xml:space="preserve"> in </w:t>
      </w:r>
      <w:proofErr w:type="spellStart"/>
      <w:r w:rsidRPr="003B590C">
        <w:rPr>
          <w:lang w:val="de-DE"/>
        </w:rPr>
        <w:t>Bedraengnis</w:t>
      </w:r>
      <w:proofErr w:type="spellEnd"/>
      <w:r w:rsidRPr="003B590C">
        <w:rPr>
          <w:lang w:val="de-DE"/>
        </w:rPr>
        <w:t xml:space="preserve"> bringen.    </w:t>
      </w:r>
    </w:p>
    <w:p w14:paraId="54730508" w14:textId="77777777" w:rsidR="003B590C" w:rsidRDefault="003B590C">
      <w:pPr>
        <w:rPr>
          <w:lang w:val="de-DE"/>
        </w:rPr>
      </w:pPr>
      <w:r w:rsidRPr="003B590C">
        <w:rPr>
          <w:lang w:val="de-DE"/>
        </w:rPr>
        <w:t xml:space="preserve">Steigende Staatsverschuldung    </w:t>
      </w:r>
    </w:p>
    <w:p w14:paraId="7CB4CFE5" w14:textId="77777777" w:rsidR="003B590C" w:rsidRDefault="003B590C">
      <w:pPr>
        <w:rPr>
          <w:lang w:val="de-DE"/>
        </w:rPr>
      </w:pPr>
      <w:r w:rsidRPr="003B590C">
        <w:rPr>
          <w:lang w:val="de-DE"/>
        </w:rPr>
        <w:t xml:space="preserve">Das prominenteste Negativbeispiel ist Brasilien. Fondsmanager Watson </w:t>
      </w:r>
      <w:proofErr w:type="spellStart"/>
      <w:r w:rsidRPr="003B590C">
        <w:rPr>
          <w:lang w:val="de-DE"/>
        </w:rPr>
        <w:t>schaetzt</w:t>
      </w:r>
      <w:proofErr w:type="spellEnd"/>
      <w:r w:rsidRPr="003B590C">
        <w:rPr>
          <w:lang w:val="de-DE"/>
        </w:rPr>
        <w:t xml:space="preserve">, dass die Wirtschaftsleistung des Landes wegen des unkontrollierten Corona-Ausbruchs um bis zu zehn Prozent einbricht. Die Staatsverschuldung </w:t>
      </w:r>
      <w:proofErr w:type="spellStart"/>
      <w:r w:rsidRPr="003B590C">
        <w:rPr>
          <w:lang w:val="de-DE"/>
        </w:rPr>
        <w:t>koennte</w:t>
      </w:r>
      <w:proofErr w:type="spellEnd"/>
      <w:r w:rsidRPr="003B590C">
        <w:rPr>
          <w:lang w:val="de-DE"/>
        </w:rPr>
        <w:t xml:space="preserve"> um 20 Prozentpunkte auf 100 Prozent des Bruttoinlandsprodukts anschwellen. Watson erwartet eine "hitzige Diskussion" </w:t>
      </w:r>
      <w:proofErr w:type="spellStart"/>
      <w:r w:rsidRPr="003B590C">
        <w:rPr>
          <w:lang w:val="de-DE"/>
        </w:rPr>
        <w:t>ueber</w:t>
      </w:r>
      <w:proofErr w:type="spellEnd"/>
      <w:r w:rsidRPr="003B590C">
        <w:rPr>
          <w:lang w:val="de-DE"/>
        </w:rPr>
        <w:t xml:space="preserve"> die Staatsausgaben in dem Land. Daher bleiben </w:t>
      </w:r>
      <w:proofErr w:type="spellStart"/>
      <w:r w:rsidRPr="003B590C">
        <w:rPr>
          <w:lang w:val="de-DE"/>
        </w:rPr>
        <w:t>auslaendische</w:t>
      </w:r>
      <w:proofErr w:type="spellEnd"/>
      <w:r w:rsidRPr="003B590C">
        <w:rPr>
          <w:lang w:val="de-DE"/>
        </w:rPr>
        <w:t xml:space="preserve"> Investoren skeptisch: Anders als bei der Anleihe in </w:t>
      </w:r>
      <w:proofErr w:type="spellStart"/>
      <w:r w:rsidRPr="003B590C">
        <w:rPr>
          <w:lang w:val="de-DE"/>
        </w:rPr>
        <w:t>Lokalwaehrung</w:t>
      </w:r>
      <w:proofErr w:type="spellEnd"/>
      <w:r w:rsidRPr="003B590C">
        <w:rPr>
          <w:lang w:val="de-DE"/>
        </w:rPr>
        <w:t xml:space="preserve"> liegt die Rendite der brasilianischen Dollar-Anleihe mit fast </w:t>
      </w:r>
      <w:proofErr w:type="spellStart"/>
      <w:r w:rsidRPr="003B590C">
        <w:rPr>
          <w:lang w:val="de-DE"/>
        </w:rPr>
        <w:t>fuenf</w:t>
      </w:r>
      <w:proofErr w:type="spellEnd"/>
      <w:r w:rsidRPr="003B590C">
        <w:rPr>
          <w:lang w:val="de-DE"/>
        </w:rPr>
        <w:t xml:space="preserve"> Prozent nur wenig unterhalb des Nive</w:t>
      </w:r>
      <w:r w:rsidRPr="003B590C">
        <w:rPr>
          <w:lang w:val="de-DE"/>
        </w:rPr>
        <w:t xml:space="preserve">aus auf dem </w:t>
      </w:r>
      <w:proofErr w:type="spellStart"/>
      <w:r w:rsidRPr="003B590C">
        <w:rPr>
          <w:lang w:val="de-DE"/>
        </w:rPr>
        <w:t>Hoehepunkt</w:t>
      </w:r>
      <w:proofErr w:type="spellEnd"/>
      <w:r w:rsidRPr="003B590C">
        <w:rPr>
          <w:lang w:val="de-DE"/>
        </w:rPr>
        <w:t xml:space="preserve"> der Coronakrise. Noch sei das Marktumfeld </w:t>
      </w:r>
      <w:proofErr w:type="spellStart"/>
      <w:r w:rsidRPr="003B590C">
        <w:rPr>
          <w:lang w:val="de-DE"/>
        </w:rPr>
        <w:t>fuer</w:t>
      </w:r>
      <w:proofErr w:type="spellEnd"/>
      <w:r w:rsidRPr="003B590C">
        <w:rPr>
          <w:lang w:val="de-DE"/>
        </w:rPr>
        <w:t xml:space="preserve"> Brasilien und Co. </w:t>
      </w:r>
      <w:proofErr w:type="spellStart"/>
      <w:r w:rsidRPr="003B590C">
        <w:rPr>
          <w:lang w:val="de-DE"/>
        </w:rPr>
        <w:t>guenstig</w:t>
      </w:r>
      <w:proofErr w:type="spellEnd"/>
      <w:r w:rsidRPr="003B590C">
        <w:rPr>
          <w:lang w:val="de-DE"/>
        </w:rPr>
        <w:t>, sagt IfW-</w:t>
      </w:r>
      <w:proofErr w:type="spellStart"/>
      <w:r w:rsidRPr="003B590C">
        <w:rPr>
          <w:lang w:val="de-DE"/>
        </w:rPr>
        <w:t>Oekonom</w:t>
      </w:r>
      <w:proofErr w:type="spellEnd"/>
      <w:r w:rsidRPr="003B590C">
        <w:rPr>
          <w:lang w:val="de-DE"/>
        </w:rPr>
        <w:t xml:space="preserve"> Gern. Die aktuelle Erholung an den </w:t>
      </w:r>
      <w:proofErr w:type="spellStart"/>
      <w:r w:rsidRPr="003B590C">
        <w:rPr>
          <w:lang w:val="de-DE"/>
        </w:rPr>
        <w:t>Boersen</w:t>
      </w:r>
      <w:proofErr w:type="spellEnd"/>
      <w:r w:rsidRPr="003B590C">
        <w:rPr>
          <w:lang w:val="de-DE"/>
        </w:rPr>
        <w:t xml:space="preserve"> bietet aus seiner Sicht </w:t>
      </w:r>
      <w:proofErr w:type="spellStart"/>
      <w:r w:rsidRPr="003B590C">
        <w:rPr>
          <w:lang w:val="de-DE"/>
        </w:rPr>
        <w:t>fuer</w:t>
      </w:r>
      <w:proofErr w:type="spellEnd"/>
      <w:r w:rsidRPr="003B590C">
        <w:rPr>
          <w:lang w:val="de-DE"/>
        </w:rPr>
        <w:t xml:space="preserve"> die </w:t>
      </w:r>
      <w:proofErr w:type="spellStart"/>
      <w:r w:rsidRPr="003B590C">
        <w:rPr>
          <w:lang w:val="de-DE"/>
        </w:rPr>
        <w:t>Schwellenlaender</w:t>
      </w:r>
      <w:proofErr w:type="spellEnd"/>
      <w:r w:rsidRPr="003B590C">
        <w:rPr>
          <w:lang w:val="de-DE"/>
        </w:rPr>
        <w:t xml:space="preserve"> "eine </w:t>
      </w:r>
      <w:proofErr w:type="spellStart"/>
      <w:r w:rsidRPr="003B590C">
        <w:rPr>
          <w:lang w:val="de-DE"/>
        </w:rPr>
        <w:t>guenstige</w:t>
      </w:r>
      <w:proofErr w:type="spellEnd"/>
      <w:r w:rsidRPr="003B590C">
        <w:rPr>
          <w:lang w:val="de-DE"/>
        </w:rPr>
        <w:t xml:space="preserve"> Gelegenheit, geldpolitisch </w:t>
      </w:r>
      <w:proofErr w:type="spellStart"/>
      <w:r w:rsidRPr="003B590C">
        <w:rPr>
          <w:lang w:val="de-DE"/>
        </w:rPr>
        <w:t>staerker</w:t>
      </w:r>
      <w:proofErr w:type="spellEnd"/>
      <w:r w:rsidRPr="003B590C">
        <w:rPr>
          <w:lang w:val="de-DE"/>
        </w:rPr>
        <w:t xml:space="preserve"> auf das Gaspedal zu </w:t>
      </w:r>
      <w:proofErr w:type="spellStart"/>
      <w:r w:rsidRPr="003B590C">
        <w:rPr>
          <w:lang w:val="de-DE"/>
        </w:rPr>
        <w:t>druecken</w:t>
      </w:r>
      <w:proofErr w:type="spellEnd"/>
      <w:r w:rsidRPr="003B590C">
        <w:rPr>
          <w:lang w:val="de-DE"/>
        </w:rPr>
        <w:t xml:space="preserve">". </w:t>
      </w:r>
    </w:p>
    <w:p w14:paraId="58EDEA82" w14:textId="77777777" w:rsidR="003B590C" w:rsidRDefault="003B590C">
      <w:pPr>
        <w:rPr>
          <w:lang w:val="de-DE"/>
        </w:rPr>
      </w:pPr>
      <w:r w:rsidRPr="003B590C">
        <w:rPr>
          <w:lang w:val="de-DE"/>
        </w:rPr>
        <w:t xml:space="preserve">Aktuell wird sogar </w:t>
      </w:r>
      <w:proofErr w:type="spellStart"/>
      <w:r w:rsidRPr="003B590C">
        <w:rPr>
          <w:lang w:val="de-DE"/>
        </w:rPr>
        <w:t>darueber</w:t>
      </w:r>
      <w:proofErr w:type="spellEnd"/>
      <w:r w:rsidRPr="003B590C">
        <w:rPr>
          <w:lang w:val="de-DE"/>
        </w:rPr>
        <w:t xml:space="preserve"> diskutiert, ob die </w:t>
      </w:r>
      <w:proofErr w:type="spellStart"/>
      <w:r w:rsidRPr="003B590C">
        <w:rPr>
          <w:lang w:val="de-DE"/>
        </w:rPr>
        <w:t>Schwellenlaender</w:t>
      </w:r>
      <w:proofErr w:type="spellEnd"/>
      <w:r w:rsidRPr="003B590C">
        <w:rPr>
          <w:lang w:val="de-DE"/>
        </w:rPr>
        <w:t xml:space="preserve"> </w:t>
      </w:r>
      <w:proofErr w:type="spellStart"/>
      <w:r w:rsidRPr="003B590C">
        <w:rPr>
          <w:lang w:val="de-DE"/>
        </w:rPr>
        <w:t>aehnlich</w:t>
      </w:r>
      <w:proofErr w:type="spellEnd"/>
      <w:r w:rsidRPr="003B590C">
        <w:rPr>
          <w:lang w:val="de-DE"/>
        </w:rPr>
        <w:t xml:space="preserve"> wie die </w:t>
      </w:r>
      <w:proofErr w:type="spellStart"/>
      <w:r w:rsidRPr="003B590C">
        <w:rPr>
          <w:lang w:val="de-DE"/>
        </w:rPr>
        <w:t>Industrielaender</w:t>
      </w:r>
      <w:proofErr w:type="spellEnd"/>
      <w:r w:rsidRPr="003B590C">
        <w:rPr>
          <w:lang w:val="de-DE"/>
        </w:rPr>
        <w:t xml:space="preserve"> auf das Mittel der Quantitativen Lockerung (QE) </w:t>
      </w:r>
      <w:proofErr w:type="spellStart"/>
      <w:r w:rsidRPr="003B590C">
        <w:rPr>
          <w:lang w:val="de-DE"/>
        </w:rPr>
        <w:t>zurueckgreifen</w:t>
      </w:r>
      <w:proofErr w:type="spellEnd"/>
      <w:r w:rsidRPr="003B590C">
        <w:rPr>
          <w:lang w:val="de-DE"/>
        </w:rPr>
        <w:t xml:space="preserve"> </w:t>
      </w:r>
      <w:proofErr w:type="spellStart"/>
      <w:r w:rsidRPr="003B590C">
        <w:rPr>
          <w:lang w:val="de-DE"/>
        </w:rPr>
        <w:t>koennten</w:t>
      </w:r>
      <w:proofErr w:type="spellEnd"/>
      <w:r w:rsidRPr="003B590C">
        <w:rPr>
          <w:lang w:val="de-DE"/>
        </w:rPr>
        <w:t xml:space="preserve">: also massiv Staatsanleihen kaufen. Das </w:t>
      </w:r>
      <w:proofErr w:type="spellStart"/>
      <w:r w:rsidRPr="003B590C">
        <w:rPr>
          <w:lang w:val="de-DE"/>
        </w:rPr>
        <w:t>wuerde</w:t>
      </w:r>
      <w:proofErr w:type="spellEnd"/>
      <w:r w:rsidRPr="003B590C">
        <w:rPr>
          <w:lang w:val="de-DE"/>
        </w:rPr>
        <w:t xml:space="preserve"> die Marktzinsen auch </w:t>
      </w:r>
      <w:proofErr w:type="spellStart"/>
      <w:r w:rsidRPr="003B590C">
        <w:rPr>
          <w:lang w:val="de-DE"/>
        </w:rPr>
        <w:t>ueber</w:t>
      </w:r>
      <w:proofErr w:type="spellEnd"/>
      <w:r w:rsidRPr="003B590C">
        <w:rPr>
          <w:lang w:val="de-DE"/>
        </w:rPr>
        <w:t xml:space="preserve"> </w:t>
      </w:r>
      <w:proofErr w:type="spellStart"/>
      <w:r w:rsidRPr="003B590C">
        <w:rPr>
          <w:lang w:val="de-DE"/>
        </w:rPr>
        <w:t>laengere</w:t>
      </w:r>
      <w:proofErr w:type="spellEnd"/>
      <w:r w:rsidRPr="003B590C">
        <w:rPr>
          <w:lang w:val="de-DE"/>
        </w:rPr>
        <w:t xml:space="preserve"> Laufzeiten senken und die Finanzierung des Staates erleichtern. Polen beispielsweise hat ein </w:t>
      </w:r>
      <w:proofErr w:type="spellStart"/>
      <w:r w:rsidRPr="003B590C">
        <w:rPr>
          <w:lang w:val="de-DE"/>
        </w:rPr>
        <w:t>grosses</w:t>
      </w:r>
      <w:proofErr w:type="spellEnd"/>
      <w:r w:rsidRPr="003B590C">
        <w:rPr>
          <w:lang w:val="de-DE"/>
        </w:rPr>
        <w:t xml:space="preserve"> Kaufprogramm aufgelegt. Bis Ende des Jahres </w:t>
      </w:r>
      <w:proofErr w:type="spellStart"/>
      <w:r w:rsidRPr="003B590C">
        <w:rPr>
          <w:lang w:val="de-DE"/>
        </w:rPr>
        <w:t>koennte</w:t>
      </w:r>
      <w:proofErr w:type="spellEnd"/>
      <w:r w:rsidRPr="003B590C">
        <w:rPr>
          <w:lang w:val="de-DE"/>
        </w:rPr>
        <w:t xml:space="preserve"> die Notenbank dort Staatsanleihen im Umfang von etwa zehn Prozent der Wirtschaftsleistung kaufen. Zwar ist Polen unter andere</w:t>
      </w:r>
      <w:r w:rsidRPr="003B590C">
        <w:rPr>
          <w:lang w:val="de-DE"/>
        </w:rPr>
        <w:t xml:space="preserve">m wegen seiner EU-Mitgliedschaft nur bedingt mit anderen </w:t>
      </w:r>
      <w:proofErr w:type="spellStart"/>
      <w:r w:rsidRPr="003B590C">
        <w:rPr>
          <w:lang w:val="de-DE"/>
        </w:rPr>
        <w:t>Schwellenlaendern</w:t>
      </w:r>
      <w:proofErr w:type="spellEnd"/>
      <w:r w:rsidRPr="003B590C">
        <w:rPr>
          <w:lang w:val="de-DE"/>
        </w:rPr>
        <w:t xml:space="preserve"> vergleichbar, aber auch in Indonesien und auf den Philippinen kaufen die Notenbanken Staatsanleihen. In einigen weiteren </w:t>
      </w:r>
      <w:proofErr w:type="spellStart"/>
      <w:r w:rsidRPr="003B590C">
        <w:rPr>
          <w:lang w:val="de-DE"/>
        </w:rPr>
        <w:t>Laendern</w:t>
      </w:r>
      <w:proofErr w:type="spellEnd"/>
      <w:r w:rsidRPr="003B590C">
        <w:rPr>
          <w:lang w:val="de-DE"/>
        </w:rPr>
        <w:t xml:space="preserve"> wird diese Option zumindest ins Spiel gebracht.   "Vor einigen Jahren </w:t>
      </w:r>
      <w:proofErr w:type="spellStart"/>
      <w:r w:rsidRPr="003B590C">
        <w:rPr>
          <w:lang w:val="de-DE"/>
        </w:rPr>
        <w:t>haette</w:t>
      </w:r>
      <w:proofErr w:type="spellEnd"/>
      <w:r w:rsidRPr="003B590C">
        <w:rPr>
          <w:lang w:val="de-DE"/>
        </w:rPr>
        <w:t xml:space="preserve"> man gesagt, dass QE in </w:t>
      </w:r>
      <w:proofErr w:type="spellStart"/>
      <w:r w:rsidRPr="003B590C">
        <w:rPr>
          <w:lang w:val="de-DE"/>
        </w:rPr>
        <w:t>Schw</w:t>
      </w:r>
      <w:proofErr w:type="spellEnd"/>
      <w:r w:rsidRPr="003B590C">
        <w:rPr>
          <w:lang w:val="de-DE"/>
        </w:rPr>
        <w:t xml:space="preserve"> </w:t>
      </w:r>
      <w:proofErr w:type="spellStart"/>
      <w:r w:rsidRPr="003B590C">
        <w:rPr>
          <w:lang w:val="de-DE"/>
        </w:rPr>
        <w:t>ellenlaendern</w:t>
      </w:r>
      <w:proofErr w:type="spellEnd"/>
      <w:r w:rsidRPr="003B590C">
        <w:rPr>
          <w:lang w:val="de-DE"/>
        </w:rPr>
        <w:t xml:space="preserve"> nicht funktioniert. Inzwischen ist es mehr und mehr zum Standardinstrument geworden", sagt Thu Lan Nguyen. Dass nun auch Notenbanken in den </w:t>
      </w:r>
      <w:proofErr w:type="spellStart"/>
      <w:r w:rsidRPr="003B590C">
        <w:rPr>
          <w:lang w:val="de-DE"/>
        </w:rPr>
        <w:t>Schwellenlaendern</w:t>
      </w:r>
      <w:proofErr w:type="spellEnd"/>
      <w:r w:rsidRPr="003B590C">
        <w:rPr>
          <w:lang w:val="de-DE"/>
        </w:rPr>
        <w:t xml:space="preserve"> diese Option </w:t>
      </w:r>
      <w:proofErr w:type="spellStart"/>
      <w:r w:rsidRPr="003B590C">
        <w:rPr>
          <w:lang w:val="de-DE"/>
        </w:rPr>
        <w:t>waehlen</w:t>
      </w:r>
      <w:proofErr w:type="spellEnd"/>
      <w:r w:rsidRPr="003B590C">
        <w:rPr>
          <w:lang w:val="de-DE"/>
        </w:rPr>
        <w:t xml:space="preserve">, hat aus </w:t>
      </w:r>
      <w:r w:rsidRPr="003B590C">
        <w:rPr>
          <w:lang w:val="de-DE"/>
        </w:rPr>
        <w:t xml:space="preserve">ihrer Sicht strategische </w:t>
      </w:r>
      <w:proofErr w:type="spellStart"/>
      <w:r w:rsidRPr="003B590C">
        <w:rPr>
          <w:lang w:val="de-DE"/>
        </w:rPr>
        <w:t>Gruende</w:t>
      </w:r>
      <w:proofErr w:type="spellEnd"/>
      <w:r w:rsidRPr="003B590C">
        <w:rPr>
          <w:lang w:val="de-DE"/>
        </w:rPr>
        <w:t xml:space="preserve">: "Bislang geht es vor allem </w:t>
      </w:r>
      <w:r w:rsidRPr="003B590C">
        <w:rPr>
          <w:lang w:val="de-DE"/>
        </w:rPr>
        <w:lastRenderedPageBreak/>
        <w:t xml:space="preserve">um das damit verbundene Signal, dass die Zinsen noch </w:t>
      </w:r>
      <w:proofErr w:type="spellStart"/>
      <w:r w:rsidRPr="003B590C">
        <w:rPr>
          <w:lang w:val="de-DE"/>
        </w:rPr>
        <w:t>laenger</w:t>
      </w:r>
      <w:proofErr w:type="spellEnd"/>
      <w:r w:rsidRPr="003B590C">
        <w:rPr>
          <w:lang w:val="de-DE"/>
        </w:rPr>
        <w:t xml:space="preserve"> niedrig bleiben. Dieses Signal hilft bereits die Marktzinsen in den betroffenen </w:t>
      </w:r>
      <w:proofErr w:type="spellStart"/>
      <w:r w:rsidRPr="003B590C">
        <w:rPr>
          <w:lang w:val="de-DE"/>
        </w:rPr>
        <w:t>Laendern</w:t>
      </w:r>
      <w:proofErr w:type="spellEnd"/>
      <w:r w:rsidRPr="003B590C">
        <w:rPr>
          <w:lang w:val="de-DE"/>
        </w:rPr>
        <w:t xml:space="preserve"> zu </w:t>
      </w:r>
      <w:proofErr w:type="spellStart"/>
      <w:r w:rsidRPr="003B590C">
        <w:rPr>
          <w:lang w:val="de-DE"/>
        </w:rPr>
        <w:t>druecken</w:t>
      </w:r>
      <w:proofErr w:type="spellEnd"/>
      <w:r w:rsidRPr="003B590C">
        <w:rPr>
          <w:lang w:val="de-DE"/>
        </w:rPr>
        <w:t xml:space="preserve">, ohne dass die Notenbanken </w:t>
      </w:r>
      <w:proofErr w:type="spellStart"/>
      <w:r w:rsidRPr="003B590C">
        <w:rPr>
          <w:lang w:val="de-DE"/>
        </w:rPr>
        <w:t>tatsaechlich</w:t>
      </w:r>
      <w:proofErr w:type="spellEnd"/>
      <w:r w:rsidRPr="003B590C">
        <w:rPr>
          <w:lang w:val="de-DE"/>
        </w:rPr>
        <w:t xml:space="preserve"> Anleihen kaufen </w:t>
      </w:r>
      <w:proofErr w:type="spellStart"/>
      <w:r w:rsidRPr="003B590C">
        <w:rPr>
          <w:lang w:val="de-DE"/>
        </w:rPr>
        <w:t>muessen</w:t>
      </w:r>
      <w:proofErr w:type="spellEnd"/>
      <w:r w:rsidRPr="003B590C">
        <w:rPr>
          <w:lang w:val="de-DE"/>
        </w:rPr>
        <w:t xml:space="preserve">." </w:t>
      </w:r>
      <w:proofErr w:type="spellStart"/>
      <w:r w:rsidRPr="003B590C">
        <w:rPr>
          <w:lang w:val="de-DE"/>
        </w:rPr>
        <w:t>Schwellenlaender</w:t>
      </w:r>
      <w:proofErr w:type="spellEnd"/>
      <w:r w:rsidRPr="003B590C">
        <w:rPr>
          <w:lang w:val="de-DE"/>
        </w:rPr>
        <w:t xml:space="preserve">-Experte Gern </w:t>
      </w:r>
      <w:proofErr w:type="spellStart"/>
      <w:r w:rsidRPr="003B590C">
        <w:rPr>
          <w:lang w:val="de-DE"/>
        </w:rPr>
        <w:t>haelt</w:t>
      </w:r>
      <w:proofErr w:type="spellEnd"/>
      <w:r w:rsidRPr="003B590C">
        <w:rPr>
          <w:lang w:val="de-DE"/>
        </w:rPr>
        <w:t xml:space="preserve"> dies </w:t>
      </w:r>
      <w:proofErr w:type="spellStart"/>
      <w:r w:rsidRPr="003B590C">
        <w:rPr>
          <w:lang w:val="de-DE"/>
        </w:rPr>
        <w:t>fuer</w:t>
      </w:r>
      <w:proofErr w:type="spellEnd"/>
      <w:r w:rsidRPr="003B590C">
        <w:rPr>
          <w:lang w:val="de-DE"/>
        </w:rPr>
        <w:t xml:space="preserve"> riskant. "Massive </w:t>
      </w:r>
      <w:proofErr w:type="spellStart"/>
      <w:r w:rsidRPr="003B590C">
        <w:rPr>
          <w:lang w:val="de-DE"/>
        </w:rPr>
        <w:t>Anleihekaeufe</w:t>
      </w:r>
      <w:proofErr w:type="spellEnd"/>
      <w:r w:rsidRPr="003B590C">
        <w:rPr>
          <w:lang w:val="de-DE"/>
        </w:rPr>
        <w:t xml:space="preserve"> durch die Notenbanken wie in den </w:t>
      </w:r>
      <w:proofErr w:type="spellStart"/>
      <w:r w:rsidRPr="003B590C">
        <w:rPr>
          <w:lang w:val="de-DE"/>
        </w:rPr>
        <w:t>Industrielaendern</w:t>
      </w:r>
      <w:proofErr w:type="spellEnd"/>
      <w:r w:rsidRPr="003B590C">
        <w:rPr>
          <w:lang w:val="de-DE"/>
        </w:rPr>
        <w:t xml:space="preserve"> </w:t>
      </w:r>
      <w:proofErr w:type="spellStart"/>
      <w:r w:rsidRPr="003B590C">
        <w:rPr>
          <w:lang w:val="de-DE"/>
        </w:rPr>
        <w:t>koennen</w:t>
      </w:r>
      <w:proofErr w:type="spellEnd"/>
      <w:r w:rsidRPr="003B590C">
        <w:rPr>
          <w:lang w:val="de-DE"/>
        </w:rPr>
        <w:t xml:space="preserve"> zwar kurzfristig die Belastung der </w:t>
      </w:r>
      <w:proofErr w:type="spellStart"/>
      <w:r w:rsidRPr="003B590C">
        <w:rPr>
          <w:lang w:val="de-DE"/>
        </w:rPr>
        <w:t>Kapitalmaerkte</w:t>
      </w:r>
      <w:proofErr w:type="spellEnd"/>
      <w:r w:rsidRPr="003B590C">
        <w:rPr>
          <w:lang w:val="de-DE"/>
        </w:rPr>
        <w:t xml:space="preserve"> durch den Finanzierungsbedarf des St</w:t>
      </w:r>
      <w:r w:rsidRPr="003B590C">
        <w:rPr>
          <w:lang w:val="de-DE"/>
        </w:rPr>
        <w:t xml:space="preserve">aates mindern."   Doch es bestehe das Risiko, dass das Vertrauen in die </w:t>
      </w:r>
      <w:proofErr w:type="spellStart"/>
      <w:r w:rsidRPr="003B590C">
        <w:rPr>
          <w:lang w:val="de-DE"/>
        </w:rPr>
        <w:t>Stabilitaet</w:t>
      </w:r>
      <w:proofErr w:type="spellEnd"/>
      <w:r w:rsidRPr="003B590C">
        <w:rPr>
          <w:lang w:val="de-DE"/>
        </w:rPr>
        <w:t xml:space="preserve"> der </w:t>
      </w:r>
      <w:proofErr w:type="spellStart"/>
      <w:r w:rsidRPr="003B590C">
        <w:rPr>
          <w:lang w:val="de-DE"/>
        </w:rPr>
        <w:t>Waehrung</w:t>
      </w:r>
      <w:proofErr w:type="spellEnd"/>
      <w:r w:rsidRPr="003B590C">
        <w:rPr>
          <w:lang w:val="de-DE"/>
        </w:rPr>
        <w:t xml:space="preserve"> verloren gehe, sodass die </w:t>
      </w:r>
      <w:proofErr w:type="spellStart"/>
      <w:r w:rsidRPr="003B590C">
        <w:rPr>
          <w:lang w:val="de-DE"/>
        </w:rPr>
        <w:t>Risikoaufschlaege</w:t>
      </w:r>
      <w:proofErr w:type="spellEnd"/>
      <w:r w:rsidRPr="003B590C">
        <w:rPr>
          <w:lang w:val="de-DE"/>
        </w:rPr>
        <w:t xml:space="preserve"> an den internationalen </w:t>
      </w:r>
      <w:proofErr w:type="spellStart"/>
      <w:r w:rsidRPr="003B590C">
        <w:rPr>
          <w:lang w:val="de-DE"/>
        </w:rPr>
        <w:t>Kapitalmaerkten</w:t>
      </w:r>
      <w:proofErr w:type="spellEnd"/>
      <w:r w:rsidRPr="003B590C">
        <w:rPr>
          <w:lang w:val="de-DE"/>
        </w:rPr>
        <w:t xml:space="preserve"> wieder steigen. Das sei besonders in </w:t>
      </w:r>
      <w:proofErr w:type="spellStart"/>
      <w:r w:rsidRPr="003B590C">
        <w:rPr>
          <w:lang w:val="de-DE"/>
        </w:rPr>
        <w:t>Laendern</w:t>
      </w:r>
      <w:proofErr w:type="spellEnd"/>
      <w:r w:rsidRPr="003B590C">
        <w:rPr>
          <w:lang w:val="de-DE"/>
        </w:rPr>
        <w:t xml:space="preserve"> mit hoher Verschuldung problematisch. Schon jetzt sieht Gern </w:t>
      </w:r>
      <w:proofErr w:type="spellStart"/>
      <w:r w:rsidRPr="003B590C">
        <w:rPr>
          <w:lang w:val="de-DE"/>
        </w:rPr>
        <w:t>grosse</w:t>
      </w:r>
      <w:proofErr w:type="spellEnd"/>
      <w:r w:rsidRPr="003B590C">
        <w:rPr>
          <w:lang w:val="de-DE"/>
        </w:rPr>
        <w:t xml:space="preserve"> Risiken </w:t>
      </w:r>
      <w:proofErr w:type="spellStart"/>
      <w:r w:rsidRPr="003B590C">
        <w:rPr>
          <w:lang w:val="de-DE"/>
        </w:rPr>
        <w:t>fuer</w:t>
      </w:r>
      <w:proofErr w:type="spellEnd"/>
      <w:r w:rsidRPr="003B590C">
        <w:rPr>
          <w:lang w:val="de-DE"/>
        </w:rPr>
        <w:t xml:space="preserve"> die </w:t>
      </w:r>
      <w:proofErr w:type="spellStart"/>
      <w:r w:rsidRPr="003B590C">
        <w:rPr>
          <w:lang w:val="de-DE"/>
        </w:rPr>
        <w:t>Schwellenlaender</w:t>
      </w:r>
      <w:proofErr w:type="spellEnd"/>
      <w:r w:rsidRPr="003B590C">
        <w:rPr>
          <w:lang w:val="de-DE"/>
        </w:rPr>
        <w:t xml:space="preserve">, sollte sich in den USA oder Europa der geldpolitische Kurs wieder </w:t>
      </w:r>
      <w:proofErr w:type="spellStart"/>
      <w:r w:rsidRPr="003B590C">
        <w:rPr>
          <w:lang w:val="de-DE"/>
        </w:rPr>
        <w:t>aendern</w:t>
      </w:r>
      <w:proofErr w:type="spellEnd"/>
      <w:r w:rsidRPr="003B590C">
        <w:rPr>
          <w:lang w:val="de-DE"/>
        </w:rPr>
        <w:t xml:space="preserve">. Was dann droht, zeigt ein historisches Beispiel, das sogenannte </w:t>
      </w:r>
      <w:proofErr w:type="spellStart"/>
      <w:r w:rsidRPr="003B590C">
        <w:rPr>
          <w:lang w:val="de-DE"/>
        </w:rPr>
        <w:t>Taper</w:t>
      </w:r>
      <w:proofErr w:type="spellEnd"/>
      <w:r w:rsidRPr="003B590C">
        <w:rPr>
          <w:lang w:val="de-DE"/>
        </w:rPr>
        <w:t xml:space="preserve"> </w:t>
      </w:r>
      <w:proofErr w:type="spellStart"/>
      <w:r w:rsidRPr="003B590C">
        <w:rPr>
          <w:lang w:val="de-DE"/>
        </w:rPr>
        <w:t>Tantrum</w:t>
      </w:r>
      <w:proofErr w:type="spellEnd"/>
      <w:r w:rsidRPr="003B590C">
        <w:rPr>
          <w:lang w:val="de-DE"/>
        </w:rPr>
        <w:t xml:space="preserve"> im Mai 2013. Ben Bernanke, der</w:t>
      </w:r>
      <w:r w:rsidRPr="003B590C">
        <w:rPr>
          <w:lang w:val="de-DE"/>
        </w:rPr>
        <w:t xml:space="preserve"> damalige Chef der US-Notenbank (</w:t>
      </w:r>
      <w:proofErr w:type="gramStart"/>
      <w:r w:rsidRPr="003B590C">
        <w:rPr>
          <w:lang w:val="de-DE"/>
        </w:rPr>
        <w:t>Fed )</w:t>
      </w:r>
      <w:proofErr w:type="gramEnd"/>
      <w:r w:rsidRPr="003B590C">
        <w:rPr>
          <w:lang w:val="de-DE"/>
        </w:rPr>
        <w:t xml:space="preserve">, gab bekannt, die </w:t>
      </w:r>
      <w:proofErr w:type="spellStart"/>
      <w:r w:rsidRPr="003B590C">
        <w:rPr>
          <w:lang w:val="de-DE"/>
        </w:rPr>
        <w:t>Anleihekaeufe</w:t>
      </w:r>
      <w:proofErr w:type="spellEnd"/>
      <w:r w:rsidRPr="003B590C">
        <w:rPr>
          <w:lang w:val="de-DE"/>
        </w:rPr>
        <w:t xml:space="preserve"> in den USA etwas </w:t>
      </w:r>
      <w:proofErr w:type="spellStart"/>
      <w:r w:rsidRPr="003B590C">
        <w:rPr>
          <w:lang w:val="de-DE"/>
        </w:rPr>
        <w:t>frueher</w:t>
      </w:r>
      <w:proofErr w:type="spellEnd"/>
      <w:r w:rsidRPr="003B590C">
        <w:rPr>
          <w:lang w:val="de-DE"/>
        </w:rPr>
        <w:t xml:space="preserve"> auslaufen zu lassen. Daraufhin kam es in den </w:t>
      </w:r>
      <w:proofErr w:type="spellStart"/>
      <w:r w:rsidRPr="003B590C">
        <w:rPr>
          <w:lang w:val="de-DE"/>
        </w:rPr>
        <w:t>Schwellenlaendern</w:t>
      </w:r>
      <w:proofErr w:type="spellEnd"/>
      <w:r w:rsidRPr="003B590C">
        <w:rPr>
          <w:lang w:val="de-DE"/>
        </w:rPr>
        <w:t xml:space="preserve"> zu dramatischen Kursverwerfungen. Die Anleihekurse brachen ein, weil </w:t>
      </w:r>
      <w:proofErr w:type="spellStart"/>
      <w:r w:rsidRPr="003B590C">
        <w:rPr>
          <w:lang w:val="de-DE"/>
        </w:rPr>
        <w:t>auslaendische</w:t>
      </w:r>
      <w:proofErr w:type="spellEnd"/>
      <w:r w:rsidRPr="003B590C">
        <w:rPr>
          <w:lang w:val="de-DE"/>
        </w:rPr>
        <w:t xml:space="preserve"> Investoren im </w:t>
      </w:r>
      <w:proofErr w:type="spellStart"/>
      <w:r w:rsidRPr="003B590C">
        <w:rPr>
          <w:lang w:val="de-DE"/>
        </w:rPr>
        <w:t>grossen</w:t>
      </w:r>
      <w:proofErr w:type="spellEnd"/>
      <w:r w:rsidRPr="003B590C">
        <w:rPr>
          <w:lang w:val="de-DE"/>
        </w:rPr>
        <w:t xml:space="preserve"> Stil Kapital abzogen.   </w:t>
      </w:r>
    </w:p>
    <w:p w14:paraId="3269BEC9" w14:textId="3F988332" w:rsidR="00BB5E8C" w:rsidRPr="003B590C" w:rsidRDefault="003B590C">
      <w:pPr>
        <w:rPr>
          <w:lang w:val="de-DE"/>
        </w:rPr>
      </w:pPr>
      <w:r w:rsidRPr="003B590C">
        <w:rPr>
          <w:lang w:val="de-DE"/>
        </w:rPr>
        <w:t xml:space="preserve">Je </w:t>
      </w:r>
      <w:proofErr w:type="spellStart"/>
      <w:r w:rsidRPr="003B590C">
        <w:rPr>
          <w:lang w:val="de-DE"/>
        </w:rPr>
        <w:t>staerker</w:t>
      </w:r>
      <w:proofErr w:type="spellEnd"/>
      <w:r w:rsidRPr="003B590C">
        <w:rPr>
          <w:lang w:val="de-DE"/>
        </w:rPr>
        <w:t xml:space="preserve"> </w:t>
      </w:r>
      <w:proofErr w:type="spellStart"/>
      <w:r w:rsidRPr="003B590C">
        <w:rPr>
          <w:lang w:val="de-DE"/>
        </w:rPr>
        <w:t>Schwellenlaender</w:t>
      </w:r>
      <w:proofErr w:type="spellEnd"/>
      <w:r w:rsidRPr="003B590C">
        <w:rPr>
          <w:lang w:val="de-DE"/>
        </w:rPr>
        <w:t xml:space="preserve"> in ihrer Finanzierung von </w:t>
      </w:r>
      <w:proofErr w:type="spellStart"/>
      <w:r w:rsidRPr="003B590C">
        <w:rPr>
          <w:lang w:val="de-DE"/>
        </w:rPr>
        <w:t>auslaendischem</w:t>
      </w:r>
      <w:proofErr w:type="spellEnd"/>
      <w:r w:rsidRPr="003B590C">
        <w:rPr>
          <w:lang w:val="de-DE"/>
        </w:rPr>
        <w:t xml:space="preserve"> Kapital </w:t>
      </w:r>
      <w:proofErr w:type="spellStart"/>
      <w:r w:rsidRPr="003B590C">
        <w:rPr>
          <w:lang w:val="de-DE"/>
        </w:rPr>
        <w:t>abhaengen</w:t>
      </w:r>
      <w:proofErr w:type="spellEnd"/>
      <w:r w:rsidRPr="003B590C">
        <w:rPr>
          <w:lang w:val="de-DE"/>
        </w:rPr>
        <w:t xml:space="preserve">, desto </w:t>
      </w:r>
      <w:proofErr w:type="spellStart"/>
      <w:r w:rsidRPr="003B590C">
        <w:rPr>
          <w:lang w:val="de-DE"/>
        </w:rPr>
        <w:t>anfaelliger</w:t>
      </w:r>
      <w:proofErr w:type="spellEnd"/>
      <w:r w:rsidRPr="003B590C">
        <w:rPr>
          <w:lang w:val="de-DE"/>
        </w:rPr>
        <w:t xml:space="preserve"> sind sie </w:t>
      </w:r>
      <w:proofErr w:type="spellStart"/>
      <w:r w:rsidRPr="003B590C">
        <w:rPr>
          <w:lang w:val="de-DE"/>
        </w:rPr>
        <w:t>fuer</w:t>
      </w:r>
      <w:proofErr w:type="spellEnd"/>
      <w:r w:rsidRPr="003B590C">
        <w:rPr>
          <w:lang w:val="de-DE"/>
        </w:rPr>
        <w:t xml:space="preserve"> </w:t>
      </w:r>
      <w:proofErr w:type="spellStart"/>
      <w:r w:rsidRPr="003B590C">
        <w:rPr>
          <w:lang w:val="de-DE"/>
        </w:rPr>
        <w:t>Kursaenderungen</w:t>
      </w:r>
      <w:proofErr w:type="spellEnd"/>
      <w:r w:rsidRPr="003B590C">
        <w:rPr>
          <w:lang w:val="de-DE"/>
        </w:rPr>
        <w:t xml:space="preserve"> der US-Geldpolitik. Ob es in Amerika zu abrupten </w:t>
      </w:r>
      <w:proofErr w:type="spellStart"/>
      <w:r w:rsidRPr="003B590C">
        <w:rPr>
          <w:lang w:val="de-DE"/>
        </w:rPr>
        <w:t>Aenderungen</w:t>
      </w:r>
      <w:proofErr w:type="spellEnd"/>
      <w:r w:rsidRPr="003B590C">
        <w:rPr>
          <w:lang w:val="de-DE"/>
        </w:rPr>
        <w:t xml:space="preserve"> in der Geldpolitik kommt, </w:t>
      </w:r>
      <w:proofErr w:type="spellStart"/>
      <w:r w:rsidRPr="003B590C">
        <w:rPr>
          <w:lang w:val="de-DE"/>
        </w:rPr>
        <w:t>haengt</w:t>
      </w:r>
      <w:proofErr w:type="spellEnd"/>
      <w:r w:rsidRPr="003B590C">
        <w:rPr>
          <w:lang w:val="de-DE"/>
        </w:rPr>
        <w:t xml:space="preserve"> stark von der weiteren Inflationsentwicklung ab. Einerseits wirkt die in der Krise stark gestiegene Arbeitslosigkeit </w:t>
      </w:r>
      <w:proofErr w:type="spellStart"/>
      <w:r w:rsidRPr="003B590C">
        <w:rPr>
          <w:lang w:val="de-DE"/>
        </w:rPr>
        <w:t>preisdaempfend</w:t>
      </w:r>
      <w:proofErr w:type="spellEnd"/>
      <w:r w:rsidRPr="003B590C">
        <w:rPr>
          <w:lang w:val="de-DE"/>
        </w:rPr>
        <w:t xml:space="preserve">, genauso wie die niedrigeren Rohstoffpreise. Andererseits </w:t>
      </w:r>
      <w:proofErr w:type="spellStart"/>
      <w:r w:rsidRPr="003B590C">
        <w:rPr>
          <w:lang w:val="de-DE"/>
        </w:rPr>
        <w:t>koennten</w:t>
      </w:r>
      <w:proofErr w:type="spellEnd"/>
      <w:r w:rsidRPr="003B590C">
        <w:rPr>
          <w:lang w:val="de-DE"/>
        </w:rPr>
        <w:t xml:space="preserve"> </w:t>
      </w:r>
      <w:proofErr w:type="spellStart"/>
      <w:r w:rsidRPr="003B590C">
        <w:rPr>
          <w:lang w:val="de-DE"/>
        </w:rPr>
        <w:t>Produktionsengpaesse</w:t>
      </w:r>
      <w:proofErr w:type="spellEnd"/>
      <w:r w:rsidRPr="003B590C">
        <w:rPr>
          <w:lang w:val="de-DE"/>
        </w:rPr>
        <w:t xml:space="preserve"> in der Krise und die massive </w:t>
      </w:r>
      <w:proofErr w:type="spellStart"/>
      <w:r w:rsidRPr="003B590C">
        <w:rPr>
          <w:lang w:val="de-DE"/>
        </w:rPr>
        <w:t>Liquiditaet</w:t>
      </w:r>
      <w:proofErr w:type="spellEnd"/>
      <w:r w:rsidRPr="003B590C">
        <w:rPr>
          <w:lang w:val="de-DE"/>
        </w:rPr>
        <w:t xml:space="preserve"> an den </w:t>
      </w:r>
      <w:proofErr w:type="spellStart"/>
      <w:r w:rsidRPr="003B590C">
        <w:rPr>
          <w:lang w:val="de-DE"/>
        </w:rPr>
        <w:t>Maerkten</w:t>
      </w:r>
      <w:proofErr w:type="spellEnd"/>
      <w:r w:rsidRPr="003B590C">
        <w:rPr>
          <w:lang w:val="de-DE"/>
        </w:rPr>
        <w:t xml:space="preserve"> zu eine</w:t>
      </w:r>
      <w:r w:rsidRPr="003B590C">
        <w:rPr>
          <w:lang w:val="de-DE"/>
        </w:rPr>
        <w:t xml:space="preserve">r </w:t>
      </w:r>
      <w:proofErr w:type="spellStart"/>
      <w:r w:rsidRPr="003B590C">
        <w:rPr>
          <w:lang w:val="de-DE"/>
        </w:rPr>
        <w:t>hoeheren</w:t>
      </w:r>
      <w:proofErr w:type="spellEnd"/>
      <w:r w:rsidRPr="003B590C">
        <w:rPr>
          <w:lang w:val="de-DE"/>
        </w:rPr>
        <w:t xml:space="preserve"> Inflation </w:t>
      </w:r>
      <w:proofErr w:type="spellStart"/>
      <w:r w:rsidRPr="003B590C">
        <w:rPr>
          <w:lang w:val="de-DE"/>
        </w:rPr>
        <w:t>fuehren</w:t>
      </w:r>
      <w:proofErr w:type="spellEnd"/>
      <w:r w:rsidRPr="003B590C">
        <w:rPr>
          <w:lang w:val="de-DE"/>
        </w:rPr>
        <w:t xml:space="preserve">.    Gravierende Folgen    Thu Lan Nguyen erwartet </w:t>
      </w:r>
      <w:proofErr w:type="spellStart"/>
      <w:r w:rsidRPr="003B590C">
        <w:rPr>
          <w:lang w:val="de-DE"/>
        </w:rPr>
        <w:t>fuer</w:t>
      </w:r>
      <w:proofErr w:type="spellEnd"/>
      <w:r w:rsidRPr="003B590C">
        <w:rPr>
          <w:lang w:val="de-DE"/>
        </w:rPr>
        <w:t xml:space="preserve"> die </w:t>
      </w:r>
      <w:proofErr w:type="spellStart"/>
      <w:r w:rsidRPr="003B590C">
        <w:rPr>
          <w:lang w:val="de-DE"/>
        </w:rPr>
        <w:t>naechsten</w:t>
      </w:r>
      <w:proofErr w:type="spellEnd"/>
      <w:r w:rsidRPr="003B590C">
        <w:rPr>
          <w:lang w:val="de-DE"/>
        </w:rPr>
        <w:t xml:space="preserve"> drei Jahre zwar keinen </w:t>
      </w:r>
      <w:proofErr w:type="spellStart"/>
      <w:r w:rsidRPr="003B590C">
        <w:rPr>
          <w:lang w:val="de-DE"/>
        </w:rPr>
        <w:t>staerkeren</w:t>
      </w:r>
      <w:proofErr w:type="spellEnd"/>
      <w:r w:rsidRPr="003B590C">
        <w:rPr>
          <w:lang w:val="de-DE"/>
        </w:rPr>
        <w:t xml:space="preserve"> Anstieg der Preise, warnt aber trotzdem: "Wenn es dazu kommt, werden die Notenbanken gegensteuern. Vor allem wenn die Fed ihre Geldpolitik </w:t>
      </w:r>
      <w:proofErr w:type="spellStart"/>
      <w:r w:rsidRPr="003B590C">
        <w:rPr>
          <w:lang w:val="de-DE"/>
        </w:rPr>
        <w:t>veraendert</w:t>
      </w:r>
      <w:proofErr w:type="spellEnd"/>
      <w:r w:rsidRPr="003B590C">
        <w:rPr>
          <w:lang w:val="de-DE"/>
        </w:rPr>
        <w:t xml:space="preserve">, hat das gravierende Folgen </w:t>
      </w:r>
      <w:proofErr w:type="spellStart"/>
      <w:r w:rsidRPr="003B590C">
        <w:rPr>
          <w:lang w:val="de-DE"/>
        </w:rPr>
        <w:t>fuer</w:t>
      </w:r>
      <w:proofErr w:type="spellEnd"/>
      <w:r w:rsidRPr="003B590C">
        <w:rPr>
          <w:lang w:val="de-DE"/>
        </w:rPr>
        <w:t xml:space="preserve"> die </w:t>
      </w:r>
      <w:proofErr w:type="spellStart"/>
      <w:r w:rsidRPr="003B590C">
        <w:rPr>
          <w:lang w:val="de-DE"/>
        </w:rPr>
        <w:t>Schwellenlaender</w:t>
      </w:r>
      <w:proofErr w:type="spellEnd"/>
      <w:r w:rsidRPr="003B590C">
        <w:rPr>
          <w:lang w:val="de-DE"/>
        </w:rPr>
        <w:t xml:space="preserve">."   Aus Sicht von Fondsmanager Chris Watson ist es noch zu </w:t>
      </w:r>
      <w:proofErr w:type="spellStart"/>
      <w:r w:rsidRPr="003B590C">
        <w:rPr>
          <w:lang w:val="de-DE"/>
        </w:rPr>
        <w:t>frueh</w:t>
      </w:r>
      <w:proofErr w:type="spellEnd"/>
      <w:r w:rsidRPr="003B590C">
        <w:rPr>
          <w:lang w:val="de-DE"/>
        </w:rPr>
        <w:t>, solch pessimistische Szenarien in Anlageentscheidungen umzusetzen. "Es ist noch nicht die Zeit, sich der Erhol</w:t>
      </w:r>
      <w:r w:rsidRPr="003B590C">
        <w:rPr>
          <w:lang w:val="de-DE"/>
        </w:rPr>
        <w:t xml:space="preserve">ung entgegenzustellen." Er setzt daher auf Anlageklassen aus </w:t>
      </w:r>
      <w:proofErr w:type="spellStart"/>
      <w:r w:rsidRPr="003B590C">
        <w:rPr>
          <w:lang w:val="de-DE"/>
        </w:rPr>
        <w:t>Schwellenlaendern</w:t>
      </w:r>
      <w:proofErr w:type="spellEnd"/>
      <w:r w:rsidRPr="003B590C">
        <w:rPr>
          <w:lang w:val="de-DE"/>
        </w:rPr>
        <w:t xml:space="preserve">, die sich bislang nur wenig erholt haben. Dazu </w:t>
      </w:r>
      <w:proofErr w:type="spellStart"/>
      <w:r w:rsidRPr="003B590C">
        <w:rPr>
          <w:lang w:val="de-DE"/>
        </w:rPr>
        <w:t>zaehlen</w:t>
      </w:r>
      <w:proofErr w:type="spellEnd"/>
      <w:r w:rsidRPr="003B590C">
        <w:rPr>
          <w:lang w:val="de-DE"/>
        </w:rPr>
        <w:t xml:space="preserve"> </w:t>
      </w:r>
      <w:proofErr w:type="spellStart"/>
      <w:r w:rsidRPr="003B590C">
        <w:rPr>
          <w:lang w:val="de-DE"/>
        </w:rPr>
        <w:t>Schwellenlandwaehrungen</w:t>
      </w:r>
      <w:proofErr w:type="spellEnd"/>
      <w:r w:rsidRPr="003B590C">
        <w:rPr>
          <w:lang w:val="de-DE"/>
        </w:rPr>
        <w:t xml:space="preserve"> sowie riskantere Staatsanleihen, etwa aus der Dominikanischen Republik oder der Ukraine. Doch selbst Optimist Watson glaubt, dass sich Brasilien und einige andere </w:t>
      </w:r>
      <w:proofErr w:type="spellStart"/>
      <w:r w:rsidRPr="003B590C">
        <w:rPr>
          <w:lang w:val="de-DE"/>
        </w:rPr>
        <w:t>Laender</w:t>
      </w:r>
      <w:proofErr w:type="spellEnd"/>
      <w:r w:rsidRPr="003B590C">
        <w:rPr>
          <w:lang w:val="de-DE"/>
        </w:rPr>
        <w:t xml:space="preserve"> </w:t>
      </w:r>
      <w:proofErr w:type="spellStart"/>
      <w:r w:rsidRPr="003B590C">
        <w:rPr>
          <w:lang w:val="de-DE"/>
        </w:rPr>
        <w:t>ueber</w:t>
      </w:r>
      <w:proofErr w:type="spellEnd"/>
      <w:r w:rsidRPr="003B590C">
        <w:rPr>
          <w:lang w:val="de-DE"/>
        </w:rPr>
        <w:t xml:space="preserve"> kurz oder lang ihren strukturellen Problemen stellen </w:t>
      </w:r>
      <w:proofErr w:type="spellStart"/>
      <w:r w:rsidRPr="003B590C">
        <w:rPr>
          <w:lang w:val="de-DE"/>
        </w:rPr>
        <w:t>muessen</w:t>
      </w:r>
      <w:proofErr w:type="spellEnd"/>
      <w:r w:rsidRPr="003B590C">
        <w:rPr>
          <w:lang w:val="de-DE"/>
        </w:rPr>
        <w:t>....</w:t>
      </w:r>
    </w:p>
    <w:sectPr w:rsidR="00BB5E8C" w:rsidRPr="003B59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12817828">
    <w:abstractNumId w:val="8"/>
  </w:num>
  <w:num w:numId="2" w16cid:durableId="8065581">
    <w:abstractNumId w:val="6"/>
  </w:num>
  <w:num w:numId="3" w16cid:durableId="903217434">
    <w:abstractNumId w:val="5"/>
  </w:num>
  <w:num w:numId="4" w16cid:durableId="1274173982">
    <w:abstractNumId w:val="4"/>
  </w:num>
  <w:num w:numId="5" w16cid:durableId="1434862247">
    <w:abstractNumId w:val="7"/>
  </w:num>
  <w:num w:numId="6" w16cid:durableId="14969425">
    <w:abstractNumId w:val="3"/>
  </w:num>
  <w:num w:numId="7" w16cid:durableId="542136302">
    <w:abstractNumId w:val="2"/>
  </w:num>
  <w:num w:numId="8" w16cid:durableId="1678385956">
    <w:abstractNumId w:val="1"/>
  </w:num>
  <w:num w:numId="9" w16cid:durableId="1342269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590C"/>
    <w:rsid w:val="00AA1D8D"/>
    <w:rsid w:val="00B47730"/>
    <w:rsid w:val="00BB5E8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D16AE0"/>
  <w14:defaultImageDpi w14:val="300"/>
  <w15:docId w15:val="{8DF8A5F7-7EE2-4194-A69F-1C106E1BD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1355</Words>
  <Characters>7729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9066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Lukas Gleichauf</cp:lastModifiedBy>
  <cp:revision>2</cp:revision>
  <dcterms:created xsi:type="dcterms:W3CDTF">2024-03-07T16:43:00Z</dcterms:created>
  <dcterms:modified xsi:type="dcterms:W3CDTF">2024-03-07T16:43:00Z</dcterms:modified>
  <cp:category/>
</cp:coreProperties>
</file>