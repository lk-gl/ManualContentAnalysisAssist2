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755E" w14:textId="77777777" w:rsidR="00B94BBF" w:rsidRDefault="002E53AC">
      <w:r>
        <w:t>FileNr:22|id:67C0-J7S1-DY2B-S3WT-00000-00|date:2023-01-20|</w:t>
      </w:r>
      <w:proofErr w:type="gramStart"/>
      <w:r>
        <w:t>source:Welt</w:t>
      </w:r>
      <w:proofErr w:type="gramEnd"/>
      <w:r>
        <w:t xml:space="preserve">|title:Wem </w:t>
      </w:r>
      <w:proofErr w:type="spellStart"/>
      <w:r>
        <w:t>dient</w:t>
      </w:r>
      <w:proofErr w:type="spellEnd"/>
      <w:r>
        <w:t xml:space="preserve"> die </w:t>
      </w:r>
      <w:proofErr w:type="spellStart"/>
      <w:r>
        <w:t>Schuldenuhr</w:t>
      </w:r>
      <w:proofErr w:type="spellEnd"/>
      <w:r>
        <w:t>?</w:t>
      </w:r>
    </w:p>
    <w:p w14:paraId="27ED7E07" w14:textId="77777777" w:rsidR="00B94BBF" w:rsidRDefault="002E53AC">
      <w:r>
        <w:t>#######DONT CHANGE THE ABOVE############</w:t>
      </w:r>
    </w:p>
    <w:p w14:paraId="6371FCC4" w14:textId="77777777" w:rsidR="002E53AC" w:rsidRPr="002E53AC" w:rsidRDefault="002E53AC">
      <w:pPr>
        <w:rPr>
          <w:lang w:val="de-DE"/>
        </w:rPr>
      </w:pPr>
      <w:r w:rsidRPr="002E53AC">
        <w:rPr>
          <w:lang w:val="de-DE"/>
        </w:rPr>
        <w:t xml:space="preserve">Die Zahlen auf der Info-Tafel vor der Uni sind falsch. Jetzt wird Kritik laut Sie steht gut sichtbar vor der </w:t>
      </w:r>
      <w:proofErr w:type="spellStart"/>
      <w:r w:rsidRPr="002E53AC">
        <w:rPr>
          <w:lang w:val="de-DE"/>
        </w:rPr>
        <w:t>Universitaet</w:t>
      </w:r>
      <w:proofErr w:type="spellEnd"/>
      <w:r w:rsidRPr="002E53AC">
        <w:rPr>
          <w:lang w:val="de-DE"/>
        </w:rPr>
        <w:t xml:space="preserve"> Hamburg an der Edmund-Siemers-Allee: Die Schulden- und </w:t>
      </w:r>
      <w:proofErr w:type="spellStart"/>
      <w:r w:rsidRPr="002E53AC">
        <w:rPr>
          <w:lang w:val="de-DE"/>
        </w:rPr>
        <w:t>Vermoegensuhr</w:t>
      </w:r>
      <w:proofErr w:type="spellEnd"/>
      <w:r w:rsidRPr="002E53AC">
        <w:rPr>
          <w:lang w:val="de-DE"/>
        </w:rPr>
        <w:t xml:space="preserve">, die die </w:t>
      </w:r>
      <w:proofErr w:type="spellStart"/>
      <w:r w:rsidRPr="002E53AC">
        <w:rPr>
          <w:lang w:val="de-DE"/>
        </w:rPr>
        <w:t>Fachschaftsraetekonferenz</w:t>
      </w:r>
      <w:proofErr w:type="spellEnd"/>
      <w:r w:rsidRPr="002E53AC">
        <w:rPr>
          <w:lang w:val="de-DE"/>
        </w:rPr>
        <w:t xml:space="preserve"> (</w:t>
      </w:r>
      <w:proofErr w:type="spellStart"/>
      <w:r w:rsidRPr="002E53AC">
        <w:rPr>
          <w:lang w:val="de-DE"/>
        </w:rPr>
        <w:t>FSRKund</w:t>
      </w:r>
      <w:proofErr w:type="spellEnd"/>
      <w:r w:rsidRPr="002E53AC">
        <w:rPr>
          <w:lang w:val="de-DE"/>
        </w:rPr>
        <w:t xml:space="preserve"> der Allgemeine Studierendenausschuss AStA nach einer Aktionswoche gegen Einsparungen der </w:t>
      </w:r>
      <w:proofErr w:type="spellStart"/>
      <w:r w:rsidRPr="002E53AC">
        <w:rPr>
          <w:lang w:val="de-DE"/>
        </w:rPr>
        <w:t>oeffentlichen</w:t>
      </w:r>
      <w:proofErr w:type="spellEnd"/>
      <w:r w:rsidRPr="002E53AC">
        <w:rPr>
          <w:lang w:val="de-DE"/>
        </w:rPr>
        <w:t xml:space="preserve"> Hand, wissenschaftlich als </w:t>
      </w:r>
      <w:proofErr w:type="spellStart"/>
      <w:r w:rsidRPr="002E53AC">
        <w:rPr>
          <w:lang w:val="de-DE"/>
        </w:rPr>
        <w:t>Austeritaetspolitik</w:t>
      </w:r>
      <w:proofErr w:type="spellEnd"/>
      <w:r w:rsidRPr="002E53AC">
        <w:rPr>
          <w:lang w:val="de-DE"/>
        </w:rPr>
        <w:t xml:space="preserve"> bezeichnet, einst aufgestellt hatten. Sie soll den Schuldenstand der Stadt Hamburg und den gemeinsamen Reichtum der reichsten Hamburger anzeigen.</w:t>
      </w:r>
    </w:p>
    <w:p w14:paraId="5D089514" w14:textId="05D46CEA" w:rsidR="00B94BBF" w:rsidRDefault="002E53AC">
      <w:pPr>
        <w:rPr>
          <w:lang w:val="de-DE"/>
        </w:rPr>
      </w:pPr>
      <w:r w:rsidRPr="002E53AC">
        <w:rPr>
          <w:lang w:val="de-DE"/>
        </w:rPr>
        <w:t xml:space="preserve">Peinlicherweise verbreite die Uhr jedoch Fake News und das seit Jahren an einem der prominentesten </w:t>
      </w:r>
      <w:proofErr w:type="spellStart"/>
      <w:r w:rsidRPr="002E53AC">
        <w:rPr>
          <w:lang w:val="de-DE"/>
        </w:rPr>
        <w:t>Plaetze</w:t>
      </w:r>
      <w:proofErr w:type="spellEnd"/>
      <w:r w:rsidRPr="002E53AC">
        <w:rPr>
          <w:lang w:val="de-DE"/>
        </w:rPr>
        <w:t xml:space="preserve"> der </w:t>
      </w:r>
      <w:proofErr w:type="spellStart"/>
      <w:r w:rsidRPr="002E53AC">
        <w:rPr>
          <w:lang w:val="de-DE"/>
        </w:rPr>
        <w:t>Universitaet</w:t>
      </w:r>
      <w:proofErr w:type="spellEnd"/>
      <w:r w:rsidRPr="002E53AC">
        <w:rPr>
          <w:lang w:val="de-DE"/>
        </w:rPr>
        <w:t xml:space="preserve">, fand jetzt mit Bernd Lucke ein ebenso bekannter wie umstrittener Professor der Uni heraus. Lucke war nach seinem beendeten politischen Engagement </w:t>
      </w:r>
      <w:proofErr w:type="spellStart"/>
      <w:r w:rsidRPr="002E53AC">
        <w:rPr>
          <w:lang w:val="de-DE"/>
        </w:rPr>
        <w:t>fuer</w:t>
      </w:r>
      <w:proofErr w:type="spellEnd"/>
      <w:r w:rsidRPr="002E53AC">
        <w:rPr>
          <w:lang w:val="de-DE"/>
        </w:rPr>
        <w:t xml:space="preserve"> die von ihm </w:t>
      </w:r>
      <w:proofErr w:type="spellStart"/>
      <w:r w:rsidRPr="002E53AC">
        <w:rPr>
          <w:lang w:val="de-DE"/>
        </w:rPr>
        <w:t>gegruendete</w:t>
      </w:r>
      <w:proofErr w:type="spellEnd"/>
      <w:r w:rsidRPr="002E53AC">
        <w:rPr>
          <w:lang w:val="de-DE"/>
        </w:rPr>
        <w:t xml:space="preserve"> AfD wieder an seinen Lehrstuhl </w:t>
      </w:r>
      <w:proofErr w:type="spellStart"/>
      <w:r w:rsidRPr="002E53AC">
        <w:rPr>
          <w:lang w:val="de-DE"/>
        </w:rPr>
        <w:t>fuer</w:t>
      </w:r>
      <w:proofErr w:type="spellEnd"/>
      <w:r w:rsidRPr="002E53AC">
        <w:rPr>
          <w:lang w:val="de-DE"/>
        </w:rPr>
        <w:t xml:space="preserve"> Volkswirtschaftslehre an die Uni Hamburg </w:t>
      </w:r>
      <w:proofErr w:type="spellStart"/>
      <w:r w:rsidRPr="002E53AC">
        <w:rPr>
          <w:lang w:val="de-DE"/>
        </w:rPr>
        <w:t>zurueckgekehrt</w:t>
      </w:r>
      <w:proofErr w:type="spellEnd"/>
      <w:r w:rsidRPr="002E53AC">
        <w:rPr>
          <w:lang w:val="de-DE"/>
        </w:rPr>
        <w:t xml:space="preserve"> und kritisiert an der Schulden- und </w:t>
      </w:r>
      <w:proofErr w:type="spellStart"/>
      <w:r w:rsidRPr="002E53AC">
        <w:rPr>
          <w:lang w:val="de-DE"/>
        </w:rPr>
        <w:t>Vermoegensuhr</w:t>
      </w:r>
      <w:proofErr w:type="spellEnd"/>
      <w:r w:rsidRPr="002E53AC">
        <w:rPr>
          <w:lang w:val="de-DE"/>
        </w:rPr>
        <w:t xml:space="preserve"> nun, dass diese keine </w:t>
      </w:r>
      <w:proofErr w:type="spellStart"/>
      <w:r w:rsidRPr="002E53AC">
        <w:rPr>
          <w:lang w:val="de-DE"/>
        </w:rPr>
        <w:t>serioese</w:t>
      </w:r>
      <w:proofErr w:type="spellEnd"/>
      <w:r w:rsidRPr="002E53AC">
        <w:rPr>
          <w:lang w:val="de-DE"/>
        </w:rPr>
        <w:t xml:space="preserve"> wissenschaftliche Publikation sei, denn keine der von ihr angezeigten Zahlen </w:t>
      </w:r>
      <w:proofErr w:type="spellStart"/>
      <w:r w:rsidRPr="002E53AC">
        <w:rPr>
          <w:lang w:val="de-DE"/>
        </w:rPr>
        <w:t>wuerden</w:t>
      </w:r>
      <w:proofErr w:type="spellEnd"/>
      <w:r w:rsidRPr="002E53AC">
        <w:rPr>
          <w:lang w:val="de-DE"/>
        </w:rPr>
        <w:t xml:space="preserve"> einer </w:t>
      </w:r>
      <w:proofErr w:type="spellStart"/>
      <w:r w:rsidRPr="002E53AC">
        <w:rPr>
          <w:lang w:val="de-DE"/>
        </w:rPr>
        <w:t>Ueberpruefung</w:t>
      </w:r>
      <w:proofErr w:type="spellEnd"/>
      <w:r w:rsidRPr="002E53AC">
        <w:rPr>
          <w:lang w:val="de-DE"/>
        </w:rPr>
        <w:t xml:space="preserve"> standhalten. </w:t>
      </w:r>
      <w:r w:rsidRPr="007F231F">
        <w:rPr>
          <w:lang w:val="de-DE"/>
        </w:rPr>
        <w:t xml:space="preserve">Wenn man den Zahlen Glauben schenken </w:t>
      </w:r>
      <w:proofErr w:type="spellStart"/>
      <w:r w:rsidRPr="007F231F">
        <w:rPr>
          <w:lang w:val="de-DE"/>
        </w:rPr>
        <w:t>duerfte</w:t>
      </w:r>
      <w:proofErr w:type="spellEnd"/>
      <w:r w:rsidRPr="007F231F">
        <w:rPr>
          <w:lang w:val="de-DE"/>
        </w:rPr>
        <w:t xml:space="preserve">, </w:t>
      </w:r>
      <w:proofErr w:type="spellStart"/>
      <w:r w:rsidRPr="007F231F">
        <w:rPr>
          <w:lang w:val="de-DE"/>
        </w:rPr>
        <w:t>haette</w:t>
      </w:r>
      <w:proofErr w:type="spellEnd"/>
      <w:r w:rsidRPr="007F231F">
        <w:rPr>
          <w:lang w:val="de-DE"/>
        </w:rPr>
        <w:t xml:space="preserve"> die arme Hansestadt rund 49 Milliarden Euro Schulden mit einem Zuwachs von 71 Euro pro Sekunde, </w:t>
      </w:r>
      <w:proofErr w:type="spellStart"/>
      <w:r w:rsidRPr="007F231F">
        <w:rPr>
          <w:lang w:val="de-DE"/>
        </w:rPr>
        <w:t>waehrend</w:t>
      </w:r>
      <w:proofErr w:type="spellEnd"/>
      <w:r w:rsidRPr="007F231F">
        <w:rPr>
          <w:lang w:val="de-DE"/>
        </w:rPr>
        <w:t xml:space="preserve"> die zehn Prozent reichsten Hamburger mit einem </w:t>
      </w:r>
      <w:proofErr w:type="spellStart"/>
      <w:r w:rsidRPr="007F231F">
        <w:rPr>
          <w:lang w:val="de-DE"/>
        </w:rPr>
        <w:t>Vermoegen</w:t>
      </w:r>
      <w:proofErr w:type="spellEnd"/>
      <w:r w:rsidRPr="007F231F">
        <w:rPr>
          <w:lang w:val="de-DE"/>
        </w:rPr>
        <w:t xml:space="preserve"> von rund 228 Milliarden Euro wie die Made im Speck leben - und </w:t>
      </w:r>
      <w:proofErr w:type="spellStart"/>
      <w:r w:rsidRPr="007F231F">
        <w:rPr>
          <w:lang w:val="de-DE"/>
        </w:rPr>
        <w:t>natuerlich</w:t>
      </w:r>
      <w:proofErr w:type="spellEnd"/>
      <w:r w:rsidRPr="007F231F">
        <w:rPr>
          <w:lang w:val="de-DE"/>
        </w:rPr>
        <w:t xml:space="preserve"> jede Sekunde reicher werden, </w:t>
      </w:r>
      <w:proofErr w:type="spellStart"/>
      <w:r w:rsidRPr="007F231F">
        <w:rPr>
          <w:lang w:val="de-DE"/>
        </w:rPr>
        <w:t>naemlich</w:t>
      </w:r>
      <w:proofErr w:type="spellEnd"/>
      <w:r w:rsidRPr="007F231F">
        <w:rPr>
          <w:lang w:val="de-DE"/>
        </w:rPr>
        <w:t xml:space="preserve"> um angeblich 254 Euro, schreibt Lucke. Nach offiziellen Daten des Statistischen Bundesamtes hat die Hansestadt aktuell 33,2 Milliarden Euro Schulden. Dazu </w:t>
      </w:r>
      <w:proofErr w:type="spellStart"/>
      <w:r w:rsidRPr="007F231F">
        <w:rPr>
          <w:lang w:val="de-DE"/>
        </w:rPr>
        <w:t>zaehlt</w:t>
      </w:r>
      <w:proofErr w:type="spellEnd"/>
      <w:r w:rsidRPr="007F231F">
        <w:rPr>
          <w:lang w:val="de-DE"/>
        </w:rPr>
        <w:t xml:space="preserve"> das Bundesamt neben dem Kernhaushalt auch andere Schulden der Stadt, beispielsweise </w:t>
      </w:r>
      <w:proofErr w:type="spellStart"/>
      <w:r w:rsidRPr="007F231F">
        <w:rPr>
          <w:lang w:val="de-DE"/>
        </w:rPr>
        <w:t>fuer</w:t>
      </w:r>
      <w:proofErr w:type="spellEnd"/>
      <w:r w:rsidRPr="007F231F">
        <w:rPr>
          <w:lang w:val="de-DE"/>
        </w:rPr>
        <w:t xml:space="preserve"> </w:t>
      </w:r>
      <w:proofErr w:type="spellStart"/>
      <w:r w:rsidRPr="007F231F">
        <w:rPr>
          <w:lang w:val="de-DE"/>
        </w:rPr>
        <w:t>oeffentliche</w:t>
      </w:r>
      <w:proofErr w:type="spellEnd"/>
      <w:r w:rsidRPr="007F231F">
        <w:rPr>
          <w:lang w:val="de-DE"/>
        </w:rPr>
        <w:t xml:space="preserve"> Unternehmen. Ende 2021 hatten die Schulden bei 35 Milliarden Euro gelegen. Es stimme </w:t>
      </w:r>
      <w:r w:rsidRPr="002E53AC">
        <w:rPr>
          <w:lang w:val="de-DE"/>
        </w:rPr>
        <w:t xml:space="preserve">also nicht, dass die Schulden der Stadt mit jeder Sekunde wachsen, so Lucke, der an der Uni auch Seminare zur Staatsverschuldung gibt. Die Rechnung von </w:t>
      </w:r>
      <w:proofErr w:type="spellStart"/>
      <w:r w:rsidRPr="002E53AC">
        <w:rPr>
          <w:lang w:val="de-DE"/>
        </w:rPr>
        <w:t>Fachschaftsraetekonferenz</w:t>
      </w:r>
      <w:proofErr w:type="spellEnd"/>
      <w:r w:rsidRPr="002E53AC">
        <w:rPr>
          <w:lang w:val="de-DE"/>
        </w:rPr>
        <w:t xml:space="preserve"> und AStA zur Ermittlung des Reichtums der reichsten Hamburger bezeichnet er als zweifelhaftes Ergebnis. FSRK und AStA hatten im Jahr 2018 selbst in ihren Reden zur </w:t>
      </w:r>
      <w:proofErr w:type="spellStart"/>
      <w:r w:rsidRPr="002E53AC">
        <w:rPr>
          <w:lang w:val="de-DE"/>
        </w:rPr>
        <w:t>Enthuellung</w:t>
      </w:r>
      <w:proofErr w:type="spellEnd"/>
      <w:r w:rsidRPr="002E53AC">
        <w:rPr>
          <w:lang w:val="de-DE"/>
        </w:rPr>
        <w:t xml:space="preserve"> der Schuldenuhr von den Schwierigkeiten bei ihren Berechnungen gesprochen. Es </w:t>
      </w:r>
      <w:proofErr w:type="spellStart"/>
      <w:r w:rsidRPr="002E53AC">
        <w:rPr>
          <w:lang w:val="de-DE"/>
        </w:rPr>
        <w:t>gaebe</w:t>
      </w:r>
      <w:proofErr w:type="spellEnd"/>
      <w:r w:rsidRPr="002E53AC">
        <w:rPr>
          <w:lang w:val="de-DE"/>
        </w:rPr>
        <w:t xml:space="preserve"> nur wenige </w:t>
      </w:r>
      <w:proofErr w:type="spellStart"/>
      <w:r w:rsidRPr="002E53AC">
        <w:rPr>
          <w:lang w:val="de-DE"/>
        </w:rPr>
        <w:t>Datensaetze</w:t>
      </w:r>
      <w:proofErr w:type="spellEnd"/>
      <w:r w:rsidRPr="002E53AC">
        <w:rPr>
          <w:lang w:val="de-DE"/>
        </w:rPr>
        <w:t xml:space="preserve"> zu den </w:t>
      </w:r>
      <w:proofErr w:type="spellStart"/>
      <w:r w:rsidRPr="002E53AC">
        <w:rPr>
          <w:lang w:val="de-DE"/>
        </w:rPr>
        <w:t>Vermoegen</w:t>
      </w:r>
      <w:proofErr w:type="spellEnd"/>
      <w:r w:rsidRPr="002E53AC">
        <w:rPr>
          <w:lang w:val="de-DE"/>
        </w:rPr>
        <w:t xml:space="preserve">, daher habe vieles </w:t>
      </w:r>
      <w:proofErr w:type="spellStart"/>
      <w:r w:rsidRPr="002E53AC">
        <w:rPr>
          <w:lang w:val="de-DE"/>
        </w:rPr>
        <w:t>geschaetzt</w:t>
      </w:r>
      <w:proofErr w:type="spellEnd"/>
      <w:r w:rsidRPr="002E53AC">
        <w:rPr>
          <w:lang w:val="de-DE"/>
        </w:rPr>
        <w:t xml:space="preserve"> werden </w:t>
      </w:r>
      <w:proofErr w:type="spellStart"/>
      <w:r w:rsidRPr="002E53AC">
        <w:rPr>
          <w:lang w:val="de-DE"/>
        </w:rPr>
        <w:t>muessen</w:t>
      </w:r>
      <w:proofErr w:type="spellEnd"/>
      <w:r w:rsidRPr="002E53AC">
        <w:rPr>
          <w:lang w:val="de-DE"/>
        </w:rPr>
        <w:t xml:space="preserve">. Auf eine aktuelle Anfrage von WELT hat der AStA, der inzwischen </w:t>
      </w:r>
      <w:proofErr w:type="spellStart"/>
      <w:r w:rsidRPr="002E53AC">
        <w:rPr>
          <w:lang w:val="de-DE"/>
        </w:rPr>
        <w:t>fuer</w:t>
      </w:r>
      <w:proofErr w:type="spellEnd"/>
      <w:r w:rsidRPr="002E53AC">
        <w:rPr>
          <w:lang w:val="de-DE"/>
        </w:rPr>
        <w:t xml:space="preserve"> die Schuldenuhr </w:t>
      </w:r>
      <w:proofErr w:type="spellStart"/>
      <w:r w:rsidRPr="002E53AC">
        <w:rPr>
          <w:lang w:val="de-DE"/>
        </w:rPr>
        <w:t>zustaendig</w:t>
      </w:r>
      <w:proofErr w:type="spellEnd"/>
      <w:r w:rsidRPr="002E53AC">
        <w:rPr>
          <w:lang w:val="de-DE"/>
        </w:rPr>
        <w:t xml:space="preserve"> ist, auch nach </w:t>
      </w:r>
      <w:proofErr w:type="spellStart"/>
      <w:r w:rsidRPr="002E53AC">
        <w:rPr>
          <w:lang w:val="de-DE"/>
        </w:rPr>
        <w:t>laengerem</w:t>
      </w:r>
      <w:proofErr w:type="spellEnd"/>
      <w:r w:rsidRPr="002E53AC">
        <w:rPr>
          <w:lang w:val="de-DE"/>
        </w:rPr>
        <w:t xml:space="preserve"> Warten nicht geantwortet. So ist zum Beispiel nicht klar, warum die Schuldenuhr inzwischen das Schuldenwachstum mit 71 Euro je Sekunde angibt. 2018 waren es noch 70 </w:t>
      </w:r>
      <w:proofErr w:type="spellStart"/>
      <w:r w:rsidRPr="002E53AC">
        <w:rPr>
          <w:lang w:val="de-DE"/>
        </w:rPr>
        <w:t>Euro.Eine</w:t>
      </w:r>
      <w:proofErr w:type="spellEnd"/>
      <w:r w:rsidRPr="002E53AC">
        <w:rPr>
          <w:lang w:val="de-DE"/>
        </w:rPr>
        <w:t xml:space="preserve"> Schulden- und </w:t>
      </w:r>
      <w:proofErr w:type="spellStart"/>
      <w:r w:rsidRPr="002E53AC">
        <w:rPr>
          <w:lang w:val="de-DE"/>
        </w:rPr>
        <w:t>Vermoegensuhr</w:t>
      </w:r>
      <w:proofErr w:type="spellEnd"/>
      <w:r w:rsidRPr="002E53AC">
        <w:rPr>
          <w:lang w:val="de-DE"/>
        </w:rPr>
        <w:t xml:space="preserve"> an der </w:t>
      </w:r>
      <w:proofErr w:type="spellStart"/>
      <w:r w:rsidRPr="002E53AC">
        <w:rPr>
          <w:lang w:val="de-DE"/>
        </w:rPr>
        <w:t>Universitaet</w:t>
      </w:r>
      <w:proofErr w:type="spellEnd"/>
      <w:r w:rsidRPr="002E53AC">
        <w:rPr>
          <w:lang w:val="de-DE"/>
        </w:rPr>
        <w:t xml:space="preserve"> gibt es seit dem Jahr 2011. Der damals neue Senat unter Scholz begann damit, seinen ersten Haushalt aufzustellen, und </w:t>
      </w:r>
      <w:proofErr w:type="spellStart"/>
      <w:r w:rsidRPr="002E53AC">
        <w:rPr>
          <w:lang w:val="de-DE"/>
        </w:rPr>
        <w:t>ploetzlich</w:t>
      </w:r>
      <w:proofErr w:type="spellEnd"/>
      <w:r w:rsidRPr="002E53AC">
        <w:rPr>
          <w:lang w:val="de-DE"/>
        </w:rPr>
        <w:t xml:space="preserve"> standen </w:t>
      </w:r>
      <w:proofErr w:type="spellStart"/>
      <w:r w:rsidRPr="002E53AC">
        <w:rPr>
          <w:lang w:val="de-DE"/>
        </w:rPr>
        <w:t>Kuerzungen</w:t>
      </w:r>
      <w:proofErr w:type="spellEnd"/>
      <w:r w:rsidRPr="002E53AC">
        <w:rPr>
          <w:lang w:val="de-DE"/>
        </w:rPr>
        <w:t xml:space="preserve"> im Etat der </w:t>
      </w:r>
      <w:proofErr w:type="spellStart"/>
      <w:r w:rsidRPr="002E53AC">
        <w:rPr>
          <w:lang w:val="de-DE"/>
        </w:rPr>
        <w:t>Wissenschaftsbehoerde</w:t>
      </w:r>
      <w:proofErr w:type="spellEnd"/>
      <w:r w:rsidRPr="002E53AC">
        <w:rPr>
          <w:lang w:val="de-DE"/>
        </w:rPr>
        <w:t xml:space="preserve"> im Raum. Die </w:t>
      </w:r>
      <w:proofErr w:type="spellStart"/>
      <w:r w:rsidRPr="002E53AC">
        <w:rPr>
          <w:lang w:val="de-DE"/>
        </w:rPr>
        <w:t>Universitaeten</w:t>
      </w:r>
      <w:proofErr w:type="spellEnd"/>
      <w:r w:rsidRPr="002E53AC">
        <w:rPr>
          <w:lang w:val="de-DE"/>
        </w:rPr>
        <w:t xml:space="preserve"> der Stadt machten mobil, um gegen Einsparungen in ihren Etats zu </w:t>
      </w:r>
      <w:proofErr w:type="spellStart"/>
      <w:r w:rsidRPr="002E53AC">
        <w:rPr>
          <w:lang w:val="de-DE"/>
        </w:rPr>
        <w:t>kaempfen</w:t>
      </w:r>
      <w:proofErr w:type="spellEnd"/>
      <w:r w:rsidRPr="002E53AC">
        <w:rPr>
          <w:lang w:val="de-DE"/>
        </w:rPr>
        <w:t xml:space="preserve">. Der Fachschaftsrat der Erziehungswissenschaften lud zur Kundgebung gegen die </w:t>
      </w:r>
      <w:proofErr w:type="spellStart"/>
      <w:r w:rsidRPr="002E53AC">
        <w:rPr>
          <w:lang w:val="de-DE"/>
        </w:rPr>
        <w:t>befuerchteten</w:t>
      </w:r>
      <w:proofErr w:type="spellEnd"/>
      <w:r w:rsidRPr="002E53AC">
        <w:rPr>
          <w:lang w:val="de-DE"/>
        </w:rPr>
        <w:t xml:space="preserve"> </w:t>
      </w:r>
      <w:proofErr w:type="spellStart"/>
      <w:r w:rsidRPr="002E53AC">
        <w:rPr>
          <w:lang w:val="de-DE"/>
        </w:rPr>
        <w:t>Kuerzungen</w:t>
      </w:r>
      <w:proofErr w:type="spellEnd"/>
      <w:r w:rsidRPr="002E53AC">
        <w:rPr>
          <w:lang w:val="de-DE"/>
        </w:rPr>
        <w:t xml:space="preserve"> und </w:t>
      </w:r>
      <w:proofErr w:type="spellStart"/>
      <w:r w:rsidRPr="002E53AC">
        <w:rPr>
          <w:lang w:val="de-DE"/>
        </w:rPr>
        <w:t>enthuellte</w:t>
      </w:r>
      <w:proofErr w:type="spellEnd"/>
      <w:r w:rsidRPr="002E53AC">
        <w:rPr>
          <w:lang w:val="de-DE"/>
        </w:rPr>
        <w:t xml:space="preserve"> dabei die Uhr, die deutlich machen sollte, dass es in der Stadt nicht an Geld </w:t>
      </w:r>
      <w:proofErr w:type="spellStart"/>
      <w:r w:rsidRPr="002E53AC">
        <w:rPr>
          <w:lang w:val="de-DE"/>
        </w:rPr>
        <w:t>fuer</w:t>
      </w:r>
      <w:proofErr w:type="spellEnd"/>
      <w:r w:rsidRPr="002E53AC">
        <w:rPr>
          <w:lang w:val="de-DE"/>
        </w:rPr>
        <w:t xml:space="preserve"> </w:t>
      </w:r>
      <w:r w:rsidRPr="002E53AC">
        <w:rPr>
          <w:lang w:val="de-DE"/>
        </w:rPr>
        <w:lastRenderedPageBreak/>
        <w:t xml:space="preserve">Bildung mangele, dass die Verteilung der </w:t>
      </w:r>
      <w:proofErr w:type="spellStart"/>
      <w:r w:rsidRPr="002E53AC">
        <w:rPr>
          <w:lang w:val="de-DE"/>
        </w:rPr>
        <w:t>Vermoegen</w:t>
      </w:r>
      <w:proofErr w:type="spellEnd"/>
      <w:r w:rsidRPr="002E53AC">
        <w:rPr>
          <w:lang w:val="de-DE"/>
        </w:rPr>
        <w:t xml:space="preserve"> das Problem sei. Damals wuchsen die Staatsschulden um 23 Euro in der </w:t>
      </w:r>
      <w:proofErr w:type="spellStart"/>
      <w:r w:rsidRPr="002E53AC">
        <w:rPr>
          <w:lang w:val="de-DE"/>
        </w:rPr>
        <w:t>Sekunde.Die</w:t>
      </w:r>
      <w:proofErr w:type="spellEnd"/>
      <w:r w:rsidRPr="002E53AC">
        <w:rPr>
          <w:lang w:val="de-DE"/>
        </w:rPr>
        <w:t xml:space="preserve"> Uhr wurde immer wieder Ziel von Vandalismus, bis sie </w:t>
      </w:r>
      <w:proofErr w:type="spellStart"/>
      <w:r w:rsidRPr="002E53AC">
        <w:rPr>
          <w:lang w:val="de-DE"/>
        </w:rPr>
        <w:t>schliesslich</w:t>
      </w:r>
      <w:proofErr w:type="spellEnd"/>
      <w:r w:rsidRPr="002E53AC">
        <w:rPr>
          <w:lang w:val="de-DE"/>
        </w:rPr>
        <w:t xml:space="preserve"> abbrannte und abgebaut wurde. 2018 dann errichteten FSRK und AStA die Uhr wieder neu. Eigenartigerweise, so Lucke, stelle die Uhr den Schulden der </w:t>
      </w:r>
      <w:proofErr w:type="spellStart"/>
      <w:r w:rsidRPr="002E53AC">
        <w:rPr>
          <w:lang w:val="de-DE"/>
        </w:rPr>
        <w:t>oeffentlichen</w:t>
      </w:r>
      <w:proofErr w:type="spellEnd"/>
      <w:r w:rsidRPr="002E53AC">
        <w:rPr>
          <w:lang w:val="de-DE"/>
        </w:rPr>
        <w:t xml:space="preserve"> Hand das </w:t>
      </w:r>
      <w:proofErr w:type="spellStart"/>
      <w:r w:rsidRPr="002E53AC">
        <w:rPr>
          <w:lang w:val="de-DE"/>
        </w:rPr>
        <w:t>Vermoegen</w:t>
      </w:r>
      <w:proofErr w:type="spellEnd"/>
      <w:r w:rsidRPr="002E53AC">
        <w:rPr>
          <w:lang w:val="de-DE"/>
        </w:rPr>
        <w:t xml:space="preserve"> von Privatleuten </w:t>
      </w:r>
      <w:proofErr w:type="spellStart"/>
      <w:r w:rsidRPr="002E53AC">
        <w:rPr>
          <w:lang w:val="de-DE"/>
        </w:rPr>
        <w:t>gegenueber</w:t>
      </w:r>
      <w:proofErr w:type="spellEnd"/>
      <w:r w:rsidRPr="002E53AC">
        <w:rPr>
          <w:lang w:val="de-DE"/>
        </w:rPr>
        <w:t xml:space="preserve">. Das hat </w:t>
      </w:r>
      <w:proofErr w:type="spellStart"/>
      <w:r w:rsidRPr="002E53AC">
        <w:rPr>
          <w:lang w:val="de-DE"/>
        </w:rPr>
        <w:t>natuerlich</w:t>
      </w:r>
      <w:proofErr w:type="spellEnd"/>
      <w:r w:rsidRPr="002E53AC">
        <w:rPr>
          <w:lang w:val="de-DE"/>
        </w:rPr>
        <w:t xml:space="preserve"> einen politischen Subtext, </w:t>
      </w:r>
      <w:proofErr w:type="spellStart"/>
      <w:r w:rsidRPr="002E53AC">
        <w:rPr>
          <w:lang w:val="de-DE"/>
        </w:rPr>
        <w:t>fuer</w:t>
      </w:r>
      <w:proofErr w:type="spellEnd"/>
      <w:r w:rsidRPr="002E53AC">
        <w:rPr>
          <w:lang w:val="de-DE"/>
        </w:rPr>
        <w:t xml:space="preserve"> den die Hamburger </w:t>
      </w:r>
      <w:proofErr w:type="spellStart"/>
      <w:r w:rsidRPr="002E53AC">
        <w:rPr>
          <w:lang w:val="de-DE"/>
        </w:rPr>
        <w:t>Universitaet</w:t>
      </w:r>
      <w:proofErr w:type="spellEnd"/>
      <w:r w:rsidRPr="002E53AC">
        <w:rPr>
          <w:lang w:val="de-DE"/>
        </w:rPr>
        <w:t xml:space="preserve"> offenbar freiwillig als </w:t>
      </w:r>
      <w:proofErr w:type="spellStart"/>
      <w:r w:rsidRPr="002E53AC">
        <w:rPr>
          <w:lang w:val="de-DE"/>
        </w:rPr>
        <w:t>Bannertraeger</w:t>
      </w:r>
      <w:proofErr w:type="spellEnd"/>
      <w:r w:rsidRPr="002E53AC">
        <w:rPr>
          <w:lang w:val="de-DE"/>
        </w:rPr>
        <w:t xml:space="preserve"> fungiert, kritisiert der Volkswirt und wirft der </w:t>
      </w:r>
      <w:proofErr w:type="spellStart"/>
      <w:r w:rsidRPr="002E53AC">
        <w:rPr>
          <w:lang w:val="de-DE"/>
        </w:rPr>
        <w:t>Exzellenzuniversitaet</w:t>
      </w:r>
      <w:proofErr w:type="spellEnd"/>
      <w:r w:rsidRPr="002E53AC">
        <w:rPr>
          <w:lang w:val="de-DE"/>
        </w:rPr>
        <w:t xml:space="preserve"> vor, </w:t>
      </w:r>
      <w:proofErr w:type="spellStart"/>
      <w:r w:rsidRPr="002E53AC">
        <w:rPr>
          <w:lang w:val="de-DE"/>
        </w:rPr>
        <w:t>fuer</w:t>
      </w:r>
      <w:proofErr w:type="spellEnd"/>
      <w:r w:rsidRPr="002E53AC">
        <w:rPr>
          <w:lang w:val="de-DE"/>
        </w:rPr>
        <w:t xml:space="preserve"> </w:t>
      </w:r>
      <w:proofErr w:type="spellStart"/>
      <w:r w:rsidRPr="002E53AC">
        <w:rPr>
          <w:lang w:val="de-DE"/>
        </w:rPr>
        <w:t>Vulgaermarxismus</w:t>
      </w:r>
      <w:proofErr w:type="spellEnd"/>
      <w:r w:rsidRPr="002E53AC">
        <w:rPr>
          <w:lang w:val="de-DE"/>
        </w:rPr>
        <w:t xml:space="preserve"> zu </w:t>
      </w:r>
      <w:proofErr w:type="spellStart"/>
      <w:proofErr w:type="gramStart"/>
      <w:r w:rsidRPr="002E53AC">
        <w:rPr>
          <w:lang w:val="de-DE"/>
        </w:rPr>
        <w:t>werben.Richtiger</w:t>
      </w:r>
      <w:proofErr w:type="spellEnd"/>
      <w:proofErr w:type="gramEnd"/>
      <w:r w:rsidRPr="002E53AC">
        <w:rPr>
          <w:lang w:val="de-DE"/>
        </w:rPr>
        <w:t xml:space="preserve"> sei es, so Lucke, einem Schuldenstand das entsprechende </w:t>
      </w:r>
      <w:proofErr w:type="spellStart"/>
      <w:r w:rsidRPr="002E53AC">
        <w:rPr>
          <w:lang w:val="de-DE"/>
        </w:rPr>
        <w:t>Vermoegen</w:t>
      </w:r>
      <w:proofErr w:type="spellEnd"/>
      <w:r w:rsidRPr="002E53AC">
        <w:rPr>
          <w:lang w:val="de-DE"/>
        </w:rPr>
        <w:t xml:space="preserve"> </w:t>
      </w:r>
      <w:proofErr w:type="spellStart"/>
      <w:r w:rsidRPr="002E53AC">
        <w:rPr>
          <w:lang w:val="de-DE"/>
        </w:rPr>
        <w:t>gegenueberzustellen</w:t>
      </w:r>
      <w:proofErr w:type="spellEnd"/>
      <w:r w:rsidRPr="002E53AC">
        <w:rPr>
          <w:lang w:val="de-DE"/>
        </w:rPr>
        <w:t xml:space="preserve"> - also nicht das der reichsten Hamburger, sondern das der Stadt. Dieses, so der Professor, beliefe sich ohne den Wert der Immobilien auf 19 Milliarden Euro. Eigentlich jedoch </w:t>
      </w:r>
      <w:proofErr w:type="spellStart"/>
      <w:r w:rsidRPr="002E53AC">
        <w:rPr>
          <w:lang w:val="de-DE"/>
        </w:rPr>
        <w:t>wuerden</w:t>
      </w:r>
      <w:proofErr w:type="spellEnd"/>
      <w:r w:rsidRPr="002E53AC">
        <w:rPr>
          <w:lang w:val="de-DE"/>
        </w:rPr>
        <w:t xml:space="preserve"> Staatsschulden mit zu erwartenden Steuereinnahmen gegengerechnet. Er </w:t>
      </w:r>
      <w:proofErr w:type="spellStart"/>
      <w:r w:rsidRPr="002E53AC">
        <w:rPr>
          <w:lang w:val="de-DE"/>
        </w:rPr>
        <w:t>erklaert</w:t>
      </w:r>
      <w:proofErr w:type="spellEnd"/>
      <w:r w:rsidRPr="002E53AC">
        <w:rPr>
          <w:lang w:val="de-DE"/>
        </w:rPr>
        <w:t xml:space="preserve">: Wenn ein Staat Schulden aufnimmt, dann wollen die </w:t>
      </w:r>
      <w:proofErr w:type="spellStart"/>
      <w:r w:rsidRPr="002E53AC">
        <w:rPr>
          <w:lang w:val="de-DE"/>
        </w:rPr>
        <w:t>Glaeubiger</w:t>
      </w:r>
      <w:proofErr w:type="spellEnd"/>
      <w:r w:rsidRPr="002E53AC">
        <w:rPr>
          <w:lang w:val="de-DE"/>
        </w:rPr>
        <w:t xml:space="preserve"> wissen, ob der Staat in der Zukunft genug Steuereinnahmen erzielt, um Zins und Tilgungszahlungen leisten zu </w:t>
      </w:r>
      <w:proofErr w:type="spellStart"/>
      <w:r w:rsidRPr="002E53AC">
        <w:rPr>
          <w:lang w:val="de-DE"/>
        </w:rPr>
        <w:t>koennen</w:t>
      </w:r>
      <w:proofErr w:type="spellEnd"/>
      <w:r w:rsidRPr="002E53AC">
        <w:rPr>
          <w:lang w:val="de-DE"/>
        </w:rPr>
        <w:t xml:space="preserve">. Das </w:t>
      </w:r>
      <w:proofErr w:type="spellStart"/>
      <w:r w:rsidRPr="002E53AC">
        <w:rPr>
          <w:lang w:val="de-DE"/>
        </w:rPr>
        <w:t>Vermoegen</w:t>
      </w:r>
      <w:proofErr w:type="spellEnd"/>
      <w:r w:rsidRPr="002E53AC">
        <w:rPr>
          <w:lang w:val="de-DE"/>
        </w:rPr>
        <w:t xml:space="preserve"> des Staates werde zu diesem Zweck nicht herangezogen. Und schon gar nicht das private </w:t>
      </w:r>
      <w:proofErr w:type="spellStart"/>
      <w:r w:rsidRPr="002E53AC">
        <w:rPr>
          <w:lang w:val="de-DE"/>
        </w:rPr>
        <w:t>Vermoegen</w:t>
      </w:r>
      <w:proofErr w:type="spellEnd"/>
      <w:r w:rsidRPr="002E53AC">
        <w:rPr>
          <w:lang w:val="de-DE"/>
        </w:rPr>
        <w:t xml:space="preserve">. Es sei </w:t>
      </w:r>
      <w:proofErr w:type="spellStart"/>
      <w:r w:rsidRPr="002E53AC">
        <w:rPr>
          <w:lang w:val="de-DE"/>
        </w:rPr>
        <w:t>unverstaendlich</w:t>
      </w:r>
      <w:proofErr w:type="spellEnd"/>
      <w:r w:rsidRPr="002E53AC">
        <w:rPr>
          <w:lang w:val="de-DE"/>
        </w:rPr>
        <w:t xml:space="preserve">, dass man dieses einfache Wissen an einer </w:t>
      </w:r>
      <w:proofErr w:type="spellStart"/>
      <w:r w:rsidRPr="002E53AC">
        <w:rPr>
          <w:lang w:val="de-DE"/>
        </w:rPr>
        <w:t>Exzellenzuniversitaet</w:t>
      </w:r>
      <w:proofErr w:type="spellEnd"/>
      <w:r w:rsidRPr="002E53AC">
        <w:rPr>
          <w:lang w:val="de-DE"/>
        </w:rPr>
        <w:t xml:space="preserve"> </w:t>
      </w:r>
      <w:proofErr w:type="spellStart"/>
      <w:proofErr w:type="gramStart"/>
      <w:r w:rsidRPr="002E53AC">
        <w:rPr>
          <w:lang w:val="de-DE"/>
        </w:rPr>
        <w:t>ignoriere.Ein</w:t>
      </w:r>
      <w:proofErr w:type="spellEnd"/>
      <w:proofErr w:type="gramEnd"/>
      <w:r w:rsidRPr="002E53AC">
        <w:rPr>
          <w:lang w:val="de-DE"/>
        </w:rPr>
        <w:t xml:space="preserve"> Sprecher der </w:t>
      </w:r>
      <w:proofErr w:type="spellStart"/>
      <w:r w:rsidRPr="002E53AC">
        <w:rPr>
          <w:lang w:val="de-DE"/>
        </w:rPr>
        <w:t>Universitaet</w:t>
      </w:r>
      <w:proofErr w:type="spellEnd"/>
      <w:r w:rsidRPr="002E53AC">
        <w:rPr>
          <w:lang w:val="de-DE"/>
        </w:rPr>
        <w:t xml:space="preserve"> </w:t>
      </w:r>
      <w:proofErr w:type="spellStart"/>
      <w:r w:rsidRPr="002E53AC">
        <w:rPr>
          <w:lang w:val="de-DE"/>
        </w:rPr>
        <w:t>erklaerte</w:t>
      </w:r>
      <w:proofErr w:type="spellEnd"/>
      <w:r w:rsidRPr="002E53AC">
        <w:rPr>
          <w:lang w:val="de-DE"/>
        </w:rPr>
        <w:t xml:space="preserve"> auf Anfrage, die Aufstellung der Schuldenuhr </w:t>
      </w:r>
      <w:proofErr w:type="spellStart"/>
      <w:r w:rsidRPr="002E53AC">
        <w:rPr>
          <w:lang w:val="de-DE"/>
        </w:rPr>
        <w:t>liesse</w:t>
      </w:r>
      <w:proofErr w:type="spellEnd"/>
      <w:r w:rsidRPr="002E53AC">
        <w:rPr>
          <w:lang w:val="de-DE"/>
        </w:rPr>
        <w:t xml:space="preserve"> sich auf eine studentische Initiative </w:t>
      </w:r>
      <w:proofErr w:type="spellStart"/>
      <w:r w:rsidRPr="002E53AC">
        <w:rPr>
          <w:lang w:val="de-DE"/>
        </w:rPr>
        <w:t>zurueckfuehren</w:t>
      </w:r>
      <w:proofErr w:type="spellEnd"/>
      <w:r w:rsidRPr="002E53AC">
        <w:rPr>
          <w:lang w:val="de-DE"/>
        </w:rPr>
        <w:t xml:space="preserve">. Sie Uni sei nicht </w:t>
      </w:r>
      <w:proofErr w:type="spellStart"/>
      <w:r w:rsidRPr="002E53AC">
        <w:rPr>
          <w:lang w:val="de-DE"/>
        </w:rPr>
        <w:t>zustaendig</w:t>
      </w:r>
      <w:proofErr w:type="spellEnd"/>
      <w:r w:rsidRPr="002E53AC">
        <w:rPr>
          <w:lang w:val="de-DE"/>
        </w:rPr>
        <w:t xml:space="preserve"> </w:t>
      </w:r>
      <w:proofErr w:type="spellStart"/>
      <w:r w:rsidRPr="002E53AC">
        <w:rPr>
          <w:lang w:val="de-DE"/>
        </w:rPr>
        <w:t>fuer</w:t>
      </w:r>
      <w:proofErr w:type="spellEnd"/>
      <w:r w:rsidRPr="002E53AC">
        <w:rPr>
          <w:lang w:val="de-DE"/>
        </w:rPr>
        <w:t xml:space="preserve"> die inhaltliche Gestaltung beziehungsweise Richtigkeit der Angaben der Schuldenuhr....</w:t>
      </w:r>
    </w:p>
    <w:p w14:paraId="0DEE2888" w14:textId="5DB3B2C5" w:rsidR="002E53AC" w:rsidRPr="002E53AC" w:rsidRDefault="002E53AC">
      <w:pPr>
        <w:rPr>
          <w:color w:val="5A5F5F"/>
          <w:lang w:val="de-DE"/>
        </w:rPr>
      </w:pPr>
      <w:r w:rsidRPr="002E53AC">
        <w:rPr>
          <w:color w:val="5A5F5F"/>
          <w:lang w:val="de-DE"/>
        </w:rPr>
        <w:t>Fokus Deutschland</w:t>
      </w:r>
    </w:p>
    <w:p w14:paraId="52BBF72C" w14:textId="0B3D4021" w:rsidR="002E53AC" w:rsidRPr="002E53AC" w:rsidRDefault="002E53AC">
      <w:pPr>
        <w:rPr>
          <w:color w:val="73AFDC"/>
          <w:lang w:val="de-DE"/>
        </w:rPr>
      </w:pPr>
      <w:r w:rsidRPr="002E53AC">
        <w:rPr>
          <w:color w:val="73AFDC"/>
          <w:lang w:val="de-DE"/>
        </w:rPr>
        <w:t>Warnend-Negativ</w:t>
      </w:r>
    </w:p>
    <w:sectPr w:rsidR="002E53AC" w:rsidRPr="002E53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3526459">
    <w:abstractNumId w:val="8"/>
  </w:num>
  <w:num w:numId="2" w16cid:durableId="1453743732">
    <w:abstractNumId w:val="6"/>
  </w:num>
  <w:num w:numId="3" w16cid:durableId="812525182">
    <w:abstractNumId w:val="5"/>
  </w:num>
  <w:num w:numId="4" w16cid:durableId="645398799">
    <w:abstractNumId w:val="4"/>
  </w:num>
  <w:num w:numId="5" w16cid:durableId="1011224732">
    <w:abstractNumId w:val="7"/>
  </w:num>
  <w:num w:numId="6" w16cid:durableId="378014927">
    <w:abstractNumId w:val="3"/>
  </w:num>
  <w:num w:numId="7" w16cid:durableId="530805805">
    <w:abstractNumId w:val="2"/>
  </w:num>
  <w:num w:numId="8" w16cid:durableId="1104379787">
    <w:abstractNumId w:val="1"/>
  </w:num>
  <w:num w:numId="9" w16cid:durableId="197205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53AC"/>
    <w:rsid w:val="00326F90"/>
    <w:rsid w:val="007F231F"/>
    <w:rsid w:val="00A65497"/>
    <w:rsid w:val="00AA1D8D"/>
    <w:rsid w:val="00B47730"/>
    <w:rsid w:val="00B94BB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15BA75"/>
  <w14:defaultImageDpi w14:val="300"/>
  <w15:docId w15:val="{8DF8A5F7-7EE2-4194-A69F-1C106E1B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2024-03-08T16:40:00Z</dcterms:created>
  <dcterms:modified xsi:type="dcterms:W3CDTF">2024-03-08T16:40:00Z</dcterms:modified>
  <cp:category/>
</cp:coreProperties>
</file>