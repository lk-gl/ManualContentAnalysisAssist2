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5404" w14:textId="77777777" w:rsidR="00AB6CD9" w:rsidRDefault="0039222E">
      <w:r>
        <w:t>FileNr:98|id:A47511471|date:2010-06-16|source:SZ|title:Das Louisiana Europas</w:t>
      </w:r>
    </w:p>
    <w:p w14:paraId="7DB0D8B8" w14:textId="77777777" w:rsidR="00AB6CD9" w:rsidRDefault="0039222E">
      <w:r>
        <w:t>#######DONT CHANGE THE ABOVE############</w:t>
      </w:r>
    </w:p>
    <w:p w14:paraId="49EC7E11" w14:textId="77777777" w:rsidR="0039222E" w:rsidRPr="0039222E" w:rsidRDefault="0039222E">
      <w:pPr>
        <w:rPr>
          <w:lang w:val="de-DE"/>
        </w:rPr>
      </w:pPr>
      <w:proofErr w:type="spellStart"/>
      <w:r w:rsidRPr="0039222E">
        <w:rPr>
          <w:lang w:val="de-DE"/>
        </w:rPr>
        <w:t>Muenchen</w:t>
      </w:r>
      <w:proofErr w:type="spellEnd"/>
      <w:r w:rsidRPr="0039222E">
        <w:rPr>
          <w:lang w:val="de-DE"/>
        </w:rPr>
        <w:t xml:space="preserve">    Auftritte von Thilo Sarrazin versprechen </w:t>
      </w:r>
      <w:proofErr w:type="spellStart"/>
      <w:r w:rsidRPr="0039222E">
        <w:rPr>
          <w:lang w:val="de-DE"/>
        </w:rPr>
        <w:t>oefters</w:t>
      </w:r>
      <w:proofErr w:type="spellEnd"/>
      <w:r w:rsidRPr="0039222E">
        <w:rPr>
          <w:lang w:val="de-DE"/>
        </w:rPr>
        <w:t xml:space="preserve"> mal einen Skandal. Wer </w:t>
      </w:r>
      <w:proofErr w:type="spellStart"/>
      <w:r w:rsidRPr="0039222E">
        <w:rPr>
          <w:lang w:val="de-DE"/>
        </w:rPr>
        <w:t>dabeigewesen</w:t>
      </w:r>
      <w:proofErr w:type="spellEnd"/>
      <w:r w:rsidRPr="0039222E">
        <w:rPr>
          <w:lang w:val="de-DE"/>
        </w:rPr>
        <w:t xml:space="preserve"> ist, kann hinterher Freunden und </w:t>
      </w:r>
      <w:r w:rsidRPr="0039222E">
        <w:rPr>
          <w:lang w:val="de-DE"/>
        </w:rPr>
        <w:t xml:space="preserve">Kollegen </w:t>
      </w:r>
      <w:proofErr w:type="spellStart"/>
      <w:r w:rsidRPr="0039222E">
        <w:rPr>
          <w:lang w:val="de-DE"/>
        </w:rPr>
        <w:t>genuesslich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erzaehlen</w:t>
      </w:r>
      <w:proofErr w:type="spellEnd"/>
      <w:r w:rsidRPr="0039222E">
        <w:rPr>
          <w:lang w:val="de-DE"/>
        </w:rPr>
        <w:t xml:space="preserve">, wie der Bundesbanker polterte und wer schamlos grinste. Deshalb ist der Saal im </w:t>
      </w:r>
      <w:proofErr w:type="spellStart"/>
      <w:r w:rsidRPr="0039222E">
        <w:rPr>
          <w:lang w:val="de-DE"/>
        </w:rPr>
        <w:t>Muenchner</w:t>
      </w:r>
      <w:proofErr w:type="spellEnd"/>
      <w:r w:rsidRPr="0039222E">
        <w:rPr>
          <w:lang w:val="de-DE"/>
        </w:rPr>
        <w:t xml:space="preserve"> Ifo-Institut voll an diesem </w:t>
      </w:r>
      <w:proofErr w:type="gramStart"/>
      <w:r w:rsidRPr="0039222E">
        <w:rPr>
          <w:lang w:val="de-DE"/>
        </w:rPr>
        <w:t>Montagabend  obwohl</w:t>
      </w:r>
      <w:proofErr w:type="gramEnd"/>
      <w:r w:rsidRPr="0039222E">
        <w:rPr>
          <w:lang w:val="de-DE"/>
        </w:rPr>
        <w:t xml:space="preserve"> der amtierende </w:t>
      </w:r>
      <w:proofErr w:type="spellStart"/>
      <w:r w:rsidRPr="0039222E">
        <w:rPr>
          <w:lang w:val="de-DE"/>
        </w:rPr>
        <w:t>Fussball</w:t>
      </w:r>
      <w:proofErr w:type="spellEnd"/>
      <w:r w:rsidRPr="0039222E">
        <w:rPr>
          <w:lang w:val="de-DE"/>
        </w:rPr>
        <w:t xml:space="preserve">-Weltmeister Italien gegen Paraguay antritt. Und so sitzen und stehen sie dicht </w:t>
      </w:r>
      <w:proofErr w:type="spellStart"/>
      <w:r w:rsidRPr="0039222E">
        <w:rPr>
          <w:lang w:val="de-DE"/>
        </w:rPr>
        <w:t>gedraengt</w:t>
      </w:r>
      <w:proofErr w:type="spellEnd"/>
      <w:r w:rsidRPr="0039222E">
        <w:rPr>
          <w:lang w:val="de-DE"/>
        </w:rPr>
        <w:t xml:space="preserve">, um dem ehemaligen Berliner Finanzsenator und jetzigen Vorstandsmitglied der Bundesbank zu lauschen. </w:t>
      </w:r>
    </w:p>
    <w:p w14:paraId="5E5628EF" w14:textId="77777777" w:rsidR="0039222E" w:rsidRDefault="0039222E">
      <w:pPr>
        <w:rPr>
          <w:lang w:val="de-DE"/>
        </w:rPr>
      </w:pPr>
      <w:r w:rsidRPr="0039222E">
        <w:rPr>
          <w:lang w:val="de-DE"/>
        </w:rPr>
        <w:t xml:space="preserve">Das Wirtschaftsforschungsinstitut Ifo und </w:t>
      </w:r>
      <w:proofErr w:type="gramStart"/>
      <w:r w:rsidRPr="0039222E">
        <w:rPr>
          <w:lang w:val="de-DE"/>
        </w:rPr>
        <w:t xml:space="preserve">die  </w:t>
      </w:r>
      <w:proofErr w:type="spellStart"/>
      <w:r w:rsidRPr="0039222E">
        <w:rPr>
          <w:lang w:val="de-DE"/>
        </w:rPr>
        <w:t>Sueddeutsche</w:t>
      </w:r>
      <w:proofErr w:type="spellEnd"/>
      <w:proofErr w:type="gramEnd"/>
      <w:r w:rsidRPr="0039222E">
        <w:rPr>
          <w:lang w:val="de-DE"/>
        </w:rPr>
        <w:t xml:space="preserve"> Zeitung   haben den streitbaren Banker zu den „</w:t>
      </w:r>
      <w:proofErr w:type="spellStart"/>
      <w:r w:rsidRPr="0039222E">
        <w:rPr>
          <w:lang w:val="de-DE"/>
        </w:rPr>
        <w:t>Muenchner</w:t>
      </w:r>
      <w:proofErr w:type="spellEnd"/>
      <w:r w:rsidRPr="0039222E">
        <w:rPr>
          <w:lang w:val="de-DE"/>
        </w:rPr>
        <w:t xml:space="preserve"> Seminaren“ eingeladen. Doch die Provokation bleibt aus. Sarrazin referiert ungewohnt brav </w:t>
      </w:r>
      <w:proofErr w:type="spellStart"/>
      <w:r w:rsidRPr="0039222E">
        <w:rPr>
          <w:lang w:val="de-DE"/>
        </w:rPr>
        <w:t>ueber</w:t>
      </w:r>
      <w:proofErr w:type="spellEnd"/>
      <w:r w:rsidRPr="0039222E">
        <w:rPr>
          <w:lang w:val="de-DE"/>
        </w:rPr>
        <w:t xml:space="preserve"> „Staatsverschuldung und Euro-Krise“. Offenbar hat sich der schnodderige SPD-Mann eisern vorgenommen, nichts Boeses mehr zu sagen, jedenfalls nicht </w:t>
      </w:r>
      <w:proofErr w:type="spellStart"/>
      <w:r w:rsidRPr="0039222E">
        <w:rPr>
          <w:lang w:val="de-DE"/>
        </w:rPr>
        <w:t>oeffentlich</w:t>
      </w:r>
      <w:proofErr w:type="spellEnd"/>
      <w:r w:rsidRPr="0039222E">
        <w:rPr>
          <w:lang w:val="de-DE"/>
        </w:rPr>
        <w:t xml:space="preserve">. In der Vergangenheit hatte Sarrazin mit bissigen </w:t>
      </w:r>
      <w:proofErr w:type="spellStart"/>
      <w:r w:rsidRPr="0039222E">
        <w:rPr>
          <w:lang w:val="de-DE"/>
        </w:rPr>
        <w:t>Aeusserungen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ueber</w:t>
      </w:r>
      <w:proofErr w:type="spellEnd"/>
      <w:r w:rsidRPr="0039222E">
        <w:rPr>
          <w:lang w:val="de-DE"/>
        </w:rPr>
        <w:t xml:space="preserve"> Zuwanderer, Hartz-IV-</w:t>
      </w:r>
      <w:proofErr w:type="spellStart"/>
      <w:r w:rsidRPr="0039222E">
        <w:rPr>
          <w:lang w:val="de-DE"/>
        </w:rPr>
        <w:t>Empfaenger</w:t>
      </w:r>
      <w:proofErr w:type="spellEnd"/>
      <w:r w:rsidRPr="0039222E">
        <w:rPr>
          <w:lang w:val="de-DE"/>
        </w:rPr>
        <w:t xml:space="preserve"> und </w:t>
      </w:r>
      <w:proofErr w:type="spellStart"/>
      <w:r w:rsidRPr="0039222E">
        <w:rPr>
          <w:lang w:val="de-DE"/>
        </w:rPr>
        <w:t>Schuldensuender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fuer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Empoerung</w:t>
      </w:r>
      <w:proofErr w:type="spellEnd"/>
      <w:r w:rsidRPr="0039222E">
        <w:rPr>
          <w:lang w:val="de-DE"/>
        </w:rPr>
        <w:t xml:space="preserve"> gesorgt. Nun also </w:t>
      </w:r>
      <w:proofErr w:type="spellStart"/>
      <w:r w:rsidRPr="0039222E">
        <w:rPr>
          <w:lang w:val="de-DE"/>
        </w:rPr>
        <w:t>praesentiert</w:t>
      </w:r>
      <w:proofErr w:type="spellEnd"/>
      <w:r w:rsidRPr="0039222E">
        <w:rPr>
          <w:lang w:val="de-DE"/>
        </w:rPr>
        <w:t xml:space="preserve"> der Wirtschafts</w:t>
      </w:r>
      <w:r w:rsidRPr="0039222E">
        <w:rPr>
          <w:lang w:val="de-DE"/>
        </w:rPr>
        <w:t xml:space="preserve">wissenschaftler im </w:t>
      </w:r>
      <w:proofErr w:type="spellStart"/>
      <w:r w:rsidRPr="0039222E">
        <w:rPr>
          <w:lang w:val="de-DE"/>
        </w:rPr>
        <w:t>schwuelen</w:t>
      </w:r>
      <w:proofErr w:type="spellEnd"/>
      <w:r w:rsidRPr="0039222E">
        <w:rPr>
          <w:lang w:val="de-DE"/>
        </w:rPr>
        <w:t xml:space="preserve"> Sitzungssaal Dutzende mitgebrachter Folien, doziert </w:t>
      </w:r>
      <w:proofErr w:type="spellStart"/>
      <w:r w:rsidRPr="0039222E">
        <w:rPr>
          <w:lang w:val="de-DE"/>
        </w:rPr>
        <w:t>ueber</w:t>
      </w:r>
      <w:proofErr w:type="spellEnd"/>
      <w:r w:rsidRPr="0039222E">
        <w:rPr>
          <w:lang w:val="de-DE"/>
        </w:rPr>
        <w:t xml:space="preserve"> juristische Details, interne Spannungen in der Euro-Wirtschaft und </w:t>
      </w:r>
      <w:proofErr w:type="spellStart"/>
      <w:r w:rsidRPr="0039222E">
        <w:rPr>
          <w:lang w:val="de-DE"/>
        </w:rPr>
        <w:t>Primaerausgaben</w:t>
      </w:r>
      <w:proofErr w:type="spellEnd"/>
      <w:r w:rsidRPr="0039222E">
        <w:rPr>
          <w:lang w:val="de-DE"/>
        </w:rPr>
        <w:t xml:space="preserve">; er zeigt Grafiken, Modellrechnungen, Tabellen. </w:t>
      </w:r>
    </w:p>
    <w:p w14:paraId="0476FEB0" w14:textId="10AD2AF8" w:rsidR="00AB6CD9" w:rsidRDefault="0039222E">
      <w:r w:rsidRPr="0039222E">
        <w:rPr>
          <w:lang w:val="de-DE"/>
        </w:rPr>
        <w:t xml:space="preserve">Die Sache mit den Staatsschulden und dem Euro, begreift der </w:t>
      </w:r>
      <w:proofErr w:type="spellStart"/>
      <w:r w:rsidRPr="0039222E">
        <w:rPr>
          <w:lang w:val="de-DE"/>
        </w:rPr>
        <w:t>Zuhoerer</w:t>
      </w:r>
      <w:proofErr w:type="spellEnd"/>
      <w:r w:rsidRPr="0039222E">
        <w:rPr>
          <w:lang w:val="de-DE"/>
        </w:rPr>
        <w:t xml:space="preserve">, ist kompliziert. Da kann einen schon mal der Sekundenschlaf </w:t>
      </w:r>
      <w:proofErr w:type="spellStart"/>
      <w:r w:rsidRPr="0039222E">
        <w:rPr>
          <w:lang w:val="de-DE"/>
        </w:rPr>
        <w:t>uebermannen</w:t>
      </w:r>
      <w:proofErr w:type="spellEnd"/>
      <w:r w:rsidRPr="0039222E">
        <w:rPr>
          <w:lang w:val="de-DE"/>
        </w:rPr>
        <w:t xml:space="preserve">. Schade, denn wer </w:t>
      </w:r>
      <w:proofErr w:type="spellStart"/>
      <w:r w:rsidRPr="0039222E">
        <w:rPr>
          <w:lang w:val="de-DE"/>
        </w:rPr>
        <w:t>doest</w:t>
      </w:r>
      <w:proofErr w:type="spellEnd"/>
      <w:r w:rsidRPr="0039222E">
        <w:rPr>
          <w:lang w:val="de-DE"/>
        </w:rPr>
        <w:t xml:space="preserve">, verpasst eine sachkundige Abrechnung mit der </w:t>
      </w:r>
      <w:proofErr w:type="spellStart"/>
      <w:r w:rsidRPr="0039222E">
        <w:rPr>
          <w:lang w:val="de-DE"/>
        </w:rPr>
        <w:t>Gemeinschaftswaehrung</w:t>
      </w:r>
      <w:proofErr w:type="spellEnd"/>
      <w:r w:rsidRPr="0039222E">
        <w:rPr>
          <w:lang w:val="de-DE"/>
        </w:rPr>
        <w:t xml:space="preserve"> und der Politik. Sarrazin kritisiert die „fortgesetzten </w:t>
      </w:r>
      <w:proofErr w:type="spellStart"/>
      <w:r w:rsidRPr="0039222E">
        <w:rPr>
          <w:lang w:val="de-DE"/>
        </w:rPr>
        <w:t>Rechtsbrueche</w:t>
      </w:r>
      <w:proofErr w:type="spellEnd"/>
      <w:r w:rsidRPr="0039222E">
        <w:rPr>
          <w:lang w:val="de-DE"/>
        </w:rPr>
        <w:t xml:space="preserve">“ der deutschen Finanzminister Eichel, </w:t>
      </w:r>
      <w:proofErr w:type="spellStart"/>
      <w:r w:rsidRPr="0039222E">
        <w:rPr>
          <w:lang w:val="de-DE"/>
        </w:rPr>
        <w:t>Steinbrueck</w:t>
      </w:r>
      <w:proofErr w:type="spellEnd"/>
      <w:r w:rsidRPr="0039222E">
        <w:rPr>
          <w:lang w:val="de-DE"/>
        </w:rPr>
        <w:t xml:space="preserve"> und </w:t>
      </w:r>
      <w:proofErr w:type="spellStart"/>
      <w:r w:rsidRPr="0039222E">
        <w:rPr>
          <w:lang w:val="de-DE"/>
        </w:rPr>
        <w:t>Schaeuble</w:t>
      </w:r>
      <w:proofErr w:type="spellEnd"/>
      <w:r w:rsidRPr="0039222E">
        <w:rPr>
          <w:lang w:val="de-DE"/>
        </w:rPr>
        <w:t xml:space="preserve">. Die </w:t>
      </w:r>
      <w:proofErr w:type="spellStart"/>
      <w:r w:rsidRPr="0039222E">
        <w:rPr>
          <w:lang w:val="de-DE"/>
        </w:rPr>
        <w:t>europaeischen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Vertraege</w:t>
      </w:r>
      <w:proofErr w:type="spellEnd"/>
      <w:r w:rsidRPr="0039222E">
        <w:rPr>
          <w:lang w:val="de-DE"/>
        </w:rPr>
        <w:t xml:space="preserve"> seien nur noch „Edelschrott“. </w:t>
      </w:r>
      <w:proofErr w:type="gramStart"/>
      <w:r w:rsidRPr="0039222E">
        <w:rPr>
          <w:lang w:val="de-DE"/>
        </w:rPr>
        <w:t>Dort  steht</w:t>
      </w:r>
      <w:proofErr w:type="gramEnd"/>
      <w:r w:rsidRPr="0039222E">
        <w:rPr>
          <w:lang w:val="de-DE"/>
        </w:rPr>
        <w:t xml:space="preserve">: „Die Mitgliedsstaaten vermeiden </w:t>
      </w:r>
      <w:proofErr w:type="spellStart"/>
      <w:r w:rsidRPr="0039222E">
        <w:rPr>
          <w:lang w:val="de-DE"/>
        </w:rPr>
        <w:t>uebermaessige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oeffentliche</w:t>
      </w:r>
      <w:proofErr w:type="spellEnd"/>
      <w:r w:rsidRPr="0039222E">
        <w:rPr>
          <w:lang w:val="de-DE"/>
        </w:rPr>
        <w:t xml:space="preserve"> Defizite.“ Und weiter: „Die Union haftet nicht </w:t>
      </w:r>
      <w:proofErr w:type="spellStart"/>
      <w:r w:rsidRPr="0039222E">
        <w:rPr>
          <w:lang w:val="de-DE"/>
        </w:rPr>
        <w:t>fuer</w:t>
      </w:r>
      <w:proofErr w:type="spellEnd"/>
      <w:r w:rsidRPr="0039222E">
        <w:rPr>
          <w:lang w:val="de-DE"/>
        </w:rPr>
        <w:t xml:space="preserve"> Verbindlichkeiten der</w:t>
      </w:r>
      <w:r w:rsidRPr="0039222E">
        <w:rPr>
          <w:lang w:val="de-DE"/>
        </w:rPr>
        <w:t xml:space="preserve"> Zentralregierungen.“ Alles Makulatur: Die Euro-</w:t>
      </w:r>
      <w:proofErr w:type="spellStart"/>
      <w:r w:rsidRPr="0039222E">
        <w:rPr>
          <w:lang w:val="de-DE"/>
        </w:rPr>
        <w:t>Laender</w:t>
      </w:r>
      <w:proofErr w:type="spellEnd"/>
      <w:r w:rsidRPr="0039222E">
        <w:rPr>
          <w:lang w:val="de-DE"/>
        </w:rPr>
        <w:t xml:space="preserve"> seien heute mit 80 Prozent der Wirtschaftsleistung verschuldet, statt mit </w:t>
      </w:r>
      <w:proofErr w:type="spellStart"/>
      <w:r w:rsidRPr="0039222E">
        <w:rPr>
          <w:lang w:val="de-DE"/>
        </w:rPr>
        <w:t>hoechstens</w:t>
      </w:r>
      <w:proofErr w:type="spellEnd"/>
      <w:r w:rsidRPr="0039222E">
        <w:rPr>
          <w:lang w:val="de-DE"/>
        </w:rPr>
        <w:t xml:space="preserve"> 60; die Defizitquote liege </w:t>
      </w:r>
      <w:proofErr w:type="spellStart"/>
      <w:r w:rsidRPr="0039222E">
        <w:rPr>
          <w:lang w:val="de-DE"/>
        </w:rPr>
        <w:t>ueber</w:t>
      </w:r>
      <w:proofErr w:type="spellEnd"/>
      <w:r w:rsidRPr="0039222E">
        <w:rPr>
          <w:lang w:val="de-DE"/>
        </w:rPr>
        <w:t xml:space="preserve"> sechs Prozent statt unter drei. Und die </w:t>
      </w:r>
      <w:proofErr w:type="spellStart"/>
      <w:r w:rsidRPr="0039222E">
        <w:rPr>
          <w:lang w:val="de-DE"/>
        </w:rPr>
        <w:t>Europaeische</w:t>
      </w:r>
      <w:proofErr w:type="spellEnd"/>
      <w:r w:rsidRPr="0039222E">
        <w:rPr>
          <w:lang w:val="de-DE"/>
        </w:rPr>
        <w:t xml:space="preserve"> Zentralbank (EZB) kaufe gegen die Stimmen Deutschlands und der Niederlande Staatsanleihen </w:t>
      </w:r>
      <w:proofErr w:type="spellStart"/>
      <w:r w:rsidRPr="0039222E">
        <w:rPr>
          <w:lang w:val="de-DE"/>
        </w:rPr>
        <w:t>fuer</w:t>
      </w:r>
      <w:proofErr w:type="spellEnd"/>
      <w:r w:rsidRPr="0039222E">
        <w:rPr>
          <w:lang w:val="de-DE"/>
        </w:rPr>
        <w:t xml:space="preserve"> durchschnittlich drei Milliarden Euro am Tag. „In 100 Tagen hat sich das griechische Schuldenproblem erledigt“, witzelt Sarrazin deshalb. „Dann liegen alle Anleihen bei der EZB.“ Ein </w:t>
      </w:r>
      <w:proofErr w:type="spellStart"/>
      <w:r w:rsidRPr="0039222E">
        <w:rPr>
          <w:lang w:val="de-DE"/>
        </w:rPr>
        <w:t>aeltere</w:t>
      </w:r>
      <w:r w:rsidRPr="0039222E">
        <w:rPr>
          <w:lang w:val="de-DE"/>
        </w:rPr>
        <w:t>r</w:t>
      </w:r>
      <w:proofErr w:type="spellEnd"/>
      <w:r w:rsidRPr="0039222E">
        <w:rPr>
          <w:lang w:val="de-DE"/>
        </w:rPr>
        <w:t xml:space="preserve"> Herr streicht sich nachdenklich mit der Hand </w:t>
      </w:r>
      <w:proofErr w:type="spellStart"/>
      <w:r w:rsidRPr="0039222E">
        <w:rPr>
          <w:lang w:val="de-DE"/>
        </w:rPr>
        <w:t>uebers</w:t>
      </w:r>
      <w:proofErr w:type="spellEnd"/>
      <w:r w:rsidRPr="0039222E">
        <w:rPr>
          <w:lang w:val="de-DE"/>
        </w:rPr>
        <w:t xml:space="preserve"> Kinn. Mit Hilfe einer gewaltigen Excel-Tabelle </w:t>
      </w:r>
      <w:proofErr w:type="spellStart"/>
      <w:r w:rsidRPr="0039222E">
        <w:rPr>
          <w:lang w:val="de-DE"/>
        </w:rPr>
        <w:t>fuehrt</w:t>
      </w:r>
      <w:proofErr w:type="spellEnd"/>
      <w:r w:rsidRPr="0039222E">
        <w:rPr>
          <w:lang w:val="de-DE"/>
        </w:rPr>
        <w:t xml:space="preserve"> der </w:t>
      </w:r>
      <w:proofErr w:type="spellStart"/>
      <w:r w:rsidRPr="0039222E">
        <w:rPr>
          <w:lang w:val="de-DE"/>
        </w:rPr>
        <w:t>geuebte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Haushaelter</w:t>
      </w:r>
      <w:proofErr w:type="spellEnd"/>
      <w:r w:rsidRPr="0039222E">
        <w:rPr>
          <w:lang w:val="de-DE"/>
        </w:rPr>
        <w:t xml:space="preserve"> nun vor, warum die Sparanstrengungen des griechischen Regierungschefs Giorgos Papandreou vergebens sind. „Es wird irgendwann zur Umschuldung kommen </w:t>
      </w:r>
      <w:proofErr w:type="spellStart"/>
      <w:r w:rsidRPr="0039222E">
        <w:rPr>
          <w:lang w:val="de-DE"/>
        </w:rPr>
        <w:t>muessen</w:t>
      </w:r>
      <w:proofErr w:type="spellEnd"/>
      <w:r w:rsidRPr="0039222E">
        <w:rPr>
          <w:lang w:val="de-DE"/>
        </w:rPr>
        <w:t xml:space="preserve">“, zieht Sarrazin Bilanz. Darunter litten dann die Notenbanken und </w:t>
      </w:r>
      <w:proofErr w:type="gramStart"/>
      <w:r w:rsidRPr="0039222E">
        <w:rPr>
          <w:lang w:val="de-DE"/>
        </w:rPr>
        <w:t>Steuerzahler  nicht</w:t>
      </w:r>
      <w:proofErr w:type="gramEnd"/>
      <w:r w:rsidRPr="0039222E">
        <w:rPr>
          <w:lang w:val="de-DE"/>
        </w:rPr>
        <w:t xml:space="preserve"> die </w:t>
      </w:r>
      <w:proofErr w:type="spellStart"/>
      <w:r w:rsidRPr="0039222E">
        <w:rPr>
          <w:lang w:val="de-DE"/>
        </w:rPr>
        <w:t>Glaeubiger</w:t>
      </w:r>
      <w:proofErr w:type="spellEnd"/>
      <w:r w:rsidRPr="0039222E">
        <w:rPr>
          <w:lang w:val="de-DE"/>
        </w:rPr>
        <w:t xml:space="preserve"> Athens. „Die privaten Risiken werden sozialisiert“, </w:t>
      </w:r>
      <w:proofErr w:type="spellStart"/>
      <w:r w:rsidRPr="0039222E">
        <w:rPr>
          <w:lang w:val="de-DE"/>
        </w:rPr>
        <w:t>entruestet</w:t>
      </w:r>
      <w:proofErr w:type="spellEnd"/>
      <w:r w:rsidRPr="0039222E">
        <w:rPr>
          <w:lang w:val="de-DE"/>
        </w:rPr>
        <w:t xml:space="preserve"> sich der Banker. Es ist </w:t>
      </w:r>
      <w:proofErr w:type="spellStart"/>
      <w:r w:rsidRPr="0039222E">
        <w:rPr>
          <w:lang w:val="de-DE"/>
        </w:rPr>
        <w:t>zurueckhaltend</w:t>
      </w:r>
      <w:proofErr w:type="spellEnd"/>
      <w:r w:rsidRPr="0039222E">
        <w:rPr>
          <w:lang w:val="de-DE"/>
        </w:rPr>
        <w:t xml:space="preserve"> formuliert. </w:t>
      </w:r>
      <w:proofErr w:type="gramStart"/>
      <w:r w:rsidRPr="0039222E">
        <w:rPr>
          <w:lang w:val="de-DE"/>
        </w:rPr>
        <w:t>Zur Not,</w:t>
      </w:r>
      <w:proofErr w:type="gramEnd"/>
      <w:r w:rsidRPr="0039222E">
        <w:rPr>
          <w:lang w:val="de-DE"/>
        </w:rPr>
        <w:t xml:space="preserve"> </w:t>
      </w:r>
      <w:r w:rsidRPr="0039222E">
        <w:rPr>
          <w:lang w:val="de-DE"/>
        </w:rPr>
        <w:t xml:space="preserve">hatte Sarrazin noch am 19. Maerz im Interview gesagt, </w:t>
      </w:r>
      <w:proofErr w:type="spellStart"/>
      <w:r w:rsidRPr="0039222E">
        <w:rPr>
          <w:lang w:val="de-DE"/>
        </w:rPr>
        <w:t>muessten</w:t>
      </w:r>
      <w:proofErr w:type="spellEnd"/>
      <w:r w:rsidRPr="0039222E">
        <w:rPr>
          <w:lang w:val="de-DE"/>
        </w:rPr>
        <w:t xml:space="preserve"> die Griechen eben Insolvenz anmelden. Damals hatten </w:t>
      </w:r>
      <w:proofErr w:type="spellStart"/>
      <w:r w:rsidRPr="0039222E">
        <w:rPr>
          <w:lang w:val="de-DE"/>
        </w:rPr>
        <w:t>Europaeische</w:t>
      </w:r>
      <w:proofErr w:type="spellEnd"/>
      <w:r w:rsidRPr="0039222E">
        <w:rPr>
          <w:lang w:val="de-DE"/>
        </w:rPr>
        <w:t xml:space="preserve"> Union und Internationaler </w:t>
      </w:r>
      <w:proofErr w:type="spellStart"/>
      <w:r w:rsidRPr="0039222E">
        <w:rPr>
          <w:lang w:val="de-DE"/>
        </w:rPr>
        <w:t>Waehrungsfonds</w:t>
      </w:r>
      <w:proofErr w:type="spellEnd"/>
      <w:r w:rsidRPr="0039222E">
        <w:rPr>
          <w:lang w:val="de-DE"/>
        </w:rPr>
        <w:t xml:space="preserve"> den 750-Milliarden Euro teuren Rettungsschirm noch nicht aufgespannt. Die Meldung versetzte die </w:t>
      </w:r>
      <w:proofErr w:type="spellStart"/>
      <w:r w:rsidRPr="0039222E">
        <w:rPr>
          <w:lang w:val="de-DE"/>
        </w:rPr>
        <w:t>Boersen</w:t>
      </w:r>
      <w:proofErr w:type="spellEnd"/>
      <w:r w:rsidRPr="0039222E">
        <w:rPr>
          <w:lang w:val="de-DE"/>
        </w:rPr>
        <w:t xml:space="preserve"> in Aufruhr, </w:t>
      </w:r>
      <w:proofErr w:type="spellStart"/>
      <w:r w:rsidRPr="0039222E">
        <w:rPr>
          <w:lang w:val="de-DE"/>
        </w:rPr>
        <w:t>Anleihenhaendler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drueckten</w:t>
      </w:r>
      <w:proofErr w:type="spellEnd"/>
      <w:r w:rsidRPr="0039222E">
        <w:rPr>
          <w:lang w:val="de-DE"/>
        </w:rPr>
        <w:t xml:space="preserve"> hektisch auf den Verkaufsknopf, um griechische Zinspapiere loszuwerden. Heute </w:t>
      </w:r>
      <w:r w:rsidRPr="0039222E">
        <w:rPr>
          <w:lang w:val="de-DE"/>
        </w:rPr>
        <w:lastRenderedPageBreak/>
        <w:t xml:space="preserve">legt der </w:t>
      </w:r>
      <w:proofErr w:type="spellStart"/>
      <w:r w:rsidRPr="0039222E">
        <w:rPr>
          <w:lang w:val="de-DE"/>
        </w:rPr>
        <w:t>Oekonom</w:t>
      </w:r>
      <w:proofErr w:type="spellEnd"/>
      <w:r w:rsidRPr="0039222E">
        <w:rPr>
          <w:lang w:val="de-DE"/>
        </w:rPr>
        <w:t xml:space="preserve"> dar, dass das wahre Drama Griechenlands nicht die Staatsschulden seien, sondern das gewaltige Leistungsbi</w:t>
      </w:r>
      <w:r w:rsidRPr="0039222E">
        <w:rPr>
          <w:lang w:val="de-DE"/>
        </w:rPr>
        <w:t xml:space="preserve">lanzdefizit. „Das Defizit bedeutet, dass Griechenland all seine Schulden im Ausland finanzieren muss“, schlussfolgert </w:t>
      </w:r>
      <w:proofErr w:type="gramStart"/>
      <w:r w:rsidRPr="0039222E">
        <w:rPr>
          <w:lang w:val="de-DE"/>
        </w:rPr>
        <w:t>Sarrazin  im</w:t>
      </w:r>
      <w:proofErr w:type="gramEnd"/>
      <w:r w:rsidRPr="0039222E">
        <w:rPr>
          <w:lang w:val="de-DE"/>
        </w:rPr>
        <w:t xml:space="preserve"> Gegensatz zu Deutschland mit seinem </w:t>
      </w:r>
      <w:proofErr w:type="spellStart"/>
      <w:r w:rsidRPr="0039222E">
        <w:rPr>
          <w:lang w:val="de-DE"/>
        </w:rPr>
        <w:t>Leistungsbilanzueberschuss</w:t>
      </w:r>
      <w:proofErr w:type="spellEnd"/>
      <w:r w:rsidRPr="0039222E">
        <w:rPr>
          <w:lang w:val="de-DE"/>
        </w:rPr>
        <w:t xml:space="preserve">. </w:t>
      </w:r>
      <w:proofErr w:type="spellStart"/>
      <w:r w:rsidRPr="0039222E">
        <w:rPr>
          <w:lang w:val="de-DE"/>
        </w:rPr>
        <w:t>Gaebe</w:t>
      </w:r>
      <w:proofErr w:type="spellEnd"/>
      <w:r w:rsidRPr="0039222E">
        <w:rPr>
          <w:lang w:val="de-DE"/>
        </w:rPr>
        <w:t xml:space="preserve"> es den Euro nicht, </w:t>
      </w:r>
      <w:proofErr w:type="spellStart"/>
      <w:r w:rsidRPr="0039222E">
        <w:rPr>
          <w:lang w:val="de-DE"/>
        </w:rPr>
        <w:t>haette</w:t>
      </w:r>
      <w:proofErr w:type="spellEnd"/>
      <w:r w:rsidRPr="0039222E">
        <w:rPr>
          <w:lang w:val="de-DE"/>
        </w:rPr>
        <w:t xml:space="preserve"> Griechenland </w:t>
      </w:r>
      <w:proofErr w:type="spellStart"/>
      <w:r w:rsidRPr="0039222E">
        <w:rPr>
          <w:lang w:val="de-DE"/>
        </w:rPr>
        <w:t>laengst</w:t>
      </w:r>
      <w:proofErr w:type="spellEnd"/>
      <w:r w:rsidRPr="0039222E">
        <w:rPr>
          <w:lang w:val="de-DE"/>
        </w:rPr>
        <w:t xml:space="preserve"> seine Drachme abgewertet und </w:t>
      </w:r>
      <w:proofErr w:type="spellStart"/>
      <w:r w:rsidRPr="0039222E">
        <w:rPr>
          <w:lang w:val="de-DE"/>
        </w:rPr>
        <w:t>waere</w:t>
      </w:r>
      <w:proofErr w:type="spellEnd"/>
      <w:r w:rsidRPr="0039222E">
        <w:rPr>
          <w:lang w:val="de-DE"/>
        </w:rPr>
        <w:t xml:space="preserve"> </w:t>
      </w:r>
      <w:proofErr w:type="spellStart"/>
      <w:r w:rsidRPr="0039222E">
        <w:rPr>
          <w:lang w:val="de-DE"/>
        </w:rPr>
        <w:t>wettbewerbsfaehiger</w:t>
      </w:r>
      <w:proofErr w:type="spellEnd"/>
      <w:r w:rsidRPr="0039222E">
        <w:rPr>
          <w:lang w:val="de-DE"/>
        </w:rPr>
        <w:t xml:space="preserve"> geworden. Weil das wegen der </w:t>
      </w:r>
      <w:proofErr w:type="spellStart"/>
      <w:r w:rsidRPr="0039222E">
        <w:rPr>
          <w:lang w:val="de-DE"/>
        </w:rPr>
        <w:t>Einheitswaehrung</w:t>
      </w:r>
      <w:proofErr w:type="spellEnd"/>
      <w:r w:rsidRPr="0039222E">
        <w:rPr>
          <w:lang w:val="de-DE"/>
        </w:rPr>
        <w:t xml:space="preserve"> nicht </w:t>
      </w:r>
      <w:proofErr w:type="spellStart"/>
      <w:r w:rsidRPr="0039222E">
        <w:rPr>
          <w:lang w:val="de-DE"/>
        </w:rPr>
        <w:t>moeglich</w:t>
      </w:r>
      <w:proofErr w:type="spellEnd"/>
      <w:r w:rsidRPr="0039222E">
        <w:rPr>
          <w:lang w:val="de-DE"/>
        </w:rPr>
        <w:t xml:space="preserve"> sei, </w:t>
      </w:r>
      <w:proofErr w:type="spellStart"/>
      <w:r w:rsidRPr="0039222E">
        <w:rPr>
          <w:lang w:val="de-DE"/>
        </w:rPr>
        <w:t>muesse</w:t>
      </w:r>
      <w:proofErr w:type="spellEnd"/>
      <w:r w:rsidRPr="0039222E">
        <w:rPr>
          <w:lang w:val="de-DE"/>
        </w:rPr>
        <w:t xml:space="preserve"> die Anpassung </w:t>
      </w:r>
      <w:proofErr w:type="spellStart"/>
      <w:r w:rsidRPr="0039222E">
        <w:rPr>
          <w:lang w:val="de-DE"/>
        </w:rPr>
        <w:t>ueber</w:t>
      </w:r>
      <w:proofErr w:type="spellEnd"/>
      <w:r w:rsidRPr="0039222E">
        <w:rPr>
          <w:lang w:val="de-DE"/>
        </w:rPr>
        <w:t xml:space="preserve"> einen „</w:t>
      </w:r>
      <w:proofErr w:type="spellStart"/>
      <w:r w:rsidRPr="0039222E">
        <w:rPr>
          <w:lang w:val="de-DE"/>
        </w:rPr>
        <w:t>fuerchterlich</w:t>
      </w:r>
      <w:proofErr w:type="spellEnd"/>
      <w:r w:rsidRPr="0039222E">
        <w:rPr>
          <w:lang w:val="de-DE"/>
        </w:rPr>
        <w:t xml:space="preserve"> harten Reallohnverzicht“ erfolgen. Sarrazins Publikum ist nun </w:t>
      </w:r>
      <w:proofErr w:type="spellStart"/>
      <w:r w:rsidRPr="0039222E">
        <w:rPr>
          <w:lang w:val="de-DE"/>
        </w:rPr>
        <w:t>endgueltig</w:t>
      </w:r>
      <w:proofErr w:type="spellEnd"/>
      <w:r w:rsidRPr="0039222E">
        <w:rPr>
          <w:lang w:val="de-DE"/>
        </w:rPr>
        <w:t xml:space="preserve"> im volkswirtschaftlich</w:t>
      </w:r>
      <w:r w:rsidRPr="0039222E">
        <w:rPr>
          <w:lang w:val="de-DE"/>
        </w:rPr>
        <w:t xml:space="preserve">en Seminar angekommen. Ein </w:t>
      </w:r>
      <w:proofErr w:type="spellStart"/>
      <w:r w:rsidRPr="0039222E">
        <w:rPr>
          <w:lang w:val="de-DE"/>
        </w:rPr>
        <w:t>Zuhoerer</w:t>
      </w:r>
      <w:proofErr w:type="spellEnd"/>
      <w:r w:rsidRPr="0039222E">
        <w:rPr>
          <w:lang w:val="de-DE"/>
        </w:rPr>
        <w:t xml:space="preserve"> zieht die Jacke aus, lockert den Krawattenknoten. Der Redner wird anschaulicher und zieht die USA als Beispiel heran, wo es bekanntlich eine </w:t>
      </w:r>
      <w:proofErr w:type="spellStart"/>
      <w:r w:rsidRPr="0039222E">
        <w:rPr>
          <w:lang w:val="de-DE"/>
        </w:rPr>
        <w:t>Waehrung</w:t>
      </w:r>
      <w:proofErr w:type="spellEnd"/>
      <w:r w:rsidRPr="0039222E">
        <w:rPr>
          <w:lang w:val="de-DE"/>
        </w:rPr>
        <w:t xml:space="preserve"> und 50 Staaten gibt: „In Louisiana oder Mississippi herrscht nackte Armut, dort ist Dritte Welt.“ Nur wenn Griechenland das Louisiana Europas </w:t>
      </w:r>
      <w:proofErr w:type="spellStart"/>
      <w:r w:rsidRPr="0039222E">
        <w:rPr>
          <w:lang w:val="de-DE"/>
        </w:rPr>
        <w:t>wuerde</w:t>
      </w:r>
      <w:proofErr w:type="spellEnd"/>
      <w:r w:rsidRPr="0039222E">
        <w:rPr>
          <w:lang w:val="de-DE"/>
        </w:rPr>
        <w:t xml:space="preserve">, </w:t>
      </w:r>
      <w:proofErr w:type="spellStart"/>
      <w:r w:rsidRPr="0039222E">
        <w:rPr>
          <w:lang w:val="de-DE"/>
        </w:rPr>
        <w:t>koennte</w:t>
      </w:r>
      <w:proofErr w:type="spellEnd"/>
      <w:r w:rsidRPr="0039222E">
        <w:rPr>
          <w:lang w:val="de-DE"/>
        </w:rPr>
        <w:t xml:space="preserve"> die </w:t>
      </w:r>
      <w:proofErr w:type="spellStart"/>
      <w:r w:rsidRPr="0039222E">
        <w:rPr>
          <w:lang w:val="de-DE"/>
        </w:rPr>
        <w:t>Waehrungsunion</w:t>
      </w:r>
      <w:proofErr w:type="spellEnd"/>
      <w:r w:rsidRPr="0039222E">
        <w:rPr>
          <w:lang w:val="de-DE"/>
        </w:rPr>
        <w:t xml:space="preserve"> funktionieren. Zu dieser </w:t>
      </w:r>
      <w:proofErr w:type="spellStart"/>
      <w:r w:rsidRPr="0039222E">
        <w:rPr>
          <w:lang w:val="de-DE"/>
        </w:rPr>
        <w:t>Loesung</w:t>
      </w:r>
      <w:proofErr w:type="spellEnd"/>
      <w:r w:rsidRPr="0039222E">
        <w:rPr>
          <w:lang w:val="de-DE"/>
        </w:rPr>
        <w:t xml:space="preserve"> sei Europa aber nicht bereit. Vielmehr </w:t>
      </w:r>
      <w:proofErr w:type="spellStart"/>
      <w:r w:rsidRPr="0039222E">
        <w:rPr>
          <w:lang w:val="de-DE"/>
        </w:rPr>
        <w:t>duerfe</w:t>
      </w:r>
      <w:proofErr w:type="spellEnd"/>
      <w:r w:rsidRPr="0039222E">
        <w:rPr>
          <w:lang w:val="de-DE"/>
        </w:rPr>
        <w:t xml:space="preserve"> „jeder Landrat in Asturien“ sagen: „Die Deutschen zahlen schon!“ „Rech</w:t>
      </w:r>
      <w:r w:rsidRPr="0039222E">
        <w:rPr>
          <w:lang w:val="de-DE"/>
        </w:rPr>
        <w:t xml:space="preserve">t hat er“, sagt ein Herr in </w:t>
      </w:r>
      <w:proofErr w:type="spellStart"/>
      <w:r w:rsidRPr="0039222E">
        <w:rPr>
          <w:lang w:val="de-DE"/>
        </w:rPr>
        <w:t>weiss</w:t>
      </w:r>
      <w:proofErr w:type="spellEnd"/>
      <w:r w:rsidRPr="0039222E">
        <w:rPr>
          <w:lang w:val="de-DE"/>
        </w:rPr>
        <w:t xml:space="preserve">-blauem Streifenhemd und Khakihose zum Sitznachbarn. Sarrazin wurde verstanden. Auch wenn er zu Beginn seines Vortrags betonte: „Als Bundesbanker muss man viel staatstragender </w:t>
      </w:r>
      <w:proofErr w:type="gramStart"/>
      <w:r w:rsidRPr="0039222E">
        <w:rPr>
          <w:lang w:val="de-DE"/>
        </w:rPr>
        <w:t>sein</w:t>
      </w:r>
      <w:proofErr w:type="gramEnd"/>
      <w:r w:rsidRPr="0039222E">
        <w:rPr>
          <w:lang w:val="de-DE"/>
        </w:rPr>
        <w:t xml:space="preserve"> denn als Finanzsenator.“  Die </w:t>
      </w:r>
      <w:proofErr w:type="spellStart"/>
      <w:r w:rsidRPr="0039222E">
        <w:rPr>
          <w:lang w:val="de-DE"/>
        </w:rPr>
        <w:t>Muenchner</w:t>
      </w:r>
      <w:proofErr w:type="spellEnd"/>
      <w:r w:rsidRPr="0039222E">
        <w:rPr>
          <w:lang w:val="de-DE"/>
        </w:rPr>
        <w:t xml:space="preserve"> Seminare sind eine Gemeinschaftsveranstaltung der </w:t>
      </w:r>
      <w:proofErr w:type="spellStart"/>
      <w:r w:rsidRPr="0039222E">
        <w:rPr>
          <w:lang w:val="de-DE"/>
        </w:rPr>
        <w:t>CESifo</w:t>
      </w:r>
      <w:proofErr w:type="spellEnd"/>
      <w:r w:rsidRPr="0039222E">
        <w:rPr>
          <w:lang w:val="de-DE"/>
        </w:rPr>
        <w:t xml:space="preserve"> Group und der </w:t>
      </w:r>
      <w:proofErr w:type="spellStart"/>
      <w:r w:rsidRPr="0039222E">
        <w:rPr>
          <w:lang w:val="de-DE"/>
        </w:rPr>
        <w:t>Sueddeutschen</w:t>
      </w:r>
      <w:proofErr w:type="spellEnd"/>
      <w:r w:rsidRPr="0039222E">
        <w:rPr>
          <w:lang w:val="de-DE"/>
        </w:rPr>
        <w:t xml:space="preserve"> Zeitung, </w:t>
      </w:r>
      <w:proofErr w:type="spellStart"/>
      <w:r w:rsidRPr="0039222E">
        <w:rPr>
          <w:lang w:val="de-DE"/>
        </w:rPr>
        <w:t>gefoerdert</w:t>
      </w:r>
      <w:proofErr w:type="spellEnd"/>
      <w:r w:rsidRPr="0039222E">
        <w:rPr>
          <w:lang w:val="de-DE"/>
        </w:rPr>
        <w:t xml:space="preserve"> durch die BMW Niederlassung </w:t>
      </w:r>
      <w:proofErr w:type="spellStart"/>
      <w:r w:rsidRPr="0039222E">
        <w:rPr>
          <w:lang w:val="de-DE"/>
        </w:rPr>
        <w:t>Muenchen</w:t>
      </w:r>
      <w:proofErr w:type="spellEnd"/>
      <w:r w:rsidRPr="0039222E">
        <w:rPr>
          <w:lang w:val="de-DE"/>
        </w:rPr>
        <w:t xml:space="preserve">. </w:t>
      </w:r>
      <w:proofErr w:type="spellStart"/>
      <w:r>
        <w:t>Naehere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Internet: www.cesifo-group.de./mucsem...</w:t>
      </w:r>
    </w:p>
    <w:sectPr w:rsidR="00AB6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031478">
    <w:abstractNumId w:val="8"/>
  </w:num>
  <w:num w:numId="2" w16cid:durableId="1349597912">
    <w:abstractNumId w:val="6"/>
  </w:num>
  <w:num w:numId="3" w16cid:durableId="294222640">
    <w:abstractNumId w:val="5"/>
  </w:num>
  <w:num w:numId="4" w16cid:durableId="62264374">
    <w:abstractNumId w:val="4"/>
  </w:num>
  <w:num w:numId="5" w16cid:durableId="1169491381">
    <w:abstractNumId w:val="7"/>
  </w:num>
  <w:num w:numId="6" w16cid:durableId="1461993780">
    <w:abstractNumId w:val="3"/>
  </w:num>
  <w:num w:numId="7" w16cid:durableId="424767025">
    <w:abstractNumId w:val="2"/>
  </w:num>
  <w:num w:numId="8" w16cid:durableId="932199183">
    <w:abstractNumId w:val="1"/>
  </w:num>
  <w:num w:numId="9" w16cid:durableId="62596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22E"/>
    <w:rsid w:val="00AA1D8D"/>
    <w:rsid w:val="00AB6C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2F529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2024-03-08T21:31:00Z</dcterms:created>
  <dcterms:modified xsi:type="dcterms:W3CDTF">2024-03-08T21:31:00Z</dcterms:modified>
  <cp:category/>
</cp:coreProperties>
</file>