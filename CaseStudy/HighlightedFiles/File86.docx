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96F9" w14:textId="77777777" w:rsidR="00326FD6" w:rsidRPr="00D178C5" w:rsidRDefault="00D178C5">
      <w:pPr>
        <w:rPr>
          <w:lang w:val="de-DE"/>
        </w:rPr>
      </w:pPr>
      <w:r w:rsidRPr="00D178C5">
        <w:rPr>
          <w:lang w:val="de-DE"/>
        </w:rPr>
        <w:t>FileNr:86|</w:t>
      </w:r>
      <w:proofErr w:type="gramStart"/>
      <w:r w:rsidRPr="00D178C5">
        <w:rPr>
          <w:lang w:val="de-DE"/>
        </w:rPr>
        <w:t>id:HB</w:t>
      </w:r>
      <w:proofErr w:type="gramEnd"/>
      <w:r w:rsidRPr="00D178C5">
        <w:rPr>
          <w:lang w:val="de-DE"/>
        </w:rPr>
        <w:t>111003390|date:2010-11-03|source:HB|title:Wenn Schulden Regierungen stürzen</w:t>
      </w:r>
    </w:p>
    <w:p w14:paraId="40DDBA47" w14:textId="77777777" w:rsidR="00326FD6" w:rsidRPr="00D178C5" w:rsidRDefault="00D178C5">
      <w:pPr>
        <w:rPr>
          <w:lang w:val="de-DE"/>
        </w:rPr>
      </w:pPr>
      <w:r w:rsidRPr="00D178C5">
        <w:rPr>
          <w:lang w:val="de-DE"/>
        </w:rPr>
        <w:t>#######DONT CHANGE THE ABOVE############</w:t>
      </w:r>
    </w:p>
    <w:p w14:paraId="749A53E1" w14:textId="77777777" w:rsidR="00D178C5" w:rsidRPr="00D178C5" w:rsidRDefault="00D178C5">
      <w:pPr>
        <w:rPr>
          <w:lang w:val="de-DE"/>
        </w:rPr>
      </w:pPr>
      <w:proofErr w:type="spellStart"/>
      <w:r w:rsidRPr="00D178C5">
        <w:rPr>
          <w:lang w:val="de-DE"/>
        </w:rPr>
        <w:t>Waehler</w:t>
      </w:r>
      <w:proofErr w:type="spellEnd"/>
      <w:r w:rsidRPr="00D178C5">
        <w:rPr>
          <w:lang w:val="de-DE"/>
        </w:rPr>
        <w:t xml:space="preserve"> lieben eiserne Haushaltsdisziplin mehr als Steuergeschenke. Diese schmerzvolle Erfahrung machten schon viele </w:t>
      </w:r>
      <w:r w:rsidRPr="00D178C5">
        <w:rPr>
          <w:lang w:val="de-DE"/>
        </w:rPr>
        <w:t xml:space="preserve">Parteien in vielen </w:t>
      </w:r>
      <w:proofErr w:type="spellStart"/>
      <w:r w:rsidRPr="00D178C5">
        <w:rPr>
          <w:lang w:val="de-DE"/>
        </w:rPr>
        <w:t>Laendern</w:t>
      </w:r>
      <w:proofErr w:type="spellEnd"/>
      <w:r w:rsidRPr="00D178C5">
        <w:rPr>
          <w:lang w:val="de-DE"/>
        </w:rPr>
        <w:t xml:space="preserve">. Ulf Sommer, Axel Schrinner </w:t>
      </w:r>
      <w:proofErr w:type="spellStart"/>
      <w:r w:rsidRPr="00D178C5">
        <w:rPr>
          <w:lang w:val="de-DE"/>
        </w:rPr>
        <w:t>Duesseldorf</w:t>
      </w:r>
      <w:proofErr w:type="spellEnd"/>
      <w:r w:rsidRPr="00D178C5">
        <w:rPr>
          <w:lang w:val="de-DE"/>
        </w:rPr>
        <w:t xml:space="preserve"> </w:t>
      </w:r>
    </w:p>
    <w:p w14:paraId="550D468E" w14:textId="77777777" w:rsidR="00D178C5" w:rsidRDefault="00D178C5">
      <w:pPr>
        <w:rPr>
          <w:lang w:val="de-DE"/>
        </w:rPr>
      </w:pPr>
      <w:r w:rsidRPr="00D178C5">
        <w:rPr>
          <w:lang w:val="de-DE"/>
        </w:rPr>
        <w:t xml:space="preserve">Bei einem Blick auf seinen engsten </w:t>
      </w:r>
      <w:proofErr w:type="spellStart"/>
      <w:r w:rsidRPr="00D178C5">
        <w:rPr>
          <w:lang w:val="de-DE"/>
        </w:rPr>
        <w:t>europaeischen</w:t>
      </w:r>
      <w:proofErr w:type="spellEnd"/>
      <w:r w:rsidRPr="00D178C5">
        <w:rPr>
          <w:lang w:val="de-DE"/>
        </w:rPr>
        <w:t xml:space="preserve"> </w:t>
      </w:r>
      <w:proofErr w:type="spellStart"/>
      <w:r w:rsidRPr="00D178C5">
        <w:rPr>
          <w:lang w:val="de-DE"/>
        </w:rPr>
        <w:t>Verbuendeten</w:t>
      </w:r>
      <w:proofErr w:type="spellEnd"/>
      <w:r w:rsidRPr="00D178C5">
        <w:rPr>
          <w:lang w:val="de-DE"/>
        </w:rPr>
        <w:t xml:space="preserve"> muss Barack Obama </w:t>
      </w:r>
      <w:proofErr w:type="gramStart"/>
      <w:r w:rsidRPr="00D178C5">
        <w:rPr>
          <w:lang w:val="de-DE"/>
        </w:rPr>
        <w:t>Angst und Bange</w:t>
      </w:r>
      <w:proofErr w:type="gramEnd"/>
      <w:r w:rsidRPr="00D178C5">
        <w:rPr>
          <w:lang w:val="de-DE"/>
        </w:rPr>
        <w:t xml:space="preserve"> werden. Die Briten fegten bei der Wahl am 6. Mai Amtsinhaber Gordon Brown aus dem Amt - die Konservativen gewannen fast ein Drittel der Sitze hinzu. Nicht obwohl, sondern weil die neue Regierung um Premierminister David Cameron das Land zum Sparen verdammte. Mit dem </w:t>
      </w:r>
      <w:proofErr w:type="spellStart"/>
      <w:r w:rsidRPr="00D178C5">
        <w:rPr>
          <w:lang w:val="de-DE"/>
        </w:rPr>
        <w:t>schaerfsten</w:t>
      </w:r>
      <w:proofErr w:type="spellEnd"/>
      <w:r w:rsidRPr="00D178C5">
        <w:rPr>
          <w:lang w:val="de-DE"/>
        </w:rPr>
        <w:t xml:space="preserve"> Sparpaket in der Geschichte will Schatzkanzler George Osborne das Rekorddefizit von elf Prozent auf </w:t>
      </w:r>
      <w:proofErr w:type="spellStart"/>
      <w:r w:rsidRPr="00D178C5">
        <w:rPr>
          <w:lang w:val="de-DE"/>
        </w:rPr>
        <w:t>Null</w:t>
      </w:r>
      <w:proofErr w:type="spellEnd"/>
      <w:r w:rsidRPr="00D178C5">
        <w:rPr>
          <w:lang w:val="de-DE"/>
        </w:rPr>
        <w:t xml:space="preserve"> herunterfahren.   </w:t>
      </w:r>
    </w:p>
    <w:p w14:paraId="5512FF50" w14:textId="77777777" w:rsidR="00D178C5" w:rsidRDefault="00D178C5">
      <w:pPr>
        <w:rPr>
          <w:lang w:val="de-DE"/>
        </w:rPr>
      </w:pPr>
      <w:r w:rsidRPr="00D178C5">
        <w:rPr>
          <w:lang w:val="de-DE"/>
        </w:rPr>
        <w:t xml:space="preserve">Die Geschichte ist voll von Beispielen, in denen das Volk seine Regierungen </w:t>
      </w:r>
      <w:proofErr w:type="gramStart"/>
      <w:r w:rsidRPr="00D178C5">
        <w:rPr>
          <w:lang w:val="de-DE"/>
        </w:rPr>
        <w:t>davon jagte</w:t>
      </w:r>
      <w:proofErr w:type="gramEnd"/>
      <w:r w:rsidRPr="00D178C5">
        <w:rPr>
          <w:lang w:val="de-DE"/>
        </w:rPr>
        <w:t xml:space="preserve">, weil diese die Schuldenspirale allzu schnell drehten. Nach Auswertung von Wahlen in Westeuropa und den USA in den vergangenen 40 Jahren </w:t>
      </w:r>
      <w:proofErr w:type="spellStart"/>
      <w:r w:rsidRPr="00D178C5">
        <w:rPr>
          <w:lang w:val="de-DE"/>
        </w:rPr>
        <w:t>schaelt</w:t>
      </w:r>
      <w:proofErr w:type="spellEnd"/>
      <w:r w:rsidRPr="00D178C5">
        <w:rPr>
          <w:lang w:val="de-DE"/>
        </w:rPr>
        <w:t xml:space="preserve"> sich eine Tendenz heraus: Konservative Regierungen profitieren </w:t>
      </w:r>
      <w:proofErr w:type="spellStart"/>
      <w:r w:rsidRPr="00D178C5">
        <w:rPr>
          <w:lang w:val="de-DE"/>
        </w:rPr>
        <w:t>haeufig</w:t>
      </w:r>
      <w:proofErr w:type="spellEnd"/>
      <w:r w:rsidRPr="00D178C5">
        <w:rPr>
          <w:lang w:val="de-DE"/>
        </w:rPr>
        <w:t xml:space="preserve"> davon, wenn sich das Wahlvolk </w:t>
      </w:r>
      <w:proofErr w:type="spellStart"/>
      <w:r w:rsidRPr="00D178C5">
        <w:rPr>
          <w:lang w:val="de-DE"/>
        </w:rPr>
        <w:t>ueber</w:t>
      </w:r>
      <w:proofErr w:type="spellEnd"/>
      <w:r w:rsidRPr="00D178C5">
        <w:rPr>
          <w:lang w:val="de-DE"/>
        </w:rPr>
        <w:t xml:space="preserve"> die Staatsverschuldung sorgt.   </w:t>
      </w:r>
    </w:p>
    <w:p w14:paraId="372ED8B1" w14:textId="77777777" w:rsidR="00D178C5" w:rsidRDefault="00D178C5">
      <w:pPr>
        <w:rPr>
          <w:lang w:val="de-DE"/>
        </w:rPr>
      </w:pPr>
      <w:r w:rsidRPr="00D178C5">
        <w:rPr>
          <w:lang w:val="de-DE"/>
        </w:rPr>
        <w:t xml:space="preserve">Hingegen siegen Sozialdemokraten bzw. Demokraten in den USA eher, wenn der </w:t>
      </w:r>
      <w:proofErr w:type="spellStart"/>
      <w:r w:rsidRPr="00D178C5">
        <w:rPr>
          <w:lang w:val="de-DE"/>
        </w:rPr>
        <w:t>Waehler</w:t>
      </w:r>
      <w:proofErr w:type="spellEnd"/>
      <w:r w:rsidRPr="00D178C5">
        <w:rPr>
          <w:lang w:val="de-DE"/>
        </w:rPr>
        <w:t xml:space="preserve"> nach Experimenten giert, wenn die Haushalte </w:t>
      </w:r>
      <w:proofErr w:type="spellStart"/>
      <w:r w:rsidRPr="00D178C5">
        <w:rPr>
          <w:lang w:val="de-DE"/>
        </w:rPr>
        <w:t>einigermassen</w:t>
      </w:r>
      <w:proofErr w:type="spellEnd"/>
      <w:r w:rsidRPr="00D178C5">
        <w:rPr>
          <w:lang w:val="de-DE"/>
        </w:rPr>
        <w:t xml:space="preserve"> im Lot sind oder wenn im Land gar der Eindruck entsteht, es gebe Geschenke zu verteilen. Beispiele sind der Wahlsieg Gerhard Schroeders 1998 und die amerikanischen Kongresswahlen mit Siegen der Demokraten 1974, 1978 - und vor allem 2008. Vor der letzten Wahl zum </w:t>
      </w:r>
      <w:proofErr w:type="spellStart"/>
      <w:r w:rsidRPr="00D178C5">
        <w:rPr>
          <w:lang w:val="de-DE"/>
        </w:rPr>
        <w:t>Repraesentantenhaus</w:t>
      </w:r>
      <w:proofErr w:type="spellEnd"/>
      <w:r w:rsidRPr="00D178C5">
        <w:rPr>
          <w:lang w:val="de-DE"/>
        </w:rPr>
        <w:t xml:space="preserve"> war Amerikas Haushaltsdefizit auf unter drei Prozent gefallen - aktuell sind es </w:t>
      </w:r>
      <w:proofErr w:type="spellStart"/>
      <w:r w:rsidRPr="00D178C5">
        <w:rPr>
          <w:lang w:val="de-DE"/>
        </w:rPr>
        <w:t>ueber</w:t>
      </w:r>
      <w:proofErr w:type="spellEnd"/>
      <w:r w:rsidRPr="00D178C5">
        <w:rPr>
          <w:lang w:val="de-DE"/>
        </w:rPr>
        <w:t xml:space="preserve"> zehn Prozent der </w:t>
      </w:r>
      <w:proofErr w:type="gramStart"/>
      <w:r w:rsidRPr="00D178C5">
        <w:rPr>
          <w:lang w:val="de-DE"/>
        </w:rPr>
        <w:t xml:space="preserve">Wirtschaftsleistung.   </w:t>
      </w:r>
      <w:proofErr w:type="gramEnd"/>
      <w:r w:rsidRPr="00D178C5">
        <w:rPr>
          <w:lang w:val="de-DE"/>
        </w:rPr>
        <w:t>"</w:t>
      </w:r>
    </w:p>
    <w:p w14:paraId="627AE7C4" w14:textId="77777777" w:rsidR="00D178C5" w:rsidRDefault="00D178C5">
      <w:pPr>
        <w:rPr>
          <w:lang w:val="de-DE"/>
        </w:rPr>
      </w:pPr>
      <w:r w:rsidRPr="00D178C5">
        <w:rPr>
          <w:lang w:val="de-DE"/>
        </w:rPr>
        <w:t xml:space="preserve">Generell haben Regierungen derzeit das Problem, dass ihnen der </w:t>
      </w:r>
      <w:proofErr w:type="spellStart"/>
      <w:r w:rsidRPr="00D178C5">
        <w:rPr>
          <w:lang w:val="de-DE"/>
        </w:rPr>
        <w:t>Waehler</w:t>
      </w:r>
      <w:proofErr w:type="spellEnd"/>
      <w:r w:rsidRPr="00D178C5">
        <w:rPr>
          <w:lang w:val="de-DE"/>
        </w:rPr>
        <w:t xml:space="preserve"> eine schlechte Wirtschaftslage anlastet", meint der Chef der Forschungsgruppe Wahlen, Matthias Jung. Darunter leide jetzt etwa Obama, weil er die hohen Erwartungen der </w:t>
      </w:r>
      <w:proofErr w:type="spellStart"/>
      <w:r w:rsidRPr="00D178C5">
        <w:rPr>
          <w:lang w:val="de-DE"/>
        </w:rPr>
        <w:t>Bevoelkerung</w:t>
      </w:r>
      <w:proofErr w:type="spellEnd"/>
      <w:r w:rsidRPr="00D178C5">
        <w:rPr>
          <w:lang w:val="de-DE"/>
        </w:rPr>
        <w:t xml:space="preserve"> als </w:t>
      </w:r>
      <w:proofErr w:type="spellStart"/>
      <w:r w:rsidRPr="00D178C5">
        <w:rPr>
          <w:lang w:val="de-DE"/>
        </w:rPr>
        <w:t>Krisenbewaeltiger</w:t>
      </w:r>
      <w:proofErr w:type="spellEnd"/>
      <w:r w:rsidRPr="00D178C5">
        <w:rPr>
          <w:lang w:val="de-DE"/>
        </w:rPr>
        <w:t xml:space="preserve"> bislang nicht </w:t>
      </w:r>
      <w:proofErr w:type="spellStart"/>
      <w:r w:rsidRPr="00D178C5">
        <w:rPr>
          <w:lang w:val="de-DE"/>
        </w:rPr>
        <w:t>erfuellen</w:t>
      </w:r>
      <w:proofErr w:type="spellEnd"/>
      <w:r w:rsidRPr="00D178C5">
        <w:rPr>
          <w:lang w:val="de-DE"/>
        </w:rPr>
        <w:t xml:space="preserve"> konnte. Andererseits </w:t>
      </w:r>
      <w:proofErr w:type="spellStart"/>
      <w:r w:rsidRPr="00D178C5">
        <w:rPr>
          <w:lang w:val="de-DE"/>
        </w:rPr>
        <w:t>verloeren</w:t>
      </w:r>
      <w:proofErr w:type="spellEnd"/>
      <w:r w:rsidRPr="00D178C5">
        <w:rPr>
          <w:lang w:val="de-DE"/>
        </w:rPr>
        <w:t xml:space="preserve"> </w:t>
      </w:r>
      <w:proofErr w:type="spellStart"/>
      <w:r w:rsidRPr="00D178C5">
        <w:rPr>
          <w:lang w:val="de-DE"/>
        </w:rPr>
        <w:t>oekonomische</w:t>
      </w:r>
      <w:proofErr w:type="spellEnd"/>
      <w:r w:rsidRPr="00D178C5">
        <w:rPr>
          <w:lang w:val="de-DE"/>
        </w:rPr>
        <w:t xml:space="preserve"> Fragen </w:t>
      </w:r>
      <w:proofErr w:type="spellStart"/>
      <w:r w:rsidRPr="00D178C5">
        <w:rPr>
          <w:lang w:val="de-DE"/>
        </w:rPr>
        <w:t>fuer</w:t>
      </w:r>
      <w:proofErr w:type="spellEnd"/>
      <w:r w:rsidRPr="00D178C5">
        <w:rPr>
          <w:lang w:val="de-DE"/>
        </w:rPr>
        <w:t xml:space="preserve"> den </w:t>
      </w:r>
      <w:proofErr w:type="spellStart"/>
      <w:r w:rsidRPr="00D178C5">
        <w:rPr>
          <w:lang w:val="de-DE"/>
        </w:rPr>
        <w:t>Waehler</w:t>
      </w:r>
      <w:proofErr w:type="spellEnd"/>
      <w:r w:rsidRPr="00D178C5">
        <w:rPr>
          <w:lang w:val="de-DE"/>
        </w:rPr>
        <w:t xml:space="preserve"> dann an Relevanz, sobald eine Rezession </w:t>
      </w:r>
      <w:proofErr w:type="spellStart"/>
      <w:r w:rsidRPr="00D178C5">
        <w:rPr>
          <w:lang w:val="de-DE"/>
        </w:rPr>
        <w:t>bewaeltigt</w:t>
      </w:r>
      <w:proofErr w:type="spellEnd"/>
      <w:r w:rsidRPr="00D178C5">
        <w:rPr>
          <w:lang w:val="de-DE"/>
        </w:rPr>
        <w:t xml:space="preserve"> zu sein scheint und die Wirtschaft wieder floriert. Genau dies </w:t>
      </w:r>
      <w:proofErr w:type="spellStart"/>
      <w:r w:rsidRPr="00D178C5">
        <w:rPr>
          <w:lang w:val="de-DE"/>
        </w:rPr>
        <w:t>muesse</w:t>
      </w:r>
      <w:proofErr w:type="spellEnd"/>
      <w:r w:rsidRPr="00D178C5">
        <w:rPr>
          <w:lang w:val="de-DE"/>
        </w:rPr>
        <w:t xml:space="preserve"> derzeit die Regierung Merkel erfahren.   </w:t>
      </w:r>
    </w:p>
    <w:p w14:paraId="26F97F41" w14:textId="77777777" w:rsidR="00D178C5" w:rsidRDefault="00D178C5">
      <w:pPr>
        <w:rPr>
          <w:lang w:val="de-DE"/>
        </w:rPr>
      </w:pPr>
      <w:r w:rsidRPr="00D178C5">
        <w:rPr>
          <w:lang w:val="de-DE"/>
        </w:rPr>
        <w:t xml:space="preserve">CDU und FDP profitieren von den "Schuldenmachern" Als "Gruselkatalog sozialistischer Marterwerkzeuge" bezeichnete Otto Graf Lambsdorff im April 1982 die </w:t>
      </w:r>
      <w:proofErr w:type="spellStart"/>
      <w:r w:rsidRPr="00D178C5">
        <w:rPr>
          <w:lang w:val="de-DE"/>
        </w:rPr>
        <w:t>Beschluesse</w:t>
      </w:r>
      <w:proofErr w:type="spellEnd"/>
      <w:r w:rsidRPr="00D178C5">
        <w:rPr>
          <w:lang w:val="de-DE"/>
        </w:rPr>
        <w:t xml:space="preserve"> des SPD-Parteitages. Damit </w:t>
      </w:r>
      <w:proofErr w:type="gramStart"/>
      <w:r w:rsidRPr="00D178C5">
        <w:rPr>
          <w:lang w:val="de-DE"/>
        </w:rPr>
        <w:t>leitete</w:t>
      </w:r>
      <w:proofErr w:type="gramEnd"/>
      <w:r w:rsidRPr="00D178C5">
        <w:rPr>
          <w:lang w:val="de-DE"/>
        </w:rPr>
        <w:t xml:space="preserve"> der damalige Bundeswirtschaftsminister und Kabinettskollege von Helmut Schmidt das Ende der eigenen sozial-liberalen Regierungskoalition ein. Zu </w:t>
      </w:r>
      <w:proofErr w:type="spellStart"/>
      <w:r w:rsidRPr="00D178C5">
        <w:rPr>
          <w:lang w:val="de-DE"/>
        </w:rPr>
        <w:t>gross</w:t>
      </w:r>
      <w:proofErr w:type="spellEnd"/>
      <w:r w:rsidRPr="00D178C5">
        <w:rPr>
          <w:lang w:val="de-DE"/>
        </w:rPr>
        <w:t xml:space="preserve"> wog bei vielen Freidemokraten die Sorge, </w:t>
      </w:r>
      <w:proofErr w:type="spellStart"/>
      <w:r w:rsidRPr="00D178C5">
        <w:rPr>
          <w:lang w:val="de-DE"/>
        </w:rPr>
        <w:t>abgewaehlt</w:t>
      </w:r>
      <w:proofErr w:type="spellEnd"/>
      <w:r w:rsidRPr="00D178C5">
        <w:rPr>
          <w:lang w:val="de-DE"/>
        </w:rPr>
        <w:t xml:space="preserve"> zu werden, nachdem die CDU unter ihrem damaligen </w:t>
      </w:r>
      <w:proofErr w:type="spellStart"/>
      <w:r w:rsidRPr="00D178C5">
        <w:rPr>
          <w:lang w:val="de-DE"/>
        </w:rPr>
        <w:t>Hoffnungstraeger</w:t>
      </w:r>
      <w:proofErr w:type="spellEnd"/>
      <w:r w:rsidRPr="00D178C5">
        <w:rPr>
          <w:lang w:val="de-DE"/>
        </w:rPr>
        <w:t xml:space="preserve"> Helmut Kohl in den Landtagswahlen einen Sieg nach dem anderen einfuhr. Das Motto der CDU lautete damals: Stoppt die Schuldenmacher und den Marsch in den Schuldenstaat!   </w:t>
      </w:r>
    </w:p>
    <w:p w14:paraId="58879B48" w14:textId="77777777" w:rsidR="00D178C5" w:rsidRDefault="00D178C5">
      <w:pPr>
        <w:rPr>
          <w:lang w:val="de-DE"/>
        </w:rPr>
      </w:pPr>
      <w:r w:rsidRPr="00D178C5">
        <w:rPr>
          <w:lang w:val="de-DE"/>
        </w:rPr>
        <w:lastRenderedPageBreak/>
        <w:t xml:space="preserve">Geschickt </w:t>
      </w:r>
      <w:proofErr w:type="spellStart"/>
      <w:r w:rsidRPr="00D178C5">
        <w:rPr>
          <w:lang w:val="de-DE"/>
        </w:rPr>
        <w:t>geisselte</w:t>
      </w:r>
      <w:proofErr w:type="spellEnd"/>
      <w:r w:rsidRPr="00D178C5">
        <w:rPr>
          <w:lang w:val="de-DE"/>
        </w:rPr>
        <w:t xml:space="preserve"> Lambsdorff die immer </w:t>
      </w:r>
      <w:proofErr w:type="spellStart"/>
      <w:r w:rsidRPr="00D178C5">
        <w:rPr>
          <w:lang w:val="de-DE"/>
        </w:rPr>
        <w:t>hoehere</w:t>
      </w:r>
      <w:proofErr w:type="spellEnd"/>
      <w:r w:rsidRPr="00D178C5">
        <w:rPr>
          <w:lang w:val="de-DE"/>
        </w:rPr>
        <w:t xml:space="preserve"> Nettokreditaufnahme seiner Koalition, </w:t>
      </w:r>
      <w:proofErr w:type="spellStart"/>
      <w:r w:rsidRPr="00D178C5">
        <w:rPr>
          <w:lang w:val="de-DE"/>
        </w:rPr>
        <w:t>wofuer</w:t>
      </w:r>
      <w:proofErr w:type="spellEnd"/>
      <w:r w:rsidRPr="00D178C5">
        <w:rPr>
          <w:lang w:val="de-DE"/>
        </w:rPr>
        <w:t xml:space="preserve"> er in einer neuen Regierungskonstellation </w:t>
      </w:r>
      <w:proofErr w:type="spellStart"/>
      <w:r w:rsidRPr="00D178C5">
        <w:rPr>
          <w:lang w:val="de-DE"/>
        </w:rPr>
        <w:t>gewaehlt</w:t>
      </w:r>
      <w:proofErr w:type="spellEnd"/>
      <w:r w:rsidRPr="00D178C5">
        <w:rPr>
          <w:lang w:val="de-DE"/>
        </w:rPr>
        <w:t xml:space="preserve"> wurde - mit dem </w:t>
      </w:r>
      <w:proofErr w:type="spellStart"/>
      <w:r w:rsidRPr="00D178C5">
        <w:rPr>
          <w:lang w:val="de-DE"/>
        </w:rPr>
        <w:t>Waehlerauftrag</w:t>
      </w:r>
      <w:proofErr w:type="spellEnd"/>
      <w:r w:rsidRPr="00D178C5">
        <w:rPr>
          <w:lang w:val="de-DE"/>
        </w:rPr>
        <w:t xml:space="preserve">, die Verschuldung herunterzufahren. Diese war Anfang der 80er Jahre </w:t>
      </w:r>
      <w:proofErr w:type="spellStart"/>
      <w:r w:rsidRPr="00D178C5">
        <w:rPr>
          <w:lang w:val="de-DE"/>
        </w:rPr>
        <w:t>fuer</w:t>
      </w:r>
      <w:proofErr w:type="spellEnd"/>
      <w:r w:rsidRPr="00D178C5">
        <w:rPr>
          <w:lang w:val="de-DE"/>
        </w:rPr>
        <w:t xml:space="preserve"> damalige </w:t>
      </w:r>
      <w:proofErr w:type="spellStart"/>
      <w:r w:rsidRPr="00D178C5">
        <w:rPr>
          <w:lang w:val="de-DE"/>
        </w:rPr>
        <w:t>Verhaeltnisse</w:t>
      </w:r>
      <w:proofErr w:type="spellEnd"/>
      <w:r w:rsidRPr="00D178C5">
        <w:rPr>
          <w:lang w:val="de-DE"/>
        </w:rPr>
        <w:t xml:space="preserve"> dramatisch in die </w:t>
      </w:r>
      <w:proofErr w:type="spellStart"/>
      <w:r w:rsidRPr="00D178C5">
        <w:rPr>
          <w:lang w:val="de-DE"/>
        </w:rPr>
        <w:t>Hoehe</w:t>
      </w:r>
      <w:proofErr w:type="spellEnd"/>
      <w:r w:rsidRPr="00D178C5">
        <w:rPr>
          <w:lang w:val="de-DE"/>
        </w:rPr>
        <w:t xml:space="preserve"> geschnellt. Die Staatsschulden summierten sich auf ein Drittel des deutschen Bruttoinlandsprodukts. Der durch Wahlen </w:t>
      </w:r>
      <w:proofErr w:type="spellStart"/>
      <w:r w:rsidRPr="00D178C5">
        <w:rPr>
          <w:lang w:val="de-DE"/>
        </w:rPr>
        <w:t>herbeigefuehrte</w:t>
      </w:r>
      <w:proofErr w:type="spellEnd"/>
      <w:r w:rsidRPr="00D178C5">
        <w:rPr>
          <w:lang w:val="de-DE"/>
        </w:rPr>
        <w:t xml:space="preserve"> Regierungswechsel resultierte aus der puren Angst vor der Schuldenspirale.   </w:t>
      </w:r>
    </w:p>
    <w:p w14:paraId="38DA7E35" w14:textId="77777777" w:rsidR="00D178C5" w:rsidRDefault="00D178C5">
      <w:pPr>
        <w:rPr>
          <w:lang w:val="de-DE"/>
        </w:rPr>
      </w:pPr>
      <w:r w:rsidRPr="00D178C5">
        <w:rPr>
          <w:lang w:val="de-DE"/>
        </w:rPr>
        <w:t xml:space="preserve">Allen vorgemacht, wie man Wahlen mit Schulden seiner </w:t>
      </w:r>
      <w:proofErr w:type="spellStart"/>
      <w:r w:rsidRPr="00D178C5">
        <w:rPr>
          <w:lang w:val="de-DE"/>
        </w:rPr>
        <w:t>Vorgaenger</w:t>
      </w:r>
      <w:proofErr w:type="spellEnd"/>
      <w:r w:rsidRPr="00D178C5">
        <w:rPr>
          <w:lang w:val="de-DE"/>
        </w:rPr>
        <w:t xml:space="preserve"> gewinnt, hatte es Margaret Thatcher. Ihr Ziel war es 1979, die </w:t>
      </w:r>
      <w:proofErr w:type="spellStart"/>
      <w:r w:rsidRPr="00D178C5">
        <w:rPr>
          <w:lang w:val="de-DE"/>
        </w:rPr>
        <w:t>oeffentlichen</w:t>
      </w:r>
      <w:proofErr w:type="spellEnd"/>
      <w:r w:rsidRPr="00D178C5">
        <w:rPr>
          <w:lang w:val="de-DE"/>
        </w:rPr>
        <w:t xml:space="preserve"> Ausgaben in </w:t>
      </w:r>
      <w:proofErr w:type="spellStart"/>
      <w:r w:rsidRPr="00D178C5">
        <w:rPr>
          <w:lang w:val="de-DE"/>
        </w:rPr>
        <w:t>Grossbritannien</w:t>
      </w:r>
      <w:proofErr w:type="spellEnd"/>
      <w:r w:rsidRPr="00D178C5">
        <w:rPr>
          <w:lang w:val="de-DE"/>
        </w:rPr>
        <w:t xml:space="preserve"> drastisch zu senken, indem sie kurzerhand </w:t>
      </w:r>
      <w:proofErr w:type="spellStart"/>
      <w:r w:rsidRPr="00D178C5">
        <w:rPr>
          <w:lang w:val="de-DE"/>
        </w:rPr>
        <w:t>oeffentliche</w:t>
      </w:r>
      <w:proofErr w:type="spellEnd"/>
      <w:r w:rsidRPr="00D178C5">
        <w:rPr>
          <w:lang w:val="de-DE"/>
        </w:rPr>
        <w:t xml:space="preserve"> Leistungen </w:t>
      </w:r>
      <w:proofErr w:type="spellStart"/>
      <w:r w:rsidRPr="00D178C5">
        <w:rPr>
          <w:lang w:val="de-DE"/>
        </w:rPr>
        <w:t>kuerzte</w:t>
      </w:r>
      <w:proofErr w:type="spellEnd"/>
      <w:r w:rsidRPr="00D178C5">
        <w:rPr>
          <w:lang w:val="de-DE"/>
        </w:rPr>
        <w:t xml:space="preserve"> und </w:t>
      </w:r>
      <w:proofErr w:type="spellStart"/>
      <w:r w:rsidRPr="00D178C5">
        <w:rPr>
          <w:lang w:val="de-DE"/>
        </w:rPr>
        <w:t>Schluesselindustrien</w:t>
      </w:r>
      <w:proofErr w:type="spellEnd"/>
      <w:r w:rsidRPr="00D178C5">
        <w:rPr>
          <w:lang w:val="de-DE"/>
        </w:rPr>
        <w:t xml:space="preserve"> wie Schiff- und Bergbau verstaatlichte. Die </w:t>
      </w:r>
      <w:proofErr w:type="spellStart"/>
      <w:r w:rsidRPr="00D178C5">
        <w:rPr>
          <w:lang w:val="de-DE"/>
        </w:rPr>
        <w:t>Waehler</w:t>
      </w:r>
      <w:proofErr w:type="spellEnd"/>
      <w:r w:rsidRPr="00D178C5">
        <w:rPr>
          <w:lang w:val="de-DE"/>
        </w:rPr>
        <w:t xml:space="preserve"> dankten Thatcher die Radikalkur trotz anfangs rasant steigender Arbeitslosigkeit, indem sie die "Eiserne Lady" noch zweimal </w:t>
      </w:r>
      <w:proofErr w:type="spellStart"/>
      <w:r w:rsidRPr="00D178C5">
        <w:rPr>
          <w:lang w:val="de-DE"/>
        </w:rPr>
        <w:t>wiederwaehlten</w:t>
      </w:r>
      <w:proofErr w:type="spellEnd"/>
      <w:r w:rsidRPr="00D178C5">
        <w:rPr>
          <w:lang w:val="de-DE"/>
        </w:rPr>
        <w:t xml:space="preserve">.   </w:t>
      </w:r>
    </w:p>
    <w:p w14:paraId="15401E3F" w14:textId="655CEC1A" w:rsidR="00326FD6" w:rsidRPr="00D178C5" w:rsidRDefault="00D178C5">
      <w:pPr>
        <w:rPr>
          <w:lang w:val="de-DE"/>
        </w:rPr>
      </w:pPr>
      <w:r w:rsidRPr="00D178C5">
        <w:rPr>
          <w:lang w:val="de-DE"/>
        </w:rPr>
        <w:t xml:space="preserve">Allerdings: gute Haushaltsdaten goutiert der </w:t>
      </w:r>
      <w:proofErr w:type="spellStart"/>
      <w:r w:rsidRPr="00D178C5">
        <w:rPr>
          <w:lang w:val="de-DE"/>
        </w:rPr>
        <w:t>Waehler</w:t>
      </w:r>
      <w:proofErr w:type="spellEnd"/>
      <w:r w:rsidRPr="00D178C5">
        <w:rPr>
          <w:lang w:val="de-DE"/>
        </w:rPr>
        <w:t xml:space="preserve"> keineswegs immer. Denn </w:t>
      </w:r>
      <w:proofErr w:type="spellStart"/>
      <w:r w:rsidRPr="00D178C5">
        <w:rPr>
          <w:lang w:val="de-DE"/>
        </w:rPr>
        <w:t>haeufig</w:t>
      </w:r>
      <w:proofErr w:type="spellEnd"/>
      <w:r w:rsidRPr="00D178C5">
        <w:rPr>
          <w:lang w:val="de-DE"/>
        </w:rPr>
        <w:t xml:space="preserve"> erkauft sich die Regierung die guten Zahlen durch </w:t>
      </w:r>
      <w:proofErr w:type="spellStart"/>
      <w:r w:rsidRPr="00D178C5">
        <w:rPr>
          <w:lang w:val="de-DE"/>
        </w:rPr>
        <w:t>Steuererhoehungen</w:t>
      </w:r>
      <w:proofErr w:type="spellEnd"/>
      <w:r w:rsidRPr="00D178C5">
        <w:rPr>
          <w:lang w:val="de-DE"/>
        </w:rPr>
        <w:t xml:space="preserve"> und Einschnitte in lieb gewonnene staatliche Leistungen. Als in Deutschland die </w:t>
      </w:r>
      <w:proofErr w:type="spellStart"/>
      <w:r w:rsidRPr="00D178C5">
        <w:rPr>
          <w:lang w:val="de-DE"/>
        </w:rPr>
        <w:t>Grosse</w:t>
      </w:r>
      <w:proofErr w:type="spellEnd"/>
      <w:r w:rsidRPr="00D178C5">
        <w:rPr>
          <w:lang w:val="de-DE"/>
        </w:rPr>
        <w:t xml:space="preserve"> Koalition im Herbst 2005 die Macht von Rot-</w:t>
      </w:r>
      <w:proofErr w:type="spellStart"/>
      <w:r w:rsidRPr="00D178C5">
        <w:rPr>
          <w:lang w:val="de-DE"/>
        </w:rPr>
        <w:t>Gruen</w:t>
      </w:r>
      <w:proofErr w:type="spellEnd"/>
      <w:r w:rsidRPr="00D178C5">
        <w:rPr>
          <w:lang w:val="de-DE"/>
        </w:rPr>
        <w:t xml:space="preserve"> </w:t>
      </w:r>
      <w:proofErr w:type="spellStart"/>
      <w:r w:rsidRPr="00D178C5">
        <w:rPr>
          <w:lang w:val="de-DE"/>
        </w:rPr>
        <w:t>uebernahm</w:t>
      </w:r>
      <w:proofErr w:type="spellEnd"/>
      <w:r w:rsidRPr="00D178C5">
        <w:rPr>
          <w:lang w:val="de-DE"/>
        </w:rPr>
        <w:t>, war Berlin gerade dabei, das vierte Mal in Folge die Defizitgrenze des Maastricht-Vertrages zu verletzen. Eine der ersten Amtshandlungen der neuen Regierung war es, die Mehrwert- und die Versicherungssteuer um drei Prozentpunkte anzuheben - und auf diese Wei</w:t>
      </w:r>
      <w:r w:rsidRPr="00D178C5">
        <w:rPr>
          <w:lang w:val="de-DE"/>
        </w:rPr>
        <w:t xml:space="preserve">se die Staatseinnahmen um 24 Mrd. Euro zu </w:t>
      </w:r>
      <w:proofErr w:type="spellStart"/>
      <w:r w:rsidRPr="00D178C5">
        <w:rPr>
          <w:lang w:val="de-DE"/>
        </w:rPr>
        <w:t>erhoehen</w:t>
      </w:r>
      <w:proofErr w:type="spellEnd"/>
      <w:r w:rsidRPr="00D178C5">
        <w:rPr>
          <w:lang w:val="de-DE"/>
        </w:rPr>
        <w:t xml:space="preserve">. </w:t>
      </w:r>
      <w:proofErr w:type="spellStart"/>
      <w:r w:rsidRPr="00D178C5">
        <w:rPr>
          <w:lang w:val="de-DE"/>
        </w:rPr>
        <w:t>Beguenstigt</w:t>
      </w:r>
      <w:proofErr w:type="spellEnd"/>
      <w:r w:rsidRPr="00D178C5">
        <w:rPr>
          <w:lang w:val="de-DE"/>
        </w:rPr>
        <w:t xml:space="preserve"> von einem rasanten Aufschwung gelang es Bundesfinanzminister Peer </w:t>
      </w:r>
      <w:proofErr w:type="spellStart"/>
      <w:r w:rsidRPr="00D178C5">
        <w:rPr>
          <w:lang w:val="de-DE"/>
        </w:rPr>
        <w:t>Steinbrueck</w:t>
      </w:r>
      <w:proofErr w:type="spellEnd"/>
      <w:r w:rsidRPr="00D178C5">
        <w:rPr>
          <w:lang w:val="de-DE"/>
        </w:rPr>
        <w:t xml:space="preserve"> (SPD) so, 2007 und 2008 zwei Jahre in Folge </w:t>
      </w:r>
      <w:proofErr w:type="spellStart"/>
      <w:r w:rsidRPr="00D178C5">
        <w:rPr>
          <w:lang w:val="de-DE"/>
        </w:rPr>
        <w:t>Ueberschuesse</w:t>
      </w:r>
      <w:proofErr w:type="spellEnd"/>
      <w:r w:rsidRPr="00D178C5">
        <w:rPr>
          <w:lang w:val="de-DE"/>
        </w:rPr>
        <w:t xml:space="preserve"> in den </w:t>
      </w:r>
      <w:proofErr w:type="spellStart"/>
      <w:r w:rsidRPr="00D178C5">
        <w:rPr>
          <w:lang w:val="de-DE"/>
        </w:rPr>
        <w:t>oeffentlichen</w:t>
      </w:r>
      <w:proofErr w:type="spellEnd"/>
      <w:r w:rsidRPr="00D178C5">
        <w:rPr>
          <w:lang w:val="de-DE"/>
        </w:rPr>
        <w:t xml:space="preserve"> Haushalten zu machen. Das hatte es seit den 60er Jahren in Deutschland nicht mehr gegeben. Dennoch wurden </w:t>
      </w:r>
      <w:proofErr w:type="spellStart"/>
      <w:r w:rsidRPr="00D178C5">
        <w:rPr>
          <w:lang w:val="de-DE"/>
        </w:rPr>
        <w:t>Steinbrueck</w:t>
      </w:r>
      <w:proofErr w:type="spellEnd"/>
      <w:r w:rsidRPr="00D178C5">
        <w:rPr>
          <w:lang w:val="de-DE"/>
        </w:rPr>
        <w:t xml:space="preserve"> und die SPD im Herbst 2009 von der Macht </w:t>
      </w:r>
      <w:proofErr w:type="spellStart"/>
      <w:r w:rsidRPr="00D178C5">
        <w:rPr>
          <w:lang w:val="de-DE"/>
        </w:rPr>
        <w:t>verdraengt</w:t>
      </w:r>
      <w:proofErr w:type="spellEnd"/>
      <w:r w:rsidRPr="00D178C5">
        <w:rPr>
          <w:lang w:val="de-DE"/>
        </w:rPr>
        <w:t>.   "Mit statistischen Haushaltskennziffern allein lassen sich keine Wahlen gewinnen", sagt dazu der Chef des Meinungsfors</w:t>
      </w:r>
      <w:r w:rsidRPr="00D178C5">
        <w:rPr>
          <w:lang w:val="de-DE"/>
        </w:rPr>
        <w:t xml:space="preserve">chungsinstitut TNS-Emnid, Klaus-Peter </w:t>
      </w:r>
      <w:proofErr w:type="spellStart"/>
      <w:r w:rsidRPr="00D178C5">
        <w:rPr>
          <w:lang w:val="de-DE"/>
        </w:rPr>
        <w:t>Schoeppner</w:t>
      </w:r>
      <w:proofErr w:type="spellEnd"/>
      <w:r w:rsidRPr="00D178C5">
        <w:rPr>
          <w:lang w:val="de-DE"/>
        </w:rPr>
        <w:t xml:space="preserve">. </w:t>
      </w:r>
      <w:proofErr w:type="spellStart"/>
      <w:r w:rsidRPr="00D178C5">
        <w:rPr>
          <w:lang w:val="de-DE"/>
        </w:rPr>
        <w:t>Fuer</w:t>
      </w:r>
      <w:proofErr w:type="spellEnd"/>
      <w:r w:rsidRPr="00D178C5">
        <w:rPr>
          <w:lang w:val="de-DE"/>
        </w:rPr>
        <w:t xml:space="preserve"> drei Viertel der Deutschen sei bei der Wahlentscheidung nur das relevant, was sie </w:t>
      </w:r>
      <w:proofErr w:type="spellStart"/>
      <w:r w:rsidRPr="00D178C5">
        <w:rPr>
          <w:lang w:val="de-DE"/>
        </w:rPr>
        <w:t>persoenlich</w:t>
      </w:r>
      <w:proofErr w:type="spellEnd"/>
      <w:r w:rsidRPr="00D178C5">
        <w:rPr>
          <w:lang w:val="de-DE"/>
        </w:rPr>
        <w:t xml:space="preserve"> betreffe. </w:t>
      </w:r>
      <w:proofErr w:type="spellStart"/>
      <w:r w:rsidRPr="00D178C5">
        <w:rPr>
          <w:lang w:val="de-DE"/>
        </w:rPr>
        <w:t>Fuer</w:t>
      </w:r>
      <w:proofErr w:type="spellEnd"/>
      <w:r w:rsidRPr="00D178C5">
        <w:rPr>
          <w:lang w:val="de-DE"/>
        </w:rPr>
        <w:t xml:space="preserve"> viele habe der Staat vorrangig die Rolle, die </w:t>
      </w:r>
      <w:proofErr w:type="spellStart"/>
      <w:r w:rsidRPr="00D178C5">
        <w:rPr>
          <w:lang w:val="de-DE"/>
        </w:rPr>
        <w:t>Buerger</w:t>
      </w:r>
      <w:proofErr w:type="spellEnd"/>
      <w:r w:rsidRPr="00D178C5">
        <w:rPr>
          <w:lang w:val="de-DE"/>
        </w:rPr>
        <w:t xml:space="preserve"> in der Not zu alimentieren.   Doch genau das gelingt Obama derzeit offenbar nicht. Mit Steuergeldern reformierte der US-</w:t>
      </w:r>
      <w:proofErr w:type="spellStart"/>
      <w:r w:rsidRPr="00D178C5">
        <w:rPr>
          <w:lang w:val="de-DE"/>
        </w:rPr>
        <w:t>Praesident</w:t>
      </w:r>
      <w:proofErr w:type="spellEnd"/>
      <w:r w:rsidRPr="00D178C5">
        <w:rPr>
          <w:lang w:val="de-DE"/>
        </w:rPr>
        <w:t xml:space="preserve"> das Gesundheitssystem. Doch viele </w:t>
      </w:r>
      <w:proofErr w:type="spellStart"/>
      <w:r w:rsidRPr="00D178C5">
        <w:rPr>
          <w:lang w:val="de-DE"/>
        </w:rPr>
        <w:t>Waehler</w:t>
      </w:r>
      <w:proofErr w:type="spellEnd"/>
      <w:r w:rsidRPr="00D178C5">
        <w:rPr>
          <w:lang w:val="de-DE"/>
        </w:rPr>
        <w:t xml:space="preserve"> nehmen ihm die hohe Staatsverschuldung </w:t>
      </w:r>
      <w:proofErr w:type="spellStart"/>
      <w:r w:rsidRPr="00D178C5">
        <w:rPr>
          <w:lang w:val="de-DE"/>
        </w:rPr>
        <w:t>uebel</w:t>
      </w:r>
      <w:proofErr w:type="spellEnd"/>
      <w:r w:rsidRPr="00D178C5">
        <w:rPr>
          <w:lang w:val="de-DE"/>
        </w:rPr>
        <w:t>, ohne die Wohltaten zu honorieren....</w:t>
      </w:r>
    </w:p>
    <w:sectPr w:rsidR="00326FD6" w:rsidRPr="00D178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563405">
    <w:abstractNumId w:val="8"/>
  </w:num>
  <w:num w:numId="2" w16cid:durableId="593444594">
    <w:abstractNumId w:val="6"/>
  </w:num>
  <w:num w:numId="3" w16cid:durableId="1970628039">
    <w:abstractNumId w:val="5"/>
  </w:num>
  <w:num w:numId="4" w16cid:durableId="1019963831">
    <w:abstractNumId w:val="4"/>
  </w:num>
  <w:num w:numId="5" w16cid:durableId="1007749166">
    <w:abstractNumId w:val="7"/>
  </w:num>
  <w:num w:numId="6" w16cid:durableId="1399789653">
    <w:abstractNumId w:val="3"/>
  </w:num>
  <w:num w:numId="7" w16cid:durableId="1941058719">
    <w:abstractNumId w:val="2"/>
  </w:num>
  <w:num w:numId="8" w16cid:durableId="507251590">
    <w:abstractNumId w:val="1"/>
  </w:num>
  <w:num w:numId="9" w16cid:durableId="107008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6FD6"/>
    <w:rsid w:val="00AA1D8D"/>
    <w:rsid w:val="00B47730"/>
    <w:rsid w:val="00CB0664"/>
    <w:rsid w:val="00D178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B314E"/>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2024-03-08T20:42:00Z</dcterms:created>
  <dcterms:modified xsi:type="dcterms:W3CDTF">2024-03-08T20:42:00Z</dcterms:modified>
  <cp:category/>
</cp:coreProperties>
</file>